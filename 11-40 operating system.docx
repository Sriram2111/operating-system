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6111" w14:textId="21825970" w:rsidR="00785958" w:rsidRPr="00785958" w:rsidRDefault="00785958" w:rsidP="00785958">
      <w:pPr>
        <w:tabs>
          <w:tab w:val="left" w:pos="1226"/>
        </w:tabs>
        <w:spacing w:before="62" w:line="259" w:lineRule="auto"/>
        <w:ind w:left="414" w:right="1700"/>
        <w:rPr>
          <w:b/>
          <w:sz w:val="28"/>
          <w:szCs w:val="28"/>
        </w:rPr>
      </w:pPr>
      <w:r w:rsidRPr="00785958">
        <w:rPr>
          <w:b/>
          <w:sz w:val="28"/>
          <w:szCs w:val="28"/>
        </w:rPr>
        <w:t xml:space="preserve">                              OPERATING SYSTEM                                    </w:t>
      </w:r>
    </w:p>
    <w:p w14:paraId="56B899BC" w14:textId="77777777" w:rsidR="00785958" w:rsidRDefault="00785958" w:rsidP="00785958">
      <w:pPr>
        <w:tabs>
          <w:tab w:val="left" w:pos="1226"/>
        </w:tabs>
        <w:spacing w:before="62" w:line="259" w:lineRule="auto"/>
        <w:ind w:left="414" w:right="1700"/>
        <w:rPr>
          <w:b/>
          <w:sz w:val="28"/>
        </w:rPr>
      </w:pPr>
    </w:p>
    <w:p w14:paraId="7F7ABD9A" w14:textId="77777777" w:rsidR="00785958" w:rsidRDefault="00785958" w:rsidP="00785958">
      <w:pPr>
        <w:tabs>
          <w:tab w:val="left" w:pos="1226"/>
        </w:tabs>
        <w:spacing w:before="62" w:line="259" w:lineRule="auto"/>
        <w:ind w:left="414" w:right="1700"/>
        <w:rPr>
          <w:b/>
          <w:sz w:val="28"/>
        </w:rPr>
      </w:pPr>
    </w:p>
    <w:p w14:paraId="26C3710B" w14:textId="749643C6" w:rsidR="00D31E22" w:rsidRPr="00785958" w:rsidRDefault="00785958" w:rsidP="00785958">
      <w:pPr>
        <w:tabs>
          <w:tab w:val="left" w:pos="1226"/>
        </w:tabs>
        <w:spacing w:before="62" w:line="259" w:lineRule="auto"/>
        <w:ind w:left="414" w:right="1700"/>
        <w:rPr>
          <w:b/>
          <w:sz w:val="28"/>
        </w:rPr>
      </w:pPr>
      <w:r>
        <w:rPr>
          <w:b/>
          <w:sz w:val="28"/>
        </w:rPr>
        <w:t xml:space="preserve">11. </w:t>
      </w:r>
      <w:proofErr w:type="spellStart"/>
      <w:r>
        <w:rPr>
          <w:b/>
          <w:sz w:val="28"/>
        </w:rPr>
        <w:t>I</w:t>
      </w:r>
      <w:r w:rsidRPr="00785958">
        <w:rPr>
          <w:b/>
          <w:sz w:val="28"/>
        </w:rPr>
        <w:t>lustrate</w:t>
      </w:r>
      <w:proofErr w:type="spellEnd"/>
      <w:r w:rsidRPr="00785958">
        <w:rPr>
          <w:b/>
          <w:spacing w:val="-5"/>
          <w:sz w:val="28"/>
        </w:rPr>
        <w:t xml:space="preserve"> </w:t>
      </w:r>
      <w:r w:rsidRPr="00785958">
        <w:rPr>
          <w:b/>
          <w:sz w:val="28"/>
        </w:rPr>
        <w:t>the</w:t>
      </w:r>
      <w:r w:rsidRPr="00785958">
        <w:rPr>
          <w:b/>
          <w:spacing w:val="-4"/>
          <w:sz w:val="28"/>
        </w:rPr>
        <w:t xml:space="preserve"> </w:t>
      </w:r>
      <w:r w:rsidRPr="00785958">
        <w:rPr>
          <w:b/>
          <w:sz w:val="28"/>
        </w:rPr>
        <w:t>concept</w:t>
      </w:r>
      <w:r w:rsidRPr="00785958">
        <w:rPr>
          <w:b/>
          <w:spacing w:val="-4"/>
          <w:sz w:val="28"/>
        </w:rPr>
        <w:t xml:space="preserve"> </w:t>
      </w:r>
      <w:r w:rsidRPr="00785958">
        <w:rPr>
          <w:b/>
          <w:sz w:val="28"/>
        </w:rPr>
        <w:t>of</w:t>
      </w:r>
      <w:r w:rsidRPr="00785958">
        <w:rPr>
          <w:b/>
          <w:spacing w:val="-4"/>
          <w:sz w:val="28"/>
        </w:rPr>
        <w:t xml:space="preserve"> </w:t>
      </w:r>
      <w:r w:rsidRPr="00785958">
        <w:rPr>
          <w:b/>
          <w:sz w:val="28"/>
        </w:rPr>
        <w:t>multithreading</w:t>
      </w:r>
      <w:r w:rsidRPr="00785958">
        <w:rPr>
          <w:b/>
          <w:spacing w:val="-4"/>
          <w:sz w:val="28"/>
        </w:rPr>
        <w:t xml:space="preserve"> </w:t>
      </w:r>
      <w:r w:rsidRPr="00785958">
        <w:rPr>
          <w:b/>
          <w:sz w:val="28"/>
        </w:rPr>
        <w:t>using</w:t>
      </w:r>
      <w:r w:rsidRPr="00785958">
        <w:rPr>
          <w:b/>
          <w:spacing w:val="-3"/>
          <w:sz w:val="28"/>
        </w:rPr>
        <w:t xml:space="preserve"> </w:t>
      </w:r>
      <w:r w:rsidRPr="00785958">
        <w:rPr>
          <w:b/>
          <w:sz w:val="28"/>
        </w:rPr>
        <w:t>a</w:t>
      </w:r>
      <w:r w:rsidRPr="00785958">
        <w:rPr>
          <w:b/>
          <w:spacing w:val="-4"/>
          <w:sz w:val="28"/>
        </w:rPr>
        <w:t xml:space="preserve"> </w:t>
      </w:r>
      <w:r w:rsidRPr="00785958">
        <w:rPr>
          <w:b/>
          <w:sz w:val="28"/>
        </w:rPr>
        <w:t>C</w:t>
      </w:r>
      <w:r w:rsidRPr="00785958">
        <w:rPr>
          <w:b/>
          <w:spacing w:val="-5"/>
          <w:sz w:val="28"/>
        </w:rPr>
        <w:t xml:space="preserve"> </w:t>
      </w:r>
      <w:r w:rsidRPr="00785958">
        <w:rPr>
          <w:b/>
          <w:sz w:val="28"/>
        </w:rPr>
        <w:t>program</w:t>
      </w:r>
      <w:r w:rsidRPr="00785958">
        <w:rPr>
          <w:b/>
          <w:spacing w:val="-67"/>
          <w:sz w:val="28"/>
        </w:rPr>
        <w:t xml:space="preserve"> </w:t>
      </w:r>
      <w:proofErr w:type="gramStart"/>
      <w:r w:rsidRPr="00785958">
        <w:rPr>
          <w:b/>
          <w:sz w:val="28"/>
        </w:rPr>
        <w:t>AIM</w:t>
      </w:r>
      <w:r w:rsidRPr="00785958">
        <w:rPr>
          <w:b/>
          <w:spacing w:val="-1"/>
          <w:sz w:val="28"/>
        </w:rPr>
        <w:t xml:space="preserve"> </w:t>
      </w:r>
      <w:r w:rsidRPr="00785958">
        <w:rPr>
          <w:b/>
          <w:sz w:val="28"/>
        </w:rPr>
        <w:t>:</w:t>
      </w:r>
      <w:proofErr w:type="gramEnd"/>
    </w:p>
    <w:p w14:paraId="32D48B43" w14:textId="77777777" w:rsidR="00D31E22" w:rsidRDefault="00785958">
      <w:pPr>
        <w:pStyle w:val="BodyText"/>
        <w:ind w:left="885"/>
      </w:pPr>
      <w:r>
        <w:t>T</w:t>
      </w:r>
      <w:r>
        <w:t>o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multithreading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program</w:t>
      </w:r>
    </w:p>
    <w:p w14:paraId="1EEF6222" w14:textId="77777777" w:rsidR="00D31E22" w:rsidRDefault="00785958">
      <w:pPr>
        <w:pStyle w:val="Heading2"/>
        <w:spacing w:before="24"/>
      </w:pPr>
      <w:r>
        <w:t>ALGORITHM</w:t>
      </w:r>
      <w:r>
        <w:rPr>
          <w:spacing w:val="-1"/>
        </w:rPr>
        <w:t xml:space="preserve"> </w:t>
      </w:r>
      <w:r>
        <w:t>:</w:t>
      </w:r>
    </w:p>
    <w:p w14:paraId="60946F31" w14:textId="77777777" w:rsidR="00D31E22" w:rsidRDefault="00785958">
      <w:pPr>
        <w:pStyle w:val="ListParagraph"/>
        <w:numPr>
          <w:ilvl w:val="1"/>
          <w:numId w:val="12"/>
        </w:numPr>
        <w:tabs>
          <w:tab w:val="left" w:pos="2260"/>
          <w:tab w:val="left" w:pos="2261"/>
        </w:tabs>
        <w:spacing w:before="26"/>
        <w:ind w:hanging="721"/>
        <w:jc w:val="left"/>
        <w:rPr>
          <w:sz w:val="28"/>
        </w:rPr>
      </w:pPr>
      <w:r>
        <w:rPr>
          <w:sz w:val="28"/>
        </w:rPr>
        <w:t>Include</w:t>
      </w:r>
      <w:r>
        <w:rPr>
          <w:spacing w:val="-4"/>
          <w:sz w:val="28"/>
        </w:rPr>
        <w:t xml:space="preserve"> </w:t>
      </w:r>
      <w:r>
        <w:rPr>
          <w:sz w:val="28"/>
        </w:rPr>
        <w:t>Necessary</w:t>
      </w:r>
      <w:r>
        <w:rPr>
          <w:spacing w:val="-3"/>
          <w:sz w:val="28"/>
        </w:rPr>
        <w:t xml:space="preserve"> </w:t>
      </w:r>
      <w:r>
        <w:rPr>
          <w:sz w:val="28"/>
        </w:rPr>
        <w:t>Libraries:</w:t>
      </w:r>
    </w:p>
    <w:p w14:paraId="397A9786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26" w:line="259" w:lineRule="auto"/>
        <w:ind w:right="1106" w:firstLine="0"/>
        <w:rPr>
          <w:sz w:val="28"/>
        </w:rPr>
      </w:pPr>
      <w:r>
        <w:rPr>
          <w:sz w:val="28"/>
        </w:rPr>
        <w:t>Include the necessary header files for multithreading. For POSIX</w:t>
      </w:r>
      <w:r>
        <w:rPr>
          <w:spacing w:val="-68"/>
          <w:sz w:val="28"/>
        </w:rPr>
        <w:t xml:space="preserve"> </w:t>
      </w:r>
      <w:r>
        <w:rPr>
          <w:sz w:val="28"/>
        </w:rPr>
        <w:t>threads in</w:t>
      </w:r>
      <w:r>
        <w:rPr>
          <w:spacing w:val="1"/>
          <w:sz w:val="28"/>
        </w:rPr>
        <w:t xml:space="preserve"> </w:t>
      </w:r>
      <w:r>
        <w:rPr>
          <w:sz w:val="28"/>
        </w:rPr>
        <w:t>C,</w:t>
      </w:r>
      <w:r>
        <w:rPr>
          <w:spacing w:val="-2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pthread.h.</w:t>
      </w:r>
    </w:p>
    <w:p w14:paraId="2F13B8A9" w14:textId="77777777" w:rsidR="00D31E22" w:rsidRDefault="00785958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spacing w:line="320" w:lineRule="exact"/>
        <w:ind w:left="1540" w:hanging="721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10"/>
          <w:sz w:val="28"/>
        </w:rPr>
        <w:t xml:space="preserve"> </w:t>
      </w:r>
      <w:r>
        <w:rPr>
          <w:sz w:val="28"/>
        </w:rPr>
        <w:t>Thread</w:t>
      </w:r>
      <w:r>
        <w:rPr>
          <w:spacing w:val="-2"/>
          <w:sz w:val="28"/>
        </w:rPr>
        <w:t xml:space="preserve"> </w:t>
      </w:r>
      <w:r>
        <w:rPr>
          <w:sz w:val="28"/>
        </w:rPr>
        <w:t>Function:</w:t>
      </w:r>
    </w:p>
    <w:p w14:paraId="22A00217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26" w:line="259" w:lineRule="auto"/>
        <w:ind w:right="1201" w:firstLine="0"/>
        <w:rPr>
          <w:sz w:val="28"/>
        </w:rPr>
      </w:pPr>
      <w:r>
        <w:rPr>
          <w:sz w:val="28"/>
        </w:rPr>
        <w:t xml:space="preserve">Define a function that will be executed by the </w:t>
      </w:r>
      <w:r>
        <w:rPr>
          <w:sz w:val="28"/>
        </w:rPr>
        <w:t>threads. This</w:t>
      </w:r>
      <w:r>
        <w:rPr>
          <w:spacing w:val="1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void*</w:t>
      </w:r>
      <w:r>
        <w:rPr>
          <w:spacing w:val="-1"/>
          <w:sz w:val="28"/>
        </w:rPr>
        <w:t xml:space="preserve"> </w:t>
      </w:r>
      <w:r>
        <w:rPr>
          <w:sz w:val="28"/>
        </w:rPr>
        <w:t>return</w:t>
      </w:r>
      <w:r>
        <w:rPr>
          <w:spacing w:val="-1"/>
          <w:sz w:val="28"/>
        </w:rPr>
        <w:t xml:space="preserve"> </w:t>
      </w:r>
      <w:r>
        <w:rPr>
          <w:sz w:val="28"/>
        </w:rPr>
        <w:t>type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void*</w:t>
      </w:r>
      <w:r>
        <w:rPr>
          <w:spacing w:val="-5"/>
          <w:sz w:val="28"/>
        </w:rPr>
        <w:t xml:space="preserve"> </w:t>
      </w:r>
      <w:r>
        <w:rPr>
          <w:sz w:val="28"/>
        </w:rPr>
        <w:t>parameter,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67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 used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pass</w:t>
      </w:r>
      <w:r>
        <w:rPr>
          <w:spacing w:val="1"/>
          <w:sz w:val="28"/>
        </w:rPr>
        <w:t xml:space="preserve"> </w:t>
      </w:r>
      <w:r>
        <w:rPr>
          <w:sz w:val="28"/>
        </w:rPr>
        <w:t>data 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thread.</w:t>
      </w:r>
    </w:p>
    <w:p w14:paraId="6F7CE5E6" w14:textId="77777777" w:rsidR="00D31E22" w:rsidRDefault="00785958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spacing w:before="2"/>
        <w:ind w:left="1540" w:hanging="72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Threads:</w:t>
      </w:r>
    </w:p>
    <w:p w14:paraId="258C9594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23" w:line="259" w:lineRule="auto"/>
        <w:ind w:right="1260" w:firstLine="0"/>
        <w:rPr>
          <w:sz w:val="28"/>
        </w:rPr>
      </w:pPr>
      <w:r>
        <w:rPr>
          <w:sz w:val="28"/>
        </w:rPr>
        <w:t>In the main function or any other function, create thread objects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pthread_t.</w:t>
      </w:r>
    </w:p>
    <w:p w14:paraId="1D530D55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" w:line="259" w:lineRule="auto"/>
        <w:ind w:right="1630" w:firstLine="0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pthread_create()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threads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specify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thread</w:t>
      </w:r>
      <w:r>
        <w:rPr>
          <w:spacing w:val="-67"/>
          <w:sz w:val="28"/>
        </w:rPr>
        <w:t xml:space="preserve"> </w:t>
      </w:r>
      <w:r>
        <w:rPr>
          <w:sz w:val="28"/>
        </w:rPr>
        <w:t>function as</w:t>
      </w:r>
      <w:r>
        <w:rPr>
          <w:spacing w:val="1"/>
          <w:sz w:val="28"/>
        </w:rPr>
        <w:t xml:space="preserve"> </w:t>
      </w:r>
      <w:r>
        <w:rPr>
          <w:sz w:val="28"/>
        </w:rPr>
        <w:t>well as any parameters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pass.</w:t>
      </w:r>
    </w:p>
    <w:p w14:paraId="1633430F" w14:textId="77777777" w:rsidR="00D31E22" w:rsidRDefault="00785958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spacing w:line="320" w:lineRule="exact"/>
        <w:ind w:left="1540" w:hanging="721"/>
        <w:jc w:val="left"/>
        <w:rPr>
          <w:sz w:val="28"/>
        </w:rPr>
      </w:pPr>
      <w:r>
        <w:rPr>
          <w:sz w:val="28"/>
        </w:rPr>
        <w:t>Thread</w:t>
      </w:r>
      <w:r>
        <w:rPr>
          <w:spacing w:val="-3"/>
          <w:sz w:val="28"/>
        </w:rPr>
        <w:t xml:space="preserve"> </w:t>
      </w:r>
      <w:r>
        <w:rPr>
          <w:sz w:val="28"/>
        </w:rPr>
        <w:t>Execution:</w:t>
      </w:r>
    </w:p>
    <w:p w14:paraId="47A04D5F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26" w:line="259" w:lineRule="auto"/>
        <w:ind w:right="997" w:firstLine="0"/>
        <w:rPr>
          <w:sz w:val="28"/>
        </w:rPr>
      </w:pPr>
      <w:r>
        <w:rPr>
          <w:sz w:val="28"/>
        </w:rPr>
        <w:t>Threads execute concurrently and perform the tasks defined in the</w:t>
      </w:r>
      <w:r>
        <w:rPr>
          <w:spacing w:val="-67"/>
          <w:sz w:val="28"/>
        </w:rPr>
        <w:t xml:space="preserve"> </w:t>
      </w:r>
      <w:r>
        <w:rPr>
          <w:sz w:val="28"/>
        </w:rPr>
        <w:t>thread function.</w:t>
      </w:r>
    </w:p>
    <w:p w14:paraId="6BC514D1" w14:textId="77777777" w:rsidR="00D31E22" w:rsidRDefault="00785958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ind w:left="1540" w:hanging="721"/>
        <w:jc w:val="left"/>
        <w:rPr>
          <w:sz w:val="28"/>
        </w:rPr>
      </w:pPr>
      <w:r>
        <w:rPr>
          <w:sz w:val="28"/>
        </w:rPr>
        <w:t>Synchronization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Coordination</w:t>
      </w:r>
      <w:r>
        <w:rPr>
          <w:spacing w:val="-5"/>
          <w:sz w:val="28"/>
        </w:rPr>
        <w:t xml:space="preserve"> </w:t>
      </w:r>
      <w:r>
        <w:rPr>
          <w:sz w:val="28"/>
        </w:rPr>
        <w:t>(Optional):</w:t>
      </w:r>
    </w:p>
    <w:p w14:paraId="02BC97EE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1"/>
        </w:tabs>
        <w:spacing w:before="26" w:line="259" w:lineRule="auto"/>
        <w:ind w:right="882" w:firstLine="0"/>
        <w:jc w:val="both"/>
        <w:rPr>
          <w:sz w:val="28"/>
        </w:rPr>
      </w:pPr>
      <w:r>
        <w:rPr>
          <w:sz w:val="28"/>
        </w:rPr>
        <w:t xml:space="preserve">Use </w:t>
      </w:r>
      <w:r>
        <w:rPr>
          <w:sz w:val="28"/>
        </w:rPr>
        <w:t>synchronization mechanisms such as mutexes, semaphores, or</w:t>
      </w:r>
      <w:r>
        <w:rPr>
          <w:spacing w:val="-67"/>
          <w:sz w:val="28"/>
        </w:rPr>
        <w:t xml:space="preserve"> </w:t>
      </w:r>
      <w:r>
        <w:rPr>
          <w:sz w:val="28"/>
        </w:rPr>
        <w:t>condition variables to coordinate the execution of threads and ensure data</w:t>
      </w:r>
      <w:r>
        <w:rPr>
          <w:spacing w:val="-67"/>
          <w:sz w:val="28"/>
        </w:rPr>
        <w:t xml:space="preserve"> </w:t>
      </w:r>
      <w:r>
        <w:rPr>
          <w:sz w:val="28"/>
        </w:rPr>
        <w:t>consistency.</w:t>
      </w:r>
    </w:p>
    <w:p w14:paraId="181D3EA2" w14:textId="77777777" w:rsidR="00D31E22" w:rsidRDefault="00785958">
      <w:pPr>
        <w:pStyle w:val="ListParagraph"/>
        <w:numPr>
          <w:ilvl w:val="1"/>
          <w:numId w:val="12"/>
        </w:numPr>
        <w:tabs>
          <w:tab w:val="left" w:pos="1541"/>
        </w:tabs>
        <w:spacing w:line="321" w:lineRule="exact"/>
        <w:ind w:left="1540" w:hanging="721"/>
        <w:jc w:val="both"/>
        <w:rPr>
          <w:sz w:val="28"/>
        </w:rPr>
      </w:pPr>
      <w:r>
        <w:rPr>
          <w:sz w:val="28"/>
        </w:rPr>
        <w:t>Wait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Threads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Complete</w:t>
      </w:r>
      <w:r>
        <w:rPr>
          <w:spacing w:val="-7"/>
          <w:sz w:val="28"/>
        </w:rPr>
        <w:t xml:space="preserve"> </w:t>
      </w:r>
      <w:r>
        <w:rPr>
          <w:sz w:val="28"/>
        </w:rPr>
        <w:t>(Optional):</w:t>
      </w:r>
    </w:p>
    <w:p w14:paraId="34F89709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26" w:line="256" w:lineRule="auto"/>
        <w:ind w:right="1204" w:firstLine="0"/>
        <w:rPr>
          <w:sz w:val="28"/>
        </w:rPr>
      </w:pPr>
      <w:r>
        <w:rPr>
          <w:sz w:val="28"/>
        </w:rPr>
        <w:t>Use pthread_join() to wait for threads to finish their execution if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main thread</w:t>
      </w:r>
      <w:r>
        <w:rPr>
          <w:spacing w:val="-3"/>
          <w:sz w:val="28"/>
        </w:rPr>
        <w:t xml:space="preserve"> </w:t>
      </w:r>
      <w:r>
        <w:rPr>
          <w:sz w:val="28"/>
        </w:rPr>
        <w:t>needs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synchronize</w:t>
      </w:r>
      <w:r>
        <w:rPr>
          <w:spacing w:val="-1"/>
          <w:sz w:val="28"/>
        </w:rPr>
        <w:t xml:space="preserve"> </w:t>
      </w:r>
      <w:r>
        <w:rPr>
          <w:sz w:val="28"/>
        </w:rPr>
        <w:t>with the</w:t>
      </w:r>
      <w:r>
        <w:rPr>
          <w:spacing w:val="-1"/>
          <w:sz w:val="28"/>
        </w:rPr>
        <w:t xml:space="preserve"> </w:t>
      </w:r>
      <w:r>
        <w:rPr>
          <w:sz w:val="28"/>
        </w:rPr>
        <w:t>created threads.</w:t>
      </w:r>
    </w:p>
    <w:p w14:paraId="3FC6F801" w14:textId="77777777" w:rsidR="00D31E22" w:rsidRDefault="00785958">
      <w:pPr>
        <w:pStyle w:val="BodyText"/>
        <w:spacing w:before="5"/>
        <w:ind w:left="820"/>
      </w:pPr>
      <w:r>
        <w:t>Thread</w:t>
      </w:r>
      <w:r>
        <w:rPr>
          <w:spacing w:val="-16"/>
        </w:rPr>
        <w:t xml:space="preserve"> </w:t>
      </w:r>
      <w:r>
        <w:t>Termination</w:t>
      </w:r>
      <w:r>
        <w:rPr>
          <w:spacing w:val="-10"/>
        </w:rPr>
        <w:t xml:space="preserve"> </w:t>
      </w:r>
      <w:r>
        <w:t>(Optional):</w:t>
      </w:r>
    </w:p>
    <w:p w14:paraId="4F251FFF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26" w:line="259" w:lineRule="auto"/>
        <w:ind w:right="827" w:firstLine="0"/>
        <w:rPr>
          <w:sz w:val="28"/>
        </w:rPr>
      </w:pPr>
      <w:r>
        <w:rPr>
          <w:sz w:val="28"/>
        </w:rPr>
        <w:t>Threads can exit by returning from the thread function or by calling</w:t>
      </w:r>
      <w:r>
        <w:rPr>
          <w:spacing w:val="-68"/>
          <w:sz w:val="28"/>
        </w:rPr>
        <w:t xml:space="preserve"> </w:t>
      </w:r>
      <w:r>
        <w:rPr>
          <w:sz w:val="28"/>
        </w:rPr>
        <w:t>pthread_exit(). The main thread can also call pthread_exit() to terminate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entire </w:t>
      </w:r>
      <w:r>
        <w:rPr>
          <w:sz w:val="28"/>
        </w:rPr>
        <w:t>process.</w:t>
      </w:r>
    </w:p>
    <w:p w14:paraId="5E49471C" w14:textId="77777777" w:rsidR="00D31E22" w:rsidRDefault="00D31E22">
      <w:pPr>
        <w:pStyle w:val="BodyText"/>
        <w:rPr>
          <w:sz w:val="30"/>
        </w:rPr>
      </w:pPr>
    </w:p>
    <w:p w14:paraId="3C39F655" w14:textId="77777777" w:rsidR="00D31E22" w:rsidRDefault="00D31E22">
      <w:pPr>
        <w:pStyle w:val="BodyText"/>
        <w:rPr>
          <w:sz w:val="30"/>
        </w:rPr>
      </w:pPr>
    </w:p>
    <w:p w14:paraId="16ABE9B5" w14:textId="77777777" w:rsidR="00D31E22" w:rsidRDefault="00D31E22">
      <w:pPr>
        <w:pStyle w:val="BodyText"/>
        <w:spacing w:before="8"/>
        <w:rPr>
          <w:sz w:val="30"/>
        </w:rPr>
      </w:pPr>
    </w:p>
    <w:p w14:paraId="5C317B86" w14:textId="77777777" w:rsidR="00D31E22" w:rsidRDefault="00785958">
      <w:pPr>
        <w:pStyle w:val="Heading2"/>
      </w:pPr>
      <w:r>
        <w:t>PROGRAM</w:t>
      </w:r>
      <w:r>
        <w:rPr>
          <w:spacing w:val="-3"/>
        </w:rPr>
        <w:t xml:space="preserve"> </w:t>
      </w:r>
      <w:r>
        <w:t>:</w:t>
      </w:r>
    </w:p>
    <w:p w14:paraId="715CBB6A" w14:textId="77777777" w:rsidR="00D31E22" w:rsidRDefault="00785958">
      <w:pPr>
        <w:pStyle w:val="BodyText"/>
        <w:spacing w:before="24" w:line="259" w:lineRule="auto"/>
        <w:ind w:left="820" w:right="6719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9"/>
        </w:rPr>
        <w:t xml:space="preserve"> </w:t>
      </w:r>
      <w:r>
        <w:t>&lt;pthread.h&gt;</w:t>
      </w:r>
    </w:p>
    <w:p w14:paraId="0D8EB564" w14:textId="77777777" w:rsidR="00D31E22" w:rsidRDefault="00D31E22">
      <w:pPr>
        <w:pStyle w:val="BodyText"/>
        <w:spacing w:before="3"/>
        <w:rPr>
          <w:sz w:val="30"/>
        </w:rPr>
      </w:pPr>
    </w:p>
    <w:p w14:paraId="36D175C0" w14:textId="77777777" w:rsidR="00D31E22" w:rsidRDefault="00785958">
      <w:pPr>
        <w:pStyle w:val="BodyText"/>
        <w:spacing w:line="259" w:lineRule="auto"/>
        <w:ind w:left="1098" w:right="5251" w:hanging="279"/>
      </w:pPr>
      <w:r>
        <w:t>void* threadFunction(void* arg) {</w:t>
      </w:r>
      <w:r>
        <w:rPr>
          <w:spacing w:val="-68"/>
        </w:rPr>
        <w:t xml:space="preserve"> </w:t>
      </w:r>
      <w:r>
        <w:t>char* message = (char*)arg;</w:t>
      </w:r>
      <w:r>
        <w:rPr>
          <w:spacing w:val="1"/>
        </w:rPr>
        <w:t xml:space="preserve"> </w:t>
      </w:r>
      <w:r>
        <w:t>printf("%s\n",</w:t>
      </w:r>
      <w:r>
        <w:rPr>
          <w:spacing w:val="-1"/>
        </w:rPr>
        <w:t xml:space="preserve"> </w:t>
      </w:r>
      <w:r>
        <w:t>message);</w:t>
      </w:r>
    </w:p>
    <w:p w14:paraId="1C9F17FA" w14:textId="77777777" w:rsidR="00D31E22" w:rsidRDefault="00D31E22">
      <w:pPr>
        <w:spacing w:line="259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1E678167" w14:textId="77777777" w:rsidR="00D31E22" w:rsidRDefault="00785958">
      <w:pPr>
        <w:pStyle w:val="BodyText"/>
        <w:spacing w:before="62"/>
        <w:ind w:left="1098"/>
      </w:pPr>
      <w:r>
        <w:lastRenderedPageBreak/>
        <w:t>return</w:t>
      </w:r>
      <w:r>
        <w:rPr>
          <w:spacing w:val="-2"/>
        </w:rPr>
        <w:t xml:space="preserve"> </w:t>
      </w:r>
      <w:r>
        <w:t>NULL;</w:t>
      </w:r>
    </w:p>
    <w:p w14:paraId="03DC0D03" w14:textId="77777777" w:rsidR="00D31E22" w:rsidRDefault="00785958">
      <w:pPr>
        <w:pStyle w:val="BodyText"/>
        <w:spacing w:before="26"/>
        <w:ind w:left="820"/>
      </w:pPr>
      <w:r>
        <w:t>}</w:t>
      </w:r>
    </w:p>
    <w:p w14:paraId="2BEBCF3C" w14:textId="77777777" w:rsidR="00D31E22" w:rsidRDefault="00D31E22">
      <w:pPr>
        <w:pStyle w:val="BodyText"/>
        <w:spacing w:before="7"/>
        <w:rPr>
          <w:sz w:val="24"/>
        </w:rPr>
      </w:pPr>
    </w:p>
    <w:p w14:paraId="1079EB8B" w14:textId="77777777" w:rsidR="00D31E22" w:rsidRDefault="00785958">
      <w:pPr>
        <w:pStyle w:val="BodyText"/>
        <w:spacing w:before="89"/>
        <w:ind w:left="82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304DF68F" w14:textId="77777777" w:rsidR="00D31E22" w:rsidRDefault="00785958">
      <w:pPr>
        <w:pStyle w:val="BodyText"/>
        <w:spacing w:before="26"/>
        <w:ind w:left="1098"/>
      </w:pPr>
      <w:r>
        <w:t>pthread_t</w:t>
      </w:r>
      <w:r>
        <w:rPr>
          <w:spacing w:val="-2"/>
        </w:rPr>
        <w:t xml:space="preserve"> </w:t>
      </w:r>
      <w:r>
        <w:t>thread1,</w:t>
      </w:r>
      <w:r>
        <w:rPr>
          <w:spacing w:val="-4"/>
        </w:rPr>
        <w:t xml:space="preserve"> </w:t>
      </w:r>
      <w:r>
        <w:t>thread2;</w:t>
      </w:r>
    </w:p>
    <w:p w14:paraId="39F8953B" w14:textId="77777777" w:rsidR="00D31E22" w:rsidRDefault="00785958">
      <w:pPr>
        <w:pStyle w:val="BodyText"/>
        <w:spacing w:before="26" w:line="259" w:lineRule="auto"/>
        <w:ind w:left="1098" w:right="4044"/>
      </w:pPr>
      <w:r>
        <w:t xml:space="preserve">char* message1 = "Hello from </w:t>
      </w:r>
      <w:r>
        <w:t>Thread 1!";</w:t>
      </w:r>
      <w:r>
        <w:rPr>
          <w:spacing w:val="-68"/>
        </w:rPr>
        <w:t xml:space="preserve"> </w:t>
      </w:r>
      <w:r>
        <w:t>char*</w:t>
      </w:r>
      <w:r>
        <w:rPr>
          <w:spacing w:val="-1"/>
        </w:rPr>
        <w:t xml:space="preserve"> </w:t>
      </w:r>
      <w:r>
        <w:t>message2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"Hello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Thread 2!";</w:t>
      </w:r>
    </w:p>
    <w:p w14:paraId="1081C4A4" w14:textId="77777777" w:rsidR="00D31E22" w:rsidRDefault="00D31E22">
      <w:pPr>
        <w:pStyle w:val="BodyText"/>
        <w:spacing w:before="1"/>
        <w:rPr>
          <w:sz w:val="30"/>
        </w:rPr>
      </w:pPr>
    </w:p>
    <w:p w14:paraId="5D6170A3" w14:textId="77777777" w:rsidR="00D31E22" w:rsidRDefault="00785958">
      <w:pPr>
        <w:pStyle w:val="BodyText"/>
        <w:ind w:left="1098"/>
      </w:pPr>
      <w:r>
        <w:t>//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threads</w:t>
      </w:r>
    </w:p>
    <w:p w14:paraId="7E2B0BBB" w14:textId="77777777" w:rsidR="00D31E22" w:rsidRDefault="00785958">
      <w:pPr>
        <w:pStyle w:val="BodyText"/>
        <w:spacing w:before="26" w:line="259" w:lineRule="auto"/>
        <w:ind w:left="1098" w:right="1088"/>
      </w:pPr>
      <w:r>
        <w:t>pthread_create(&amp;thread1, NULL, threadFunction, (void*)message1);</w:t>
      </w:r>
      <w:r>
        <w:rPr>
          <w:spacing w:val="-67"/>
        </w:rPr>
        <w:t xml:space="preserve"> </w:t>
      </w:r>
      <w:r>
        <w:t>pthread_create(&amp;thread2,</w:t>
      </w:r>
      <w:r>
        <w:rPr>
          <w:spacing w:val="-11"/>
        </w:rPr>
        <w:t xml:space="preserve"> </w:t>
      </w:r>
      <w:r>
        <w:t>NULL,</w:t>
      </w:r>
      <w:r>
        <w:rPr>
          <w:spacing w:val="-11"/>
        </w:rPr>
        <w:t xml:space="preserve"> </w:t>
      </w:r>
      <w:r>
        <w:t>threadFunction,</w:t>
      </w:r>
      <w:r>
        <w:rPr>
          <w:spacing w:val="-11"/>
        </w:rPr>
        <w:t xml:space="preserve"> </w:t>
      </w:r>
      <w:r>
        <w:t>(void*)message2);</w:t>
      </w:r>
    </w:p>
    <w:p w14:paraId="546E0210" w14:textId="77777777" w:rsidR="00D31E22" w:rsidRDefault="00D31E22">
      <w:pPr>
        <w:pStyle w:val="BodyText"/>
        <w:spacing w:before="1"/>
        <w:rPr>
          <w:sz w:val="30"/>
        </w:rPr>
      </w:pPr>
    </w:p>
    <w:p w14:paraId="1B5206D7" w14:textId="77777777" w:rsidR="00D31E22" w:rsidRDefault="00785958">
      <w:pPr>
        <w:pStyle w:val="BodyText"/>
        <w:spacing w:before="1" w:line="259" w:lineRule="auto"/>
        <w:ind w:left="1098" w:right="5441"/>
        <w:jc w:val="both"/>
      </w:pPr>
      <w:r>
        <w:t>//</w:t>
      </w:r>
      <w:r>
        <w:rPr>
          <w:spacing w:val="-12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68"/>
        </w:rPr>
        <w:t xml:space="preserve"> </w:t>
      </w:r>
      <w:r>
        <w:t>pthread_join(thread1, NULL);</w:t>
      </w:r>
      <w:r>
        <w:rPr>
          <w:spacing w:val="-67"/>
        </w:rPr>
        <w:t xml:space="preserve"> </w:t>
      </w:r>
      <w:r>
        <w:t>pthread_join(thread2,</w:t>
      </w:r>
      <w:r>
        <w:rPr>
          <w:spacing w:val="-14"/>
        </w:rPr>
        <w:t xml:space="preserve"> </w:t>
      </w:r>
      <w:r>
        <w:t>NULL);</w:t>
      </w:r>
    </w:p>
    <w:p w14:paraId="34DD3694" w14:textId="77777777" w:rsidR="00D31E22" w:rsidRDefault="00D31E22">
      <w:pPr>
        <w:pStyle w:val="BodyText"/>
        <w:spacing w:before="4"/>
        <w:rPr>
          <w:sz w:val="22"/>
        </w:rPr>
      </w:pPr>
    </w:p>
    <w:p w14:paraId="2583A8C1" w14:textId="77777777" w:rsidR="00D31E22" w:rsidRDefault="00785958">
      <w:pPr>
        <w:pStyle w:val="BodyText"/>
        <w:spacing w:before="89"/>
        <w:ind w:left="1098"/>
      </w:pPr>
      <w:r>
        <w:t>return 0;</w:t>
      </w:r>
    </w:p>
    <w:p w14:paraId="46EDB78C" w14:textId="77777777" w:rsidR="00D31E22" w:rsidRDefault="00785958">
      <w:pPr>
        <w:pStyle w:val="BodyText"/>
        <w:spacing w:before="26"/>
        <w:ind w:left="820"/>
      </w:pPr>
      <w:r>
        <w:t>}</w:t>
      </w:r>
    </w:p>
    <w:p w14:paraId="28A761FC" w14:textId="77777777" w:rsidR="00D31E22" w:rsidRDefault="00D31E22">
      <w:pPr>
        <w:pStyle w:val="BodyText"/>
        <w:spacing w:before="9"/>
        <w:rPr>
          <w:sz w:val="24"/>
        </w:rPr>
      </w:pPr>
    </w:p>
    <w:p w14:paraId="3866B825" w14:textId="77777777" w:rsidR="00D31E22" w:rsidRDefault="00785958">
      <w:pPr>
        <w:pStyle w:val="Heading2"/>
        <w:spacing w:before="89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6B979599" wp14:editId="3152F0E4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3689350" cy="216408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79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7"/>
        </w:rPr>
        <w:t xml:space="preserve"> </w:t>
      </w:r>
      <w:r>
        <w:t>:</w:t>
      </w:r>
    </w:p>
    <w:p w14:paraId="57B334BD" w14:textId="77777777" w:rsidR="00D31E22" w:rsidRDefault="00D31E22">
      <w:pPr>
        <w:pStyle w:val="BodyText"/>
        <w:rPr>
          <w:b/>
          <w:sz w:val="30"/>
        </w:rPr>
      </w:pPr>
    </w:p>
    <w:p w14:paraId="10FB1393" w14:textId="77777777" w:rsidR="00D31E22" w:rsidRDefault="00D31E22">
      <w:pPr>
        <w:pStyle w:val="BodyText"/>
        <w:rPr>
          <w:b/>
          <w:sz w:val="30"/>
        </w:rPr>
      </w:pPr>
    </w:p>
    <w:p w14:paraId="0B2AAADF" w14:textId="77777777" w:rsidR="00D31E22" w:rsidRDefault="00D31E22">
      <w:pPr>
        <w:pStyle w:val="BodyText"/>
        <w:rPr>
          <w:b/>
          <w:sz w:val="29"/>
        </w:rPr>
      </w:pPr>
    </w:p>
    <w:p w14:paraId="7EE9F6E3" w14:textId="77777777" w:rsidR="00D31E22" w:rsidRDefault="00785958">
      <w:pPr>
        <w:pStyle w:val="ListParagraph"/>
        <w:numPr>
          <w:ilvl w:val="0"/>
          <w:numId w:val="12"/>
        </w:numPr>
        <w:tabs>
          <w:tab w:val="left" w:pos="523"/>
        </w:tabs>
        <w:spacing w:before="1" w:line="259" w:lineRule="auto"/>
        <w:ind w:left="100" w:right="1377" w:firstLine="0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simulate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concept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Dining-Philosophers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problem</w:t>
      </w:r>
    </w:p>
    <w:p w14:paraId="70B16669" w14:textId="77777777" w:rsidR="00D31E22" w:rsidRDefault="00785958">
      <w:pPr>
        <w:pStyle w:val="Heading2"/>
        <w:spacing w:before="159"/>
        <w:ind w:left="100"/>
      </w:pPr>
      <w:r>
        <w:t>AIM</w:t>
      </w:r>
      <w:r>
        <w:rPr>
          <w:spacing w:val="-2"/>
        </w:rPr>
        <w:t xml:space="preserve"> </w:t>
      </w:r>
      <w:r>
        <w:t>:</w:t>
      </w:r>
    </w:p>
    <w:p w14:paraId="60B2C566" w14:textId="77777777" w:rsidR="00D31E22" w:rsidRDefault="00785958">
      <w:pPr>
        <w:pStyle w:val="BodyText"/>
        <w:spacing w:before="186"/>
        <w:ind w:left="100"/>
      </w:pP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Dining-Philosophers</w:t>
      </w:r>
      <w:r>
        <w:rPr>
          <w:spacing w:val="-3"/>
        </w:rPr>
        <w:t xml:space="preserve"> </w:t>
      </w:r>
      <w:r>
        <w:t>problem</w:t>
      </w:r>
    </w:p>
    <w:p w14:paraId="454BD29D" w14:textId="77777777" w:rsidR="00D31E22" w:rsidRDefault="00785958">
      <w:pPr>
        <w:pStyle w:val="Heading2"/>
        <w:spacing w:before="185"/>
        <w:ind w:left="100"/>
      </w:pPr>
      <w:r>
        <w:t>ALGORITHM</w:t>
      </w:r>
      <w:r>
        <w:rPr>
          <w:spacing w:val="-1"/>
        </w:rPr>
        <w:t xml:space="preserve"> </w:t>
      </w:r>
      <w:r>
        <w:t>:</w:t>
      </w:r>
    </w:p>
    <w:p w14:paraId="08DBB4D8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6FB573D8" w14:textId="77777777" w:rsidR="00D31E22" w:rsidRDefault="00785958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spacing w:before="62"/>
        <w:ind w:left="1540" w:hanging="721"/>
        <w:jc w:val="left"/>
        <w:rPr>
          <w:sz w:val="28"/>
        </w:rPr>
      </w:pPr>
      <w:r>
        <w:rPr>
          <w:sz w:val="28"/>
        </w:rPr>
        <w:lastRenderedPageBreak/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Semaphores:</w:t>
      </w:r>
    </w:p>
    <w:p w14:paraId="1F2A1A36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26" w:line="259" w:lineRule="auto"/>
        <w:ind w:right="874" w:firstLine="0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semaphores,</w:t>
      </w:r>
      <w:r>
        <w:rPr>
          <w:spacing w:val="-7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philosopher,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  <w:r>
        <w:rPr>
          <w:spacing w:val="-67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chopsticks.</w:t>
      </w:r>
    </w:p>
    <w:p w14:paraId="2D3C3D18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line="259" w:lineRule="auto"/>
        <w:ind w:right="1485" w:firstLine="0"/>
        <w:rPr>
          <w:sz w:val="28"/>
        </w:rPr>
      </w:pPr>
      <w:r>
        <w:rPr>
          <w:sz w:val="28"/>
        </w:rPr>
        <w:t>Initialize each semaphore to 1, indicating that the chopstick is</w:t>
      </w:r>
      <w:r>
        <w:rPr>
          <w:spacing w:val="-67"/>
          <w:sz w:val="28"/>
        </w:rPr>
        <w:t xml:space="preserve"> </w:t>
      </w:r>
      <w:r>
        <w:rPr>
          <w:sz w:val="28"/>
        </w:rPr>
        <w:t>available.</w:t>
      </w:r>
    </w:p>
    <w:p w14:paraId="7B009363" w14:textId="77777777" w:rsidR="00D31E22" w:rsidRDefault="00785958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ind w:left="1540" w:hanging="721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Philosopher</w:t>
      </w:r>
      <w:r>
        <w:rPr>
          <w:spacing w:val="-4"/>
          <w:sz w:val="28"/>
        </w:rPr>
        <w:t xml:space="preserve"> </w:t>
      </w:r>
      <w:r>
        <w:rPr>
          <w:sz w:val="28"/>
        </w:rPr>
        <w:t>Structure:</w:t>
      </w:r>
    </w:p>
    <w:p w14:paraId="60233CB7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25" w:line="256" w:lineRule="auto"/>
        <w:ind w:right="1032" w:firstLine="0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structure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represent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philosopher,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includes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ID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semaphores representing the</w:t>
      </w:r>
      <w:r>
        <w:rPr>
          <w:spacing w:val="-5"/>
          <w:sz w:val="28"/>
        </w:rPr>
        <w:t xml:space="preserve"> </w:t>
      </w:r>
      <w:r>
        <w:rPr>
          <w:sz w:val="28"/>
        </w:rPr>
        <w:t>left and right</w:t>
      </w:r>
      <w:r>
        <w:rPr>
          <w:spacing w:val="-1"/>
          <w:sz w:val="28"/>
        </w:rPr>
        <w:t xml:space="preserve"> </w:t>
      </w:r>
      <w:r>
        <w:rPr>
          <w:sz w:val="28"/>
        </w:rPr>
        <w:t>chopsticks.</w:t>
      </w:r>
    </w:p>
    <w:p w14:paraId="42DD2D25" w14:textId="77777777" w:rsidR="00D31E22" w:rsidRDefault="00785958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spacing w:before="4"/>
        <w:ind w:left="1540" w:hanging="721"/>
        <w:jc w:val="left"/>
        <w:rPr>
          <w:sz w:val="28"/>
        </w:rPr>
      </w:pPr>
      <w:r>
        <w:rPr>
          <w:sz w:val="28"/>
        </w:rPr>
        <w:t>Philosopher</w:t>
      </w:r>
      <w:r>
        <w:rPr>
          <w:spacing w:val="-6"/>
          <w:sz w:val="28"/>
        </w:rPr>
        <w:t xml:space="preserve"> </w:t>
      </w:r>
      <w:r>
        <w:rPr>
          <w:sz w:val="28"/>
        </w:rPr>
        <w:t>Lifecycle:</w:t>
      </w:r>
    </w:p>
    <w:p w14:paraId="3A19B72A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philosopher</w:t>
      </w:r>
      <w:r>
        <w:rPr>
          <w:spacing w:val="-2"/>
          <w:sz w:val="28"/>
        </w:rPr>
        <w:t xml:space="preserve"> </w:t>
      </w:r>
      <w:r>
        <w:rPr>
          <w:sz w:val="28"/>
        </w:rPr>
        <w:t>runs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separate</w:t>
      </w:r>
      <w:r>
        <w:rPr>
          <w:spacing w:val="-2"/>
          <w:sz w:val="28"/>
        </w:rPr>
        <w:t xml:space="preserve"> </w:t>
      </w:r>
      <w:r>
        <w:rPr>
          <w:sz w:val="28"/>
        </w:rPr>
        <w:t>thread.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thread</w:t>
      </w:r>
      <w:r>
        <w:rPr>
          <w:spacing w:val="-1"/>
          <w:sz w:val="28"/>
        </w:rPr>
        <w:t xml:space="preserve"> </w:t>
      </w:r>
      <w:r>
        <w:rPr>
          <w:sz w:val="28"/>
        </w:rPr>
        <w:t>function:</w:t>
      </w:r>
    </w:p>
    <w:p w14:paraId="07948E1E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Think:</w:t>
      </w:r>
      <w:r>
        <w:rPr>
          <w:spacing w:val="-2"/>
          <w:sz w:val="28"/>
        </w:rPr>
        <w:t xml:space="preserve"> </w:t>
      </w:r>
      <w:r>
        <w:rPr>
          <w:sz w:val="28"/>
        </w:rPr>
        <w:t>Philosopher</w:t>
      </w:r>
      <w:r>
        <w:rPr>
          <w:spacing w:val="-6"/>
          <w:sz w:val="28"/>
        </w:rPr>
        <w:t xml:space="preserve"> </w:t>
      </w:r>
      <w:r>
        <w:rPr>
          <w:sz w:val="28"/>
        </w:rPr>
        <w:t>thinks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random</w:t>
      </w:r>
      <w:r>
        <w:rPr>
          <w:spacing w:val="-2"/>
          <w:sz w:val="28"/>
        </w:rPr>
        <w:t xml:space="preserve"> </w:t>
      </w:r>
      <w:r>
        <w:rPr>
          <w:sz w:val="28"/>
        </w:rPr>
        <w:t>amount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time.</w:t>
      </w:r>
    </w:p>
    <w:p w14:paraId="691CCFCA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27" w:line="259" w:lineRule="auto"/>
        <w:ind w:right="842" w:firstLine="0"/>
        <w:rPr>
          <w:sz w:val="28"/>
        </w:rPr>
      </w:pPr>
      <w:r>
        <w:rPr>
          <w:sz w:val="28"/>
        </w:rPr>
        <w:t>Pick up Chopsticks: Philosopher tries to pick up the left and right</w:t>
      </w:r>
      <w:r>
        <w:rPr>
          <w:spacing w:val="1"/>
          <w:sz w:val="28"/>
        </w:rPr>
        <w:t xml:space="preserve"> </w:t>
      </w:r>
      <w:r>
        <w:rPr>
          <w:sz w:val="28"/>
        </w:rPr>
        <w:t>chopsticks (acquire semaphores). If both are available, the philosopher</w:t>
      </w:r>
      <w:r>
        <w:rPr>
          <w:spacing w:val="1"/>
          <w:sz w:val="28"/>
        </w:rPr>
        <w:t xml:space="preserve"> </w:t>
      </w:r>
      <w:r>
        <w:rPr>
          <w:sz w:val="28"/>
        </w:rPr>
        <w:t>proceeds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eat.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not,</w:t>
      </w:r>
      <w:r>
        <w:rPr>
          <w:spacing w:val="-3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release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acquired</w:t>
      </w:r>
      <w:r>
        <w:rPr>
          <w:spacing w:val="-2"/>
          <w:sz w:val="28"/>
        </w:rPr>
        <w:t xml:space="preserve"> </w:t>
      </w:r>
      <w:r>
        <w:rPr>
          <w:sz w:val="28"/>
        </w:rPr>
        <w:t>chopstick(s)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thinking.</w:t>
      </w:r>
    </w:p>
    <w:p w14:paraId="115C6FBF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line="321" w:lineRule="exact"/>
        <w:ind w:left="1540" w:hanging="721"/>
        <w:rPr>
          <w:sz w:val="28"/>
        </w:rPr>
      </w:pPr>
      <w:r>
        <w:rPr>
          <w:sz w:val="28"/>
        </w:rPr>
        <w:t>Eat:</w:t>
      </w:r>
      <w:r>
        <w:rPr>
          <w:spacing w:val="-1"/>
          <w:sz w:val="28"/>
        </w:rPr>
        <w:t xml:space="preserve"> </w:t>
      </w:r>
      <w:r>
        <w:rPr>
          <w:sz w:val="28"/>
        </w:rPr>
        <w:t>Philosopher</w:t>
      </w:r>
      <w:r>
        <w:rPr>
          <w:spacing w:val="-5"/>
          <w:sz w:val="28"/>
        </w:rPr>
        <w:t xml:space="preserve"> </w:t>
      </w:r>
      <w:r>
        <w:rPr>
          <w:sz w:val="28"/>
        </w:rPr>
        <w:t>eats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random</w:t>
      </w:r>
      <w:r>
        <w:rPr>
          <w:spacing w:val="-2"/>
          <w:sz w:val="28"/>
        </w:rPr>
        <w:t xml:space="preserve"> </w:t>
      </w:r>
      <w:r>
        <w:rPr>
          <w:sz w:val="28"/>
        </w:rPr>
        <w:t>amount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time.</w:t>
      </w:r>
    </w:p>
    <w:p w14:paraId="2237B36D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24" w:line="259" w:lineRule="auto"/>
        <w:ind w:right="1590" w:firstLine="0"/>
        <w:rPr>
          <w:sz w:val="28"/>
        </w:rPr>
      </w:pPr>
      <w:r>
        <w:rPr>
          <w:sz w:val="28"/>
        </w:rPr>
        <w:t>Put Down Chopsticks: Philosopher releases the left and right</w:t>
      </w:r>
      <w:r>
        <w:rPr>
          <w:spacing w:val="-67"/>
          <w:sz w:val="28"/>
        </w:rPr>
        <w:t xml:space="preserve"> </w:t>
      </w:r>
      <w:r>
        <w:rPr>
          <w:sz w:val="28"/>
        </w:rPr>
        <w:t>chopsticks (release semaphores)</w:t>
      </w:r>
      <w:r>
        <w:rPr>
          <w:spacing w:val="-1"/>
          <w:sz w:val="28"/>
        </w:rPr>
        <w:t xml:space="preserve"> </w:t>
      </w:r>
      <w:r>
        <w:rPr>
          <w:sz w:val="28"/>
        </w:rPr>
        <w:t>after eating.</w:t>
      </w:r>
    </w:p>
    <w:p w14:paraId="4DEB298C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line="259" w:lineRule="auto"/>
        <w:ind w:right="1217" w:firstLine="0"/>
        <w:rPr>
          <w:sz w:val="28"/>
        </w:rPr>
      </w:pPr>
      <w:r>
        <w:rPr>
          <w:sz w:val="28"/>
        </w:rPr>
        <w:t>Repeat the above steps indefinitely to simulate the philosopher's</w:t>
      </w:r>
      <w:r>
        <w:rPr>
          <w:spacing w:val="-67"/>
          <w:sz w:val="28"/>
        </w:rPr>
        <w:t xml:space="preserve"> </w:t>
      </w:r>
      <w:r>
        <w:rPr>
          <w:sz w:val="28"/>
        </w:rPr>
        <w:t>life</w:t>
      </w:r>
      <w:r>
        <w:rPr>
          <w:spacing w:val="-1"/>
          <w:sz w:val="28"/>
        </w:rPr>
        <w:t xml:space="preserve"> </w:t>
      </w:r>
      <w:r>
        <w:rPr>
          <w:sz w:val="28"/>
        </w:rPr>
        <w:t>cycle.</w:t>
      </w:r>
    </w:p>
    <w:p w14:paraId="51A5CE9A" w14:textId="77777777" w:rsidR="00D31E22" w:rsidRDefault="00785958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spacing w:before="1"/>
        <w:ind w:left="1540" w:hanging="721"/>
        <w:jc w:val="left"/>
        <w:rPr>
          <w:sz w:val="28"/>
        </w:rPr>
      </w:pPr>
      <w:r>
        <w:rPr>
          <w:spacing w:val="-2"/>
          <w:sz w:val="28"/>
        </w:rPr>
        <w:t>Implement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Deadlock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Avoidance:</w:t>
      </w:r>
    </w:p>
    <w:p w14:paraId="60F3D59E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24" w:line="259" w:lineRule="auto"/>
        <w:ind w:right="901" w:firstLine="0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avoid</w:t>
      </w:r>
      <w:r>
        <w:rPr>
          <w:spacing w:val="-8"/>
          <w:sz w:val="28"/>
        </w:rPr>
        <w:t xml:space="preserve"> </w:t>
      </w:r>
      <w:r>
        <w:rPr>
          <w:sz w:val="28"/>
        </w:rPr>
        <w:t>deadlock,</w:t>
      </w:r>
      <w:r>
        <w:rPr>
          <w:spacing w:val="-5"/>
          <w:sz w:val="28"/>
        </w:rPr>
        <w:t xml:space="preserve"> </w:t>
      </w:r>
      <w:r>
        <w:rPr>
          <w:sz w:val="28"/>
        </w:rPr>
        <w:t>impose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constraint</w:t>
      </w:r>
      <w:r>
        <w:rPr>
          <w:spacing w:val="-7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philosopher can</w:t>
      </w:r>
      <w:r>
        <w:rPr>
          <w:spacing w:val="-67"/>
          <w:sz w:val="28"/>
        </w:rPr>
        <w:t xml:space="preserve"> </w:t>
      </w:r>
      <w:r>
        <w:rPr>
          <w:sz w:val="28"/>
        </w:rPr>
        <w:t>only pick up</w:t>
      </w:r>
      <w:r>
        <w:rPr>
          <w:spacing w:val="1"/>
          <w:sz w:val="28"/>
        </w:rPr>
        <w:t xml:space="preserve"> </w:t>
      </w:r>
      <w:r>
        <w:rPr>
          <w:sz w:val="28"/>
        </w:rPr>
        <w:t>both chopsticks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available.</w:t>
      </w:r>
    </w:p>
    <w:p w14:paraId="0556E8EA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line="259" w:lineRule="auto"/>
        <w:ind w:right="975" w:firstLine="0"/>
        <w:rPr>
          <w:sz w:val="28"/>
        </w:rPr>
      </w:pPr>
      <w:r>
        <w:rPr>
          <w:sz w:val="28"/>
        </w:rPr>
        <w:t>One way to achieve this is by introducing a global semaphore that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limits the number of </w:t>
      </w:r>
      <w:r>
        <w:rPr>
          <w:sz w:val="28"/>
        </w:rPr>
        <w:t>philosophers allowed to pick up chopsticks</w:t>
      </w:r>
      <w:r>
        <w:rPr>
          <w:spacing w:val="1"/>
          <w:sz w:val="28"/>
        </w:rPr>
        <w:t xml:space="preserve"> </w:t>
      </w:r>
      <w:r>
        <w:rPr>
          <w:sz w:val="28"/>
        </w:rPr>
        <w:t>simultaneously.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example,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there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5</w:t>
      </w:r>
      <w:r>
        <w:rPr>
          <w:spacing w:val="-5"/>
          <w:sz w:val="28"/>
        </w:rPr>
        <w:t xml:space="preserve"> </w:t>
      </w:r>
      <w:r>
        <w:rPr>
          <w:sz w:val="28"/>
        </w:rPr>
        <w:t>philosophers,</w:t>
      </w:r>
      <w:r>
        <w:rPr>
          <w:spacing w:val="-5"/>
          <w:sz w:val="28"/>
        </w:rPr>
        <w:t xml:space="preserve"> </w:t>
      </w:r>
      <w:r>
        <w:rPr>
          <w:sz w:val="28"/>
        </w:rPr>
        <w:t>allow</w:t>
      </w:r>
      <w:r>
        <w:rPr>
          <w:spacing w:val="-8"/>
          <w:sz w:val="28"/>
        </w:rPr>
        <w:t xml:space="preserve"> </w:t>
      </w:r>
      <w:r>
        <w:rPr>
          <w:sz w:val="28"/>
        </w:rPr>
        <w:t>at</w:t>
      </w:r>
      <w:r>
        <w:rPr>
          <w:spacing w:val="3"/>
          <w:sz w:val="28"/>
        </w:rPr>
        <w:t xml:space="preserve"> </w:t>
      </w:r>
      <w:r>
        <w:rPr>
          <w:sz w:val="28"/>
        </w:rPr>
        <w:t>most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67"/>
          <w:sz w:val="28"/>
        </w:rPr>
        <w:t xml:space="preserve"> </w:t>
      </w:r>
      <w:r>
        <w:rPr>
          <w:sz w:val="28"/>
        </w:rPr>
        <w:t>philosophers to pick up chopsticks simultaneously. This prevents the</w:t>
      </w:r>
      <w:r>
        <w:rPr>
          <w:spacing w:val="1"/>
          <w:sz w:val="28"/>
        </w:rPr>
        <w:t xml:space="preserve"> </w:t>
      </w:r>
      <w:r>
        <w:rPr>
          <w:sz w:val="28"/>
        </w:rPr>
        <w:t>circular</w:t>
      </w:r>
      <w:r>
        <w:rPr>
          <w:spacing w:val="-1"/>
          <w:sz w:val="28"/>
        </w:rPr>
        <w:t xml:space="preserve"> </w:t>
      </w:r>
      <w:r>
        <w:rPr>
          <w:sz w:val="28"/>
        </w:rPr>
        <w:t>wait</w:t>
      </w:r>
      <w:r>
        <w:rPr>
          <w:spacing w:val="1"/>
          <w:sz w:val="28"/>
        </w:rPr>
        <w:t xml:space="preserve"> </w:t>
      </w:r>
      <w:r>
        <w:rPr>
          <w:sz w:val="28"/>
        </w:rPr>
        <w:t>condition and</w:t>
      </w:r>
      <w:r>
        <w:rPr>
          <w:spacing w:val="1"/>
          <w:sz w:val="28"/>
        </w:rPr>
        <w:t xml:space="preserve"> </w:t>
      </w:r>
      <w:r>
        <w:rPr>
          <w:sz w:val="28"/>
        </w:rPr>
        <w:t>avoids</w:t>
      </w:r>
      <w:r>
        <w:rPr>
          <w:spacing w:val="-4"/>
          <w:sz w:val="28"/>
        </w:rPr>
        <w:t xml:space="preserve"> </w:t>
      </w:r>
      <w:r>
        <w:rPr>
          <w:sz w:val="28"/>
        </w:rPr>
        <w:t>deadlock.</w:t>
      </w:r>
    </w:p>
    <w:p w14:paraId="72321CAA" w14:textId="77777777" w:rsidR="00D31E22" w:rsidRDefault="00785958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spacing w:line="321" w:lineRule="exact"/>
        <w:ind w:left="1540" w:hanging="721"/>
        <w:jc w:val="left"/>
        <w:rPr>
          <w:sz w:val="28"/>
        </w:rPr>
      </w:pPr>
      <w:r>
        <w:rPr>
          <w:sz w:val="28"/>
        </w:rPr>
        <w:t>Compile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Run:</w:t>
      </w:r>
    </w:p>
    <w:p w14:paraId="0782A6CA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24" w:line="259" w:lineRule="auto"/>
        <w:ind w:right="960" w:firstLine="0"/>
        <w:rPr>
          <w:sz w:val="28"/>
        </w:rPr>
      </w:pPr>
      <w:r>
        <w:rPr>
          <w:sz w:val="28"/>
        </w:rPr>
        <w:t>Compile the program with appropriate multithreading flags (e.g., -</w:t>
      </w:r>
      <w:r>
        <w:rPr>
          <w:spacing w:val="-67"/>
          <w:sz w:val="28"/>
        </w:rPr>
        <w:t xml:space="preserve"> </w:t>
      </w:r>
      <w:r>
        <w:rPr>
          <w:sz w:val="28"/>
        </w:rPr>
        <w:t>pthread for gcc on Unix-based</w:t>
      </w:r>
      <w:r>
        <w:rPr>
          <w:spacing w:val="-2"/>
          <w:sz w:val="28"/>
        </w:rPr>
        <w:t xml:space="preserve"> </w:t>
      </w:r>
      <w:r>
        <w:rPr>
          <w:sz w:val="28"/>
        </w:rPr>
        <w:t>systems).</w:t>
      </w:r>
    </w:p>
    <w:p w14:paraId="3A453EC4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" w:line="259" w:lineRule="auto"/>
        <w:ind w:right="1578" w:firstLine="0"/>
        <w:rPr>
          <w:sz w:val="28"/>
        </w:rPr>
      </w:pPr>
      <w:r>
        <w:rPr>
          <w:sz w:val="28"/>
        </w:rPr>
        <w:t>Run the program to observe the dining philosophers problem</w:t>
      </w:r>
      <w:r>
        <w:rPr>
          <w:spacing w:val="-67"/>
          <w:sz w:val="28"/>
        </w:rPr>
        <w:t xml:space="preserve"> </w:t>
      </w:r>
      <w:r>
        <w:rPr>
          <w:sz w:val="28"/>
        </w:rPr>
        <w:t>simulation.</w:t>
      </w:r>
    </w:p>
    <w:p w14:paraId="0D85C590" w14:textId="77777777" w:rsidR="00D31E22" w:rsidRDefault="00785958">
      <w:pPr>
        <w:pStyle w:val="Heading2"/>
      </w:pPr>
      <w:r>
        <w:t>PROGRAM</w:t>
      </w:r>
      <w:r>
        <w:rPr>
          <w:spacing w:val="-3"/>
        </w:rPr>
        <w:t xml:space="preserve"> </w:t>
      </w:r>
      <w:r>
        <w:t>:</w:t>
      </w:r>
    </w:p>
    <w:p w14:paraId="5FF8EF6A" w14:textId="77777777" w:rsidR="00D31E22" w:rsidRDefault="00785958">
      <w:pPr>
        <w:pStyle w:val="BodyText"/>
        <w:spacing w:before="24" w:line="259" w:lineRule="auto"/>
        <w:ind w:left="820" w:right="6710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 xml:space="preserve">#include </w:t>
      </w:r>
      <w:r>
        <w:t>&lt;pthread.h&gt;</w:t>
      </w:r>
      <w:r>
        <w:rPr>
          <w:spacing w:val="-67"/>
        </w:rPr>
        <w:t xml:space="preserve"> </w:t>
      </w:r>
      <w:r>
        <w:t>#include</w:t>
      </w:r>
      <w:r>
        <w:rPr>
          <w:spacing w:val="-4"/>
        </w:rPr>
        <w:t xml:space="preserve"> </w:t>
      </w:r>
      <w:r>
        <w:t>&lt;unistd.h&gt;</w:t>
      </w:r>
    </w:p>
    <w:p w14:paraId="6C05A7FF" w14:textId="77777777" w:rsidR="00D31E22" w:rsidRDefault="00D31E22">
      <w:pPr>
        <w:pStyle w:val="BodyText"/>
        <w:spacing w:before="2"/>
        <w:rPr>
          <w:sz w:val="30"/>
        </w:rPr>
      </w:pPr>
    </w:p>
    <w:p w14:paraId="300AD075" w14:textId="77777777" w:rsidR="00D31E22" w:rsidRDefault="00785958">
      <w:pPr>
        <w:pStyle w:val="BodyText"/>
        <w:ind w:left="820"/>
      </w:pPr>
      <w:r>
        <w:t>#define</w:t>
      </w:r>
      <w:r>
        <w:rPr>
          <w:spacing w:val="-5"/>
        </w:rPr>
        <w:t xml:space="preserve"> </w:t>
      </w:r>
      <w:r>
        <w:t>NUM_PHILOSOPHERS</w:t>
      </w:r>
      <w:r>
        <w:rPr>
          <w:spacing w:val="-5"/>
        </w:rPr>
        <w:t xml:space="preserve"> </w:t>
      </w:r>
      <w:r>
        <w:t>5</w:t>
      </w:r>
    </w:p>
    <w:p w14:paraId="29EBE4DC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59B782EB" w14:textId="77777777" w:rsidR="00D31E22" w:rsidRDefault="00D31E22">
      <w:pPr>
        <w:pStyle w:val="BodyText"/>
        <w:spacing w:before="9"/>
        <w:rPr>
          <w:sz w:val="8"/>
        </w:rPr>
      </w:pPr>
    </w:p>
    <w:p w14:paraId="702657A5" w14:textId="77777777" w:rsidR="00D31E22" w:rsidRDefault="00785958">
      <w:pPr>
        <w:pStyle w:val="BodyText"/>
        <w:spacing w:before="89"/>
        <w:ind w:left="820"/>
      </w:pPr>
      <w:r>
        <w:t>pthread_mutex_t</w:t>
      </w:r>
      <w:r>
        <w:rPr>
          <w:spacing w:val="-13"/>
        </w:rPr>
        <w:t xml:space="preserve"> </w:t>
      </w:r>
      <w:r>
        <w:t>chopsticks[NUM_PHILOSOPHERS];</w:t>
      </w:r>
    </w:p>
    <w:p w14:paraId="09FD52D3" w14:textId="77777777" w:rsidR="00D31E22" w:rsidRDefault="00D31E22">
      <w:pPr>
        <w:pStyle w:val="BodyText"/>
        <w:spacing w:before="3"/>
        <w:rPr>
          <w:sz w:val="32"/>
        </w:rPr>
      </w:pPr>
    </w:p>
    <w:p w14:paraId="565F221F" w14:textId="77777777" w:rsidR="00D31E22" w:rsidRDefault="00785958">
      <w:pPr>
        <w:pStyle w:val="BodyText"/>
        <w:spacing w:before="1" w:line="259" w:lineRule="auto"/>
        <w:ind w:left="1098" w:right="4292" w:hanging="279"/>
      </w:pPr>
      <w:r>
        <w:t>void*</w:t>
      </w:r>
      <w:r>
        <w:rPr>
          <w:spacing w:val="-10"/>
        </w:rPr>
        <w:t xml:space="preserve"> </w:t>
      </w:r>
      <w:r>
        <w:t>philosopherLifeCycle(void*</w:t>
      </w:r>
      <w:r>
        <w:rPr>
          <w:spacing w:val="-7"/>
        </w:rPr>
        <w:t xml:space="preserve"> </w:t>
      </w:r>
      <w:r>
        <w:t>arg)</w:t>
      </w:r>
      <w:r>
        <w:rPr>
          <w:spacing w:val="-8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*((int*)arg);</w:t>
      </w:r>
    </w:p>
    <w:p w14:paraId="1AACE551" w14:textId="77777777" w:rsidR="00D31E22" w:rsidRDefault="00785958">
      <w:pPr>
        <w:pStyle w:val="BodyText"/>
        <w:ind w:left="1098"/>
      </w:pPr>
      <w:r>
        <w:t>int</w:t>
      </w:r>
      <w:r>
        <w:rPr>
          <w:spacing w:val="-4"/>
        </w:rPr>
        <w:t xml:space="preserve"> </w:t>
      </w:r>
      <w:r>
        <w:t>left_chopstick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id;</w:t>
      </w:r>
    </w:p>
    <w:p w14:paraId="75E61709" w14:textId="77777777" w:rsidR="00D31E22" w:rsidRDefault="00785958">
      <w:pPr>
        <w:pStyle w:val="BodyText"/>
        <w:spacing w:before="26"/>
        <w:ind w:left="1098"/>
      </w:pPr>
      <w:r>
        <w:t>int</w:t>
      </w:r>
      <w:r>
        <w:rPr>
          <w:spacing w:val="-2"/>
        </w:rPr>
        <w:t xml:space="preserve"> </w:t>
      </w:r>
      <w:r>
        <w:t>right_chopstick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(id</w:t>
      </w:r>
      <w:r>
        <w:rPr>
          <w:spacing w:val="-2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NUM_PHILOSOPHERS;</w:t>
      </w:r>
    </w:p>
    <w:p w14:paraId="170EA078" w14:textId="77777777" w:rsidR="00D31E22" w:rsidRDefault="00D31E22">
      <w:pPr>
        <w:pStyle w:val="BodyText"/>
        <w:spacing w:before="4"/>
        <w:rPr>
          <w:sz w:val="32"/>
        </w:rPr>
      </w:pPr>
    </w:p>
    <w:p w14:paraId="272EDA29" w14:textId="77777777" w:rsidR="00D31E22" w:rsidRDefault="00785958">
      <w:pPr>
        <w:pStyle w:val="BodyText"/>
        <w:ind w:right="7619"/>
        <w:jc w:val="right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4B742412" w14:textId="77777777" w:rsidR="00D31E22" w:rsidRDefault="00785958">
      <w:pPr>
        <w:pStyle w:val="BodyText"/>
        <w:spacing w:before="26"/>
        <w:ind w:right="7674"/>
        <w:jc w:val="right"/>
      </w:pPr>
      <w:r>
        <w:t>//</w:t>
      </w:r>
      <w:r>
        <w:rPr>
          <w:spacing w:val="-6"/>
        </w:rPr>
        <w:t xml:space="preserve"> </w:t>
      </w:r>
      <w:r>
        <w:t>Think</w:t>
      </w:r>
    </w:p>
    <w:p w14:paraId="4198A3D3" w14:textId="77777777" w:rsidR="00D31E22" w:rsidRDefault="00785958">
      <w:pPr>
        <w:pStyle w:val="BodyText"/>
        <w:spacing w:before="26"/>
        <w:ind w:left="1377"/>
      </w:pPr>
      <w:r>
        <w:t>printf("Philosopher</w:t>
      </w:r>
      <w:r>
        <w:rPr>
          <w:spacing w:val="-3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thinking...\n",</w:t>
      </w:r>
      <w:r>
        <w:rPr>
          <w:spacing w:val="-3"/>
        </w:rPr>
        <w:t xml:space="preserve"> </w:t>
      </w:r>
      <w:r>
        <w:t>id);</w:t>
      </w:r>
    </w:p>
    <w:p w14:paraId="17D1B4F7" w14:textId="77777777" w:rsidR="00D31E22" w:rsidRDefault="00D31E22">
      <w:pPr>
        <w:pStyle w:val="BodyText"/>
        <w:spacing w:before="4"/>
        <w:rPr>
          <w:sz w:val="32"/>
        </w:rPr>
      </w:pPr>
    </w:p>
    <w:p w14:paraId="63181D01" w14:textId="77777777" w:rsidR="00D31E22" w:rsidRDefault="00785958">
      <w:pPr>
        <w:pStyle w:val="BodyText"/>
        <w:spacing w:line="259" w:lineRule="auto"/>
        <w:ind w:left="1377" w:right="1939"/>
      </w:pPr>
      <w:r>
        <w:t>// Pick up chopsticks</w:t>
      </w:r>
      <w:r>
        <w:rPr>
          <w:spacing w:val="1"/>
        </w:rPr>
        <w:t xml:space="preserve"> </w:t>
      </w:r>
      <w:r>
        <w:t>pthread_mutex_lock(&amp;chopsticks[left_chopstick]);</w:t>
      </w:r>
      <w:r>
        <w:rPr>
          <w:spacing w:val="1"/>
        </w:rPr>
        <w:t xml:space="preserve"> </w:t>
      </w:r>
      <w:r>
        <w:rPr>
          <w:spacing w:val="-1"/>
        </w:rPr>
        <w:t>pthread_mutex_lock(&amp;chopsticks[right_chopstick]);</w:t>
      </w:r>
    </w:p>
    <w:p w14:paraId="2F1D8ED3" w14:textId="77777777" w:rsidR="00D31E22" w:rsidRDefault="00D31E22">
      <w:pPr>
        <w:pStyle w:val="BodyText"/>
        <w:spacing w:before="1"/>
        <w:rPr>
          <w:sz w:val="30"/>
        </w:rPr>
      </w:pPr>
    </w:p>
    <w:p w14:paraId="1BFCF7DE" w14:textId="77777777" w:rsidR="00D31E22" w:rsidRDefault="00785958">
      <w:pPr>
        <w:pStyle w:val="BodyText"/>
        <w:spacing w:before="1"/>
        <w:ind w:left="1377"/>
      </w:pPr>
      <w:r>
        <w:t>// Eat</w:t>
      </w:r>
    </w:p>
    <w:p w14:paraId="52BDB080" w14:textId="77777777" w:rsidR="00D31E22" w:rsidRDefault="00785958">
      <w:pPr>
        <w:pStyle w:val="BodyText"/>
        <w:spacing w:before="26" w:line="259" w:lineRule="auto"/>
        <w:ind w:left="1377" w:right="3860"/>
      </w:pPr>
      <w:r>
        <w:t>printf("Philosopher %d is eating...\n", id);</w:t>
      </w:r>
      <w:r>
        <w:rPr>
          <w:spacing w:val="-67"/>
        </w:rPr>
        <w:t xml:space="preserve"> </w:t>
      </w:r>
      <w:r>
        <w:t>sleep(rand()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1);</w:t>
      </w:r>
      <w:r>
        <w:rPr>
          <w:spacing w:val="-3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Eating</w:t>
      </w:r>
      <w:r>
        <w:rPr>
          <w:spacing w:val="1"/>
        </w:rPr>
        <w:t xml:space="preserve"> </w:t>
      </w:r>
      <w:r>
        <w:t>time</w:t>
      </w:r>
    </w:p>
    <w:p w14:paraId="522908D3" w14:textId="77777777" w:rsidR="00D31E22" w:rsidRDefault="00D31E22">
      <w:pPr>
        <w:pStyle w:val="BodyText"/>
        <w:spacing w:before="3"/>
        <w:rPr>
          <w:sz w:val="30"/>
        </w:rPr>
      </w:pPr>
    </w:p>
    <w:p w14:paraId="0B4456D4" w14:textId="77777777" w:rsidR="00D31E22" w:rsidRDefault="00785958">
      <w:pPr>
        <w:pStyle w:val="BodyText"/>
        <w:spacing w:line="259" w:lineRule="auto"/>
        <w:ind w:left="1377" w:right="1939"/>
      </w:pPr>
      <w:r>
        <w:t>// Put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chopsticks</w:t>
      </w:r>
      <w:r>
        <w:rPr>
          <w:spacing w:val="1"/>
        </w:rPr>
        <w:t xml:space="preserve"> </w:t>
      </w:r>
      <w:r>
        <w:t>pthread_mutex_unlock(&amp;chopsticks[left_chopstick]);</w:t>
      </w:r>
      <w:r>
        <w:rPr>
          <w:spacing w:val="1"/>
        </w:rPr>
        <w:t xml:space="preserve"> </w:t>
      </w:r>
      <w:r>
        <w:rPr>
          <w:spacing w:val="-1"/>
        </w:rPr>
        <w:t>pthread_mutex_unlock(&amp;chopsticks[right_chopstick]);</w:t>
      </w:r>
    </w:p>
    <w:p w14:paraId="57C3C421" w14:textId="77777777" w:rsidR="00D31E22" w:rsidRDefault="00D31E22">
      <w:pPr>
        <w:pStyle w:val="BodyText"/>
        <w:spacing w:before="5"/>
        <w:rPr>
          <w:sz w:val="22"/>
        </w:rPr>
      </w:pPr>
    </w:p>
    <w:p w14:paraId="0C47F9E9" w14:textId="77777777" w:rsidR="00D31E22" w:rsidRDefault="00785958">
      <w:pPr>
        <w:pStyle w:val="BodyText"/>
        <w:spacing w:before="89"/>
        <w:ind w:left="1377"/>
      </w:pPr>
      <w:r>
        <w:t>//</w:t>
      </w:r>
      <w:r>
        <w:rPr>
          <w:spacing w:val="-1"/>
        </w:rPr>
        <w:t xml:space="preserve"> </w:t>
      </w:r>
      <w:r>
        <w:t>Repeat the</w:t>
      </w:r>
      <w:r>
        <w:rPr>
          <w:spacing w:val="-1"/>
        </w:rPr>
        <w:t xml:space="preserve"> </w:t>
      </w:r>
      <w:r>
        <w:t>cycle</w:t>
      </w:r>
    </w:p>
    <w:p w14:paraId="404B23E8" w14:textId="77777777" w:rsidR="00D31E22" w:rsidRDefault="00785958">
      <w:pPr>
        <w:pStyle w:val="BodyText"/>
        <w:spacing w:before="24"/>
        <w:ind w:left="1098"/>
      </w:pPr>
      <w:r>
        <w:t>}</w:t>
      </w:r>
    </w:p>
    <w:p w14:paraId="1DAD40F8" w14:textId="77777777" w:rsidR="00D31E22" w:rsidRDefault="00785958">
      <w:pPr>
        <w:pStyle w:val="BodyText"/>
        <w:spacing w:before="26"/>
        <w:ind w:left="820"/>
      </w:pPr>
      <w:r>
        <w:t>}</w:t>
      </w:r>
    </w:p>
    <w:p w14:paraId="1AA21ABA" w14:textId="77777777" w:rsidR="00D31E22" w:rsidRDefault="00D31E22">
      <w:pPr>
        <w:pStyle w:val="BodyText"/>
        <w:spacing w:before="9"/>
        <w:rPr>
          <w:sz w:val="24"/>
        </w:rPr>
      </w:pPr>
    </w:p>
    <w:p w14:paraId="57E800A0" w14:textId="77777777" w:rsidR="00D31E22" w:rsidRDefault="00785958">
      <w:pPr>
        <w:pStyle w:val="BodyText"/>
        <w:spacing w:before="89"/>
        <w:ind w:left="82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7A6CD6A8" w14:textId="77777777" w:rsidR="00D31E22" w:rsidRDefault="00785958">
      <w:pPr>
        <w:pStyle w:val="BodyText"/>
        <w:spacing w:before="23" w:line="259" w:lineRule="auto"/>
        <w:ind w:left="1098" w:right="3172"/>
      </w:pPr>
      <w:r>
        <w:rPr>
          <w:spacing w:val="-1"/>
        </w:rPr>
        <w:t xml:space="preserve">pthread_t </w:t>
      </w:r>
      <w:r>
        <w:t>philosophers[NUM_PHILOSOPHERS];</w:t>
      </w:r>
      <w:r>
        <w:rPr>
          <w:spacing w:val="-6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philosopher_ids[NUM_PHILOSOPHERS];</w:t>
      </w:r>
    </w:p>
    <w:p w14:paraId="3C73F7BF" w14:textId="77777777" w:rsidR="00D31E22" w:rsidRDefault="00D31E22">
      <w:pPr>
        <w:pStyle w:val="BodyText"/>
        <w:spacing w:before="4"/>
        <w:rPr>
          <w:sz w:val="30"/>
        </w:rPr>
      </w:pPr>
    </w:p>
    <w:p w14:paraId="47F43905" w14:textId="77777777" w:rsidR="00D31E22" w:rsidRDefault="00785958">
      <w:pPr>
        <w:pStyle w:val="BodyText"/>
        <w:ind w:left="1098"/>
      </w:pPr>
      <w:r>
        <w:t>//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mutex</w:t>
      </w:r>
      <w:r>
        <w:rPr>
          <w:spacing w:val="-2"/>
        </w:rPr>
        <w:t xml:space="preserve"> </w:t>
      </w:r>
      <w:r>
        <w:t>locks</w:t>
      </w:r>
    </w:p>
    <w:p w14:paraId="7F3C5E76" w14:textId="77777777" w:rsidR="00D31E22" w:rsidRDefault="00785958">
      <w:pPr>
        <w:pStyle w:val="BodyText"/>
        <w:spacing w:before="26"/>
        <w:ind w:left="1098"/>
      </w:pPr>
      <w:r>
        <w:t>for</w:t>
      </w:r>
      <w:r>
        <w:rPr>
          <w:spacing w:val="-2"/>
        </w:rPr>
        <w:t xml:space="preserve"> </w:t>
      </w:r>
      <w:r>
        <w:t>(int i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NUM_PHILOSOPHERS;</w:t>
      </w:r>
      <w:r>
        <w:rPr>
          <w:spacing w:val="-1"/>
        </w:rPr>
        <w:t xml:space="preserve"> </w:t>
      </w:r>
      <w:r>
        <w:t>++i)</w:t>
      </w:r>
      <w:r>
        <w:rPr>
          <w:spacing w:val="-1"/>
        </w:rPr>
        <w:t xml:space="preserve"> </w:t>
      </w:r>
      <w:r>
        <w:t>{</w:t>
      </w:r>
    </w:p>
    <w:p w14:paraId="4A00D96A" w14:textId="77777777" w:rsidR="00D31E22" w:rsidRDefault="00785958">
      <w:pPr>
        <w:pStyle w:val="BodyText"/>
        <w:spacing w:before="24"/>
        <w:ind w:left="1377"/>
      </w:pPr>
      <w:r>
        <w:t>pthread_mutex_init(&amp;chopsticks[i],</w:t>
      </w:r>
      <w:r>
        <w:rPr>
          <w:spacing w:val="-14"/>
        </w:rPr>
        <w:t xml:space="preserve"> </w:t>
      </w:r>
      <w:r>
        <w:t>NULL);</w:t>
      </w:r>
    </w:p>
    <w:p w14:paraId="1DA19DCA" w14:textId="77777777" w:rsidR="00D31E22" w:rsidRDefault="00785958">
      <w:pPr>
        <w:pStyle w:val="BodyText"/>
        <w:spacing w:before="26"/>
        <w:ind w:left="1098"/>
      </w:pPr>
      <w:r>
        <w:t>}</w:t>
      </w:r>
    </w:p>
    <w:p w14:paraId="5C2EFF89" w14:textId="77777777" w:rsidR="00D31E22" w:rsidRDefault="00D31E22">
      <w:pPr>
        <w:pStyle w:val="BodyText"/>
        <w:spacing w:before="6"/>
        <w:rPr>
          <w:sz w:val="32"/>
        </w:rPr>
      </w:pPr>
    </w:p>
    <w:p w14:paraId="120E0A9B" w14:textId="77777777" w:rsidR="00D31E22" w:rsidRDefault="00785958">
      <w:pPr>
        <w:pStyle w:val="BodyText"/>
        <w:ind w:left="1098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philosopher</w:t>
      </w:r>
      <w:r>
        <w:rPr>
          <w:spacing w:val="-2"/>
        </w:rPr>
        <w:t xml:space="preserve"> </w:t>
      </w:r>
      <w:r>
        <w:t>threads</w:t>
      </w:r>
    </w:p>
    <w:p w14:paraId="3FB99BFF" w14:textId="77777777" w:rsidR="00D31E22" w:rsidRDefault="00785958">
      <w:pPr>
        <w:pStyle w:val="BodyText"/>
        <w:spacing w:before="24"/>
        <w:ind w:left="1098"/>
      </w:pPr>
      <w:r>
        <w:t>for</w:t>
      </w:r>
      <w:r>
        <w:rPr>
          <w:spacing w:val="-2"/>
        </w:rPr>
        <w:t xml:space="preserve"> </w:t>
      </w:r>
      <w:r>
        <w:t>(int i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NUM_PHILOSOPHERS;</w:t>
      </w:r>
      <w:r>
        <w:rPr>
          <w:spacing w:val="1"/>
        </w:rPr>
        <w:t xml:space="preserve"> </w:t>
      </w:r>
      <w:r>
        <w:t>++i)</w:t>
      </w:r>
      <w:r>
        <w:rPr>
          <w:spacing w:val="-1"/>
        </w:rPr>
        <w:t xml:space="preserve"> </w:t>
      </w:r>
      <w:r>
        <w:t>{</w:t>
      </w:r>
    </w:p>
    <w:p w14:paraId="4EA26E9C" w14:textId="77777777" w:rsidR="00D31E22" w:rsidRDefault="00785958">
      <w:pPr>
        <w:pStyle w:val="BodyText"/>
        <w:spacing w:before="26"/>
        <w:ind w:left="1377"/>
      </w:pPr>
      <w:r>
        <w:t>philosopher_ids[i]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i;</w:t>
      </w:r>
    </w:p>
    <w:p w14:paraId="487A42DE" w14:textId="77777777" w:rsidR="00D31E22" w:rsidRDefault="00D31E22">
      <w:pPr>
        <w:sectPr w:rsidR="00D31E22">
          <w:pgSz w:w="11910" w:h="16840"/>
          <w:pgMar w:top="1580" w:right="620" w:bottom="280" w:left="1340" w:header="720" w:footer="720" w:gutter="0"/>
          <w:cols w:space="720"/>
        </w:sectPr>
      </w:pPr>
    </w:p>
    <w:p w14:paraId="15642394" w14:textId="77777777" w:rsidR="00D31E22" w:rsidRDefault="00785958">
      <w:pPr>
        <w:pStyle w:val="BodyText"/>
        <w:spacing w:before="62" w:line="259" w:lineRule="auto"/>
        <w:ind w:left="820" w:right="1361" w:firstLine="556"/>
      </w:pPr>
      <w:r>
        <w:lastRenderedPageBreak/>
        <w:t>pthread_create(&amp;philosophers[i], NULL, philosopherLifeCycle,</w:t>
      </w:r>
      <w:r>
        <w:rPr>
          <w:spacing w:val="-67"/>
        </w:rPr>
        <w:t xml:space="preserve"> </w:t>
      </w:r>
      <w:r>
        <w:t>(void*)&amp;philosopher_ids[i]);</w:t>
      </w:r>
    </w:p>
    <w:p w14:paraId="3DB5B1F1" w14:textId="77777777" w:rsidR="00D31E22" w:rsidRDefault="00785958">
      <w:pPr>
        <w:pStyle w:val="BodyText"/>
        <w:ind w:left="1098"/>
      </w:pPr>
      <w:r>
        <w:t>}</w:t>
      </w:r>
    </w:p>
    <w:p w14:paraId="7E7847D5" w14:textId="77777777" w:rsidR="00D31E22" w:rsidRDefault="00D31E22">
      <w:pPr>
        <w:pStyle w:val="BodyText"/>
        <w:spacing w:before="4"/>
        <w:rPr>
          <w:sz w:val="32"/>
        </w:rPr>
      </w:pPr>
    </w:p>
    <w:p w14:paraId="6768BC0D" w14:textId="77777777" w:rsidR="00D31E22" w:rsidRDefault="00785958">
      <w:pPr>
        <w:pStyle w:val="BodyText"/>
        <w:spacing w:line="259" w:lineRule="auto"/>
        <w:ind w:left="1098" w:right="2092"/>
      </w:pPr>
      <w:r>
        <w:t>//</w:t>
      </w:r>
      <w:r>
        <w:rPr>
          <w:spacing w:val="-11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</w:t>
      </w:r>
      <w:r>
        <w:rPr>
          <w:spacing w:val="-5"/>
        </w:rPr>
        <w:t xml:space="preserve"> </w:t>
      </w:r>
      <w:r>
        <w:t>(although</w:t>
      </w:r>
      <w:r>
        <w:rPr>
          <w:spacing w:val="-8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indefinitely)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 0; i &lt;</w:t>
      </w:r>
      <w:r>
        <w:rPr>
          <w:spacing w:val="-1"/>
        </w:rPr>
        <w:t xml:space="preserve"> </w:t>
      </w:r>
      <w:r>
        <w:t>NUM_PHILOSOPHERS; ++i)</w:t>
      </w:r>
      <w:r>
        <w:rPr>
          <w:spacing w:val="-1"/>
        </w:rPr>
        <w:t xml:space="preserve"> </w:t>
      </w:r>
      <w:r>
        <w:t>{</w:t>
      </w:r>
    </w:p>
    <w:p w14:paraId="38031A5C" w14:textId="77777777" w:rsidR="00D31E22" w:rsidRDefault="00785958">
      <w:pPr>
        <w:pStyle w:val="BodyText"/>
        <w:spacing w:before="1"/>
        <w:ind w:left="1377"/>
      </w:pPr>
      <w:r>
        <w:t>pthread_join(philosophers[i],</w:t>
      </w:r>
      <w:r>
        <w:rPr>
          <w:spacing w:val="-11"/>
        </w:rPr>
        <w:t xml:space="preserve"> </w:t>
      </w:r>
      <w:r>
        <w:t>NULL);</w:t>
      </w:r>
    </w:p>
    <w:p w14:paraId="6A171AE1" w14:textId="77777777" w:rsidR="00D31E22" w:rsidRDefault="00785958">
      <w:pPr>
        <w:pStyle w:val="BodyText"/>
        <w:spacing w:before="23"/>
        <w:ind w:left="1098"/>
      </w:pPr>
      <w:r>
        <w:t>}</w:t>
      </w:r>
    </w:p>
    <w:p w14:paraId="136F1351" w14:textId="77777777" w:rsidR="00D31E22" w:rsidRDefault="00D31E22">
      <w:pPr>
        <w:pStyle w:val="BodyText"/>
        <w:spacing w:before="6"/>
        <w:rPr>
          <w:sz w:val="32"/>
        </w:rPr>
      </w:pPr>
    </w:p>
    <w:p w14:paraId="2744BB48" w14:textId="77777777" w:rsidR="00D31E22" w:rsidRDefault="00785958">
      <w:pPr>
        <w:pStyle w:val="BodyText"/>
        <w:ind w:left="1098"/>
      </w:pPr>
      <w:r>
        <w:t>//</w:t>
      </w:r>
      <w:r>
        <w:rPr>
          <w:spacing w:val="-1"/>
        </w:rPr>
        <w:t xml:space="preserve"> </w:t>
      </w:r>
      <w:r>
        <w:t>Destroy mutex</w:t>
      </w:r>
      <w:r>
        <w:rPr>
          <w:spacing w:val="-5"/>
        </w:rPr>
        <w:t xml:space="preserve"> </w:t>
      </w:r>
      <w:r>
        <w:t>locks</w:t>
      </w:r>
    </w:p>
    <w:p w14:paraId="12D17D1F" w14:textId="77777777" w:rsidR="00D31E22" w:rsidRDefault="00785958">
      <w:pPr>
        <w:pStyle w:val="BodyText"/>
        <w:spacing w:before="26"/>
        <w:ind w:left="1098"/>
      </w:pPr>
      <w:r>
        <w:t>for</w:t>
      </w:r>
      <w:r>
        <w:rPr>
          <w:spacing w:val="-2"/>
        </w:rPr>
        <w:t xml:space="preserve"> </w:t>
      </w:r>
      <w:r>
        <w:t>(int i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NUM_PHILOSOPHERS;</w:t>
      </w:r>
      <w:r>
        <w:rPr>
          <w:spacing w:val="-1"/>
        </w:rPr>
        <w:t xml:space="preserve"> </w:t>
      </w:r>
      <w:r>
        <w:t>++i)</w:t>
      </w:r>
      <w:r>
        <w:rPr>
          <w:spacing w:val="-1"/>
        </w:rPr>
        <w:t xml:space="preserve"> </w:t>
      </w:r>
      <w:r>
        <w:t>{</w:t>
      </w:r>
    </w:p>
    <w:p w14:paraId="09B9B813" w14:textId="77777777" w:rsidR="00D31E22" w:rsidRDefault="00785958">
      <w:pPr>
        <w:pStyle w:val="BodyText"/>
        <w:spacing w:before="27"/>
        <w:ind w:left="1377"/>
      </w:pPr>
      <w:r>
        <w:t>pthread_mutex_destroy(&amp;chopsticks[i]);</w:t>
      </w:r>
    </w:p>
    <w:p w14:paraId="34D77204" w14:textId="77777777" w:rsidR="00D31E22" w:rsidRDefault="00785958">
      <w:pPr>
        <w:pStyle w:val="BodyText"/>
        <w:spacing w:before="24"/>
        <w:ind w:left="1098"/>
      </w:pPr>
      <w:r>
        <w:t>}</w:t>
      </w:r>
    </w:p>
    <w:p w14:paraId="483DD75F" w14:textId="77777777" w:rsidR="00D31E22" w:rsidRDefault="00D31E22">
      <w:pPr>
        <w:pStyle w:val="BodyText"/>
        <w:spacing w:before="9"/>
        <w:rPr>
          <w:sz w:val="24"/>
        </w:rPr>
      </w:pPr>
    </w:p>
    <w:p w14:paraId="077C4223" w14:textId="77777777" w:rsidR="00D31E22" w:rsidRDefault="00785958">
      <w:pPr>
        <w:pStyle w:val="BodyText"/>
        <w:spacing w:before="89"/>
        <w:ind w:left="1098"/>
      </w:pPr>
      <w:r>
        <w:t>return 0;</w:t>
      </w:r>
    </w:p>
    <w:p w14:paraId="4501FE66" w14:textId="77777777" w:rsidR="00D31E22" w:rsidRDefault="00785958">
      <w:pPr>
        <w:pStyle w:val="BodyText"/>
        <w:spacing w:before="26"/>
        <w:ind w:left="820"/>
      </w:pPr>
      <w:r>
        <w:t>}</w:t>
      </w:r>
    </w:p>
    <w:p w14:paraId="7889660B" w14:textId="77777777" w:rsidR="00D31E22" w:rsidRDefault="00D31E22">
      <w:pPr>
        <w:pStyle w:val="BodyText"/>
        <w:spacing w:before="6"/>
        <w:rPr>
          <w:sz w:val="24"/>
        </w:rPr>
      </w:pPr>
    </w:p>
    <w:p w14:paraId="4A1CAFC7" w14:textId="77777777" w:rsidR="00D31E22" w:rsidRDefault="00785958">
      <w:pPr>
        <w:pStyle w:val="Heading2"/>
        <w:spacing w:before="89"/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55F01A4B" wp14:editId="772D8350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3314700" cy="226314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886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t>:</w:t>
      </w:r>
    </w:p>
    <w:p w14:paraId="499041D4" w14:textId="77777777" w:rsidR="00D31E22" w:rsidRDefault="00D31E22">
      <w:pPr>
        <w:pStyle w:val="BodyText"/>
        <w:spacing w:before="6"/>
        <w:rPr>
          <w:b/>
          <w:sz w:val="44"/>
        </w:rPr>
      </w:pPr>
    </w:p>
    <w:p w14:paraId="3E3A485E" w14:textId="77777777" w:rsidR="00D31E22" w:rsidRDefault="00785958">
      <w:pPr>
        <w:pStyle w:val="ListParagraph"/>
        <w:numPr>
          <w:ilvl w:val="0"/>
          <w:numId w:val="13"/>
        </w:numPr>
        <w:tabs>
          <w:tab w:val="left" w:pos="1243"/>
        </w:tabs>
        <w:spacing w:line="259" w:lineRule="auto"/>
        <w:ind w:right="992" w:firstLine="0"/>
        <w:jc w:val="left"/>
        <w:rPr>
          <w:b/>
          <w:sz w:val="28"/>
        </w:rPr>
      </w:pPr>
      <w:r>
        <w:rPr>
          <w:b/>
          <w:sz w:val="28"/>
        </w:rPr>
        <w:t>Construct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memory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allocation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strategies.</w:t>
      </w:r>
    </w:p>
    <w:p w14:paraId="5CF71CA2" w14:textId="77777777" w:rsidR="00D31E22" w:rsidRDefault="00D31E22">
      <w:pPr>
        <w:pStyle w:val="BodyText"/>
        <w:rPr>
          <w:b/>
          <w:sz w:val="30"/>
        </w:rPr>
      </w:pPr>
    </w:p>
    <w:p w14:paraId="0F124E91" w14:textId="77777777" w:rsidR="00D31E22" w:rsidRDefault="00D31E22">
      <w:pPr>
        <w:pStyle w:val="BodyText"/>
        <w:spacing w:before="11"/>
        <w:rPr>
          <w:b/>
          <w:sz w:val="27"/>
        </w:rPr>
      </w:pPr>
    </w:p>
    <w:p w14:paraId="4C5CD0BD" w14:textId="77777777" w:rsidR="00D31E22" w:rsidRDefault="00785958">
      <w:pPr>
        <w:pStyle w:val="Heading2"/>
      </w:pPr>
      <w:r>
        <w:t>AIM</w:t>
      </w:r>
      <w:r>
        <w:rPr>
          <w:spacing w:val="-2"/>
        </w:rPr>
        <w:t xml:space="preserve"> </w:t>
      </w:r>
      <w:r>
        <w:t>:</w:t>
      </w:r>
    </w:p>
    <w:p w14:paraId="1FC0C81E" w14:textId="77777777" w:rsidR="00D31E22" w:rsidRDefault="00785958">
      <w:pPr>
        <w:pStyle w:val="BodyText"/>
        <w:spacing w:before="187" w:line="256" w:lineRule="auto"/>
        <w:ind w:left="820" w:right="1429"/>
      </w:pPr>
      <w:r>
        <w:t>To</w:t>
      </w:r>
      <w:r>
        <w:rPr>
          <w:spacing w:val="-5"/>
        </w:rPr>
        <w:t xml:space="preserve"> </w:t>
      </w:r>
      <w:r>
        <w:t>construct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allocation</w:t>
      </w:r>
      <w:r>
        <w:rPr>
          <w:spacing w:val="-67"/>
        </w:rPr>
        <w:t xml:space="preserve"> </w:t>
      </w:r>
      <w:r>
        <w:t>strategies.</w:t>
      </w:r>
    </w:p>
    <w:p w14:paraId="41C9D820" w14:textId="77777777" w:rsidR="00D31E22" w:rsidRDefault="00785958">
      <w:pPr>
        <w:pStyle w:val="Heading2"/>
        <w:spacing w:before="165"/>
      </w:pPr>
      <w:r>
        <w:t>ALGORITHM</w:t>
      </w:r>
      <w:r>
        <w:rPr>
          <w:spacing w:val="-1"/>
        </w:rPr>
        <w:t xml:space="preserve"> </w:t>
      </w:r>
      <w:r>
        <w:t>:</w:t>
      </w:r>
    </w:p>
    <w:p w14:paraId="77752A6C" w14:textId="77777777" w:rsidR="00D31E22" w:rsidRDefault="00785958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before="184"/>
        <w:ind w:hanging="721"/>
        <w:rPr>
          <w:sz w:val="28"/>
        </w:rPr>
      </w:pPr>
      <w:r>
        <w:rPr>
          <w:sz w:val="28"/>
        </w:rPr>
        <w:t>Include</w:t>
      </w:r>
      <w:r>
        <w:rPr>
          <w:spacing w:val="-4"/>
          <w:sz w:val="28"/>
        </w:rPr>
        <w:t xml:space="preserve"> </w:t>
      </w:r>
      <w:r>
        <w:rPr>
          <w:sz w:val="28"/>
        </w:rPr>
        <w:t>Necessary</w:t>
      </w:r>
      <w:r>
        <w:rPr>
          <w:spacing w:val="-3"/>
          <w:sz w:val="28"/>
        </w:rPr>
        <w:t xml:space="preserve"> </w:t>
      </w:r>
      <w:r>
        <w:rPr>
          <w:sz w:val="28"/>
        </w:rPr>
        <w:t>Libraries:</w:t>
      </w:r>
    </w:p>
    <w:p w14:paraId="64E97987" w14:textId="77777777" w:rsidR="00D31E22" w:rsidRDefault="00D31E22">
      <w:pPr>
        <w:rPr>
          <w:sz w:val="28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6BE81977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62"/>
        <w:ind w:left="1540" w:hanging="721"/>
        <w:rPr>
          <w:sz w:val="28"/>
        </w:rPr>
      </w:pPr>
      <w:r>
        <w:rPr>
          <w:sz w:val="28"/>
        </w:rPr>
        <w:lastRenderedPageBreak/>
        <w:t>Include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necessary</w:t>
      </w:r>
      <w:r>
        <w:rPr>
          <w:spacing w:val="-4"/>
          <w:sz w:val="28"/>
        </w:rPr>
        <w:t xml:space="preserve"> </w:t>
      </w:r>
      <w:r>
        <w:rPr>
          <w:sz w:val="28"/>
        </w:rPr>
        <w:t>header</w:t>
      </w:r>
      <w:r>
        <w:rPr>
          <w:spacing w:val="-2"/>
          <w:sz w:val="28"/>
        </w:rPr>
        <w:t xml:space="preserve"> </w:t>
      </w:r>
      <w:r>
        <w:rPr>
          <w:sz w:val="28"/>
        </w:rPr>
        <w:t>files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stdio.h,</w:t>
      </w:r>
      <w:r>
        <w:rPr>
          <w:spacing w:val="-3"/>
          <w:sz w:val="28"/>
        </w:rPr>
        <w:t xml:space="preserve"> </w:t>
      </w:r>
      <w:r>
        <w:rPr>
          <w:sz w:val="28"/>
        </w:rPr>
        <w:t>stdlib.h,</w:t>
      </w:r>
      <w:r>
        <w:rPr>
          <w:spacing w:val="-4"/>
          <w:sz w:val="28"/>
        </w:rPr>
        <w:t xml:space="preserve"> </w:t>
      </w:r>
      <w:r>
        <w:rPr>
          <w:sz w:val="28"/>
        </w:rPr>
        <w:t>etc.</w:t>
      </w:r>
    </w:p>
    <w:p w14:paraId="4225D9E0" w14:textId="77777777" w:rsidR="00D31E22" w:rsidRDefault="00785958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before="184"/>
        <w:ind w:hanging="721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Block</w:t>
      </w:r>
      <w:r>
        <w:rPr>
          <w:spacing w:val="-2"/>
          <w:sz w:val="28"/>
        </w:rPr>
        <w:t xml:space="preserve"> </w:t>
      </w:r>
      <w:r>
        <w:rPr>
          <w:sz w:val="28"/>
        </w:rPr>
        <w:t>(PCB)</w:t>
      </w:r>
      <w:r>
        <w:rPr>
          <w:spacing w:val="-4"/>
          <w:sz w:val="28"/>
        </w:rPr>
        <w:t xml:space="preserve"> </w:t>
      </w:r>
      <w:r>
        <w:rPr>
          <w:sz w:val="28"/>
        </w:rPr>
        <w:t>Structure:</w:t>
      </w:r>
    </w:p>
    <w:p w14:paraId="412432BA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87" w:line="259" w:lineRule="auto"/>
        <w:ind w:right="955" w:firstLine="0"/>
        <w:rPr>
          <w:sz w:val="28"/>
        </w:rPr>
      </w:pPr>
      <w:r>
        <w:rPr>
          <w:sz w:val="28"/>
        </w:rPr>
        <w:t>Define a structure to represent a Process Control Block (PCB) that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contains information about each process, </w:t>
      </w:r>
      <w:r>
        <w:rPr>
          <w:sz w:val="28"/>
        </w:rPr>
        <w:t>including process ID, memory</w:t>
      </w:r>
      <w:r>
        <w:rPr>
          <w:spacing w:val="1"/>
          <w:sz w:val="28"/>
        </w:rPr>
        <w:t xml:space="preserve"> </w:t>
      </w:r>
      <w:r>
        <w:rPr>
          <w:sz w:val="28"/>
        </w:rPr>
        <w:t>size,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allocation</w:t>
      </w:r>
      <w:r>
        <w:rPr>
          <w:spacing w:val="1"/>
          <w:sz w:val="28"/>
        </w:rPr>
        <w:t xml:space="preserve"> </w:t>
      </w:r>
      <w:r>
        <w:rPr>
          <w:sz w:val="28"/>
        </w:rPr>
        <w:t>status.</w:t>
      </w:r>
    </w:p>
    <w:p w14:paraId="24BAE6EF" w14:textId="77777777" w:rsidR="00D31E22" w:rsidRDefault="00785958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before="159"/>
        <w:ind w:hanging="721"/>
        <w:rPr>
          <w:sz w:val="28"/>
        </w:rPr>
      </w:pPr>
      <w:r>
        <w:rPr>
          <w:spacing w:val="-1"/>
          <w:sz w:val="28"/>
        </w:rPr>
        <w:t>Implement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Memory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Allocation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Functions:</w:t>
      </w:r>
    </w:p>
    <w:p w14:paraId="313A1EBD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85" w:line="259" w:lineRule="auto"/>
        <w:ind w:right="852" w:firstLine="0"/>
        <w:rPr>
          <w:sz w:val="28"/>
        </w:rPr>
      </w:pPr>
      <w:r>
        <w:rPr>
          <w:sz w:val="28"/>
        </w:rPr>
        <w:t>Implement functions for memory allocation strategies like First Fit,</w:t>
      </w:r>
      <w:r>
        <w:rPr>
          <w:spacing w:val="-67"/>
          <w:sz w:val="28"/>
        </w:rPr>
        <w:t xml:space="preserve"> </w:t>
      </w:r>
      <w:r>
        <w:rPr>
          <w:sz w:val="28"/>
        </w:rPr>
        <w:t>Best Fit,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Worst</w:t>
      </w:r>
      <w:r>
        <w:rPr>
          <w:spacing w:val="1"/>
          <w:sz w:val="28"/>
        </w:rPr>
        <w:t xml:space="preserve"> </w:t>
      </w:r>
      <w:r>
        <w:rPr>
          <w:sz w:val="28"/>
        </w:rPr>
        <w:t>Fit.</w:t>
      </w:r>
    </w:p>
    <w:p w14:paraId="1DBA102E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62" w:line="256" w:lineRule="auto"/>
        <w:ind w:right="865" w:firstLine="0"/>
        <w:rPr>
          <w:sz w:val="28"/>
        </w:rPr>
      </w:pPr>
      <w:r>
        <w:rPr>
          <w:sz w:val="28"/>
        </w:rPr>
        <w:t>Each function should search for a suitable block of memory in the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-4"/>
          <w:sz w:val="28"/>
        </w:rPr>
        <w:t xml:space="preserve"> </w:t>
      </w:r>
      <w:r>
        <w:rPr>
          <w:sz w:val="28"/>
        </w:rPr>
        <w:t>pool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strategy</w:t>
      </w:r>
      <w:r>
        <w:rPr>
          <w:spacing w:val="-2"/>
          <w:sz w:val="28"/>
        </w:rPr>
        <w:t xml:space="preserve"> </w:t>
      </w:r>
      <w:r>
        <w:rPr>
          <w:sz w:val="28"/>
        </w:rPr>
        <w:t>(first</w:t>
      </w:r>
      <w:r>
        <w:rPr>
          <w:spacing w:val="-2"/>
          <w:sz w:val="28"/>
        </w:rPr>
        <w:t xml:space="preserve"> </w:t>
      </w:r>
      <w:r>
        <w:rPr>
          <w:sz w:val="28"/>
        </w:rPr>
        <w:t>fit,</w:t>
      </w:r>
      <w:r>
        <w:rPr>
          <w:spacing w:val="-3"/>
          <w:sz w:val="28"/>
        </w:rPr>
        <w:t xml:space="preserve"> </w:t>
      </w:r>
      <w:r>
        <w:rPr>
          <w:sz w:val="28"/>
        </w:rPr>
        <w:t>best</w:t>
      </w:r>
      <w:r>
        <w:rPr>
          <w:spacing w:val="-1"/>
          <w:sz w:val="28"/>
        </w:rPr>
        <w:t xml:space="preserve"> </w:t>
      </w:r>
      <w:r>
        <w:rPr>
          <w:sz w:val="28"/>
        </w:rPr>
        <w:t>fit,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worst</w:t>
      </w:r>
      <w:r>
        <w:rPr>
          <w:spacing w:val="-2"/>
          <w:sz w:val="28"/>
        </w:rPr>
        <w:t xml:space="preserve"> </w:t>
      </w:r>
      <w:r>
        <w:rPr>
          <w:sz w:val="28"/>
        </w:rPr>
        <w:t>fit).</w:t>
      </w:r>
    </w:p>
    <w:p w14:paraId="060B6E2F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65" w:line="259" w:lineRule="auto"/>
        <w:ind w:right="862" w:firstLine="0"/>
        <w:rPr>
          <w:sz w:val="28"/>
        </w:rPr>
      </w:pPr>
      <w:r>
        <w:rPr>
          <w:sz w:val="28"/>
        </w:rPr>
        <w:t>Allocate memory to the process by updating the allocation status in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PCB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updating the</w:t>
      </w:r>
      <w:r>
        <w:rPr>
          <w:spacing w:val="-1"/>
          <w:sz w:val="28"/>
        </w:rPr>
        <w:t xml:space="preserve"> </w:t>
      </w:r>
      <w:r>
        <w:rPr>
          <w:sz w:val="28"/>
        </w:rPr>
        <w:t>memory</w:t>
      </w:r>
      <w:r>
        <w:rPr>
          <w:spacing w:val="-1"/>
          <w:sz w:val="28"/>
        </w:rPr>
        <w:t xml:space="preserve"> </w:t>
      </w:r>
      <w:r>
        <w:rPr>
          <w:sz w:val="28"/>
        </w:rPr>
        <w:t>pool accordingly.</w:t>
      </w:r>
    </w:p>
    <w:p w14:paraId="7F8EC0C2" w14:textId="77777777" w:rsidR="00D31E22" w:rsidRDefault="00785958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before="159"/>
        <w:ind w:hanging="721"/>
        <w:rPr>
          <w:sz w:val="28"/>
        </w:rPr>
      </w:pPr>
      <w:r>
        <w:rPr>
          <w:sz w:val="28"/>
        </w:rPr>
        <w:t>Implement</w:t>
      </w:r>
      <w:r>
        <w:rPr>
          <w:spacing w:val="-5"/>
          <w:sz w:val="28"/>
        </w:rPr>
        <w:t xml:space="preserve"> </w:t>
      </w:r>
      <w:r>
        <w:rPr>
          <w:sz w:val="28"/>
        </w:rPr>
        <w:t>Memory</w:t>
      </w:r>
      <w:r>
        <w:rPr>
          <w:spacing w:val="-4"/>
          <w:sz w:val="28"/>
        </w:rPr>
        <w:t xml:space="preserve"> </w:t>
      </w:r>
      <w:r>
        <w:rPr>
          <w:sz w:val="28"/>
        </w:rPr>
        <w:t>Deallocation</w:t>
      </w:r>
      <w:r>
        <w:rPr>
          <w:spacing w:val="-5"/>
          <w:sz w:val="28"/>
        </w:rPr>
        <w:t xml:space="preserve"> </w:t>
      </w:r>
      <w:r>
        <w:rPr>
          <w:sz w:val="28"/>
        </w:rPr>
        <w:t>Function:</w:t>
      </w:r>
    </w:p>
    <w:p w14:paraId="2285E1D1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84"/>
        <w:ind w:left="1540" w:hanging="721"/>
        <w:rPr>
          <w:sz w:val="28"/>
        </w:rPr>
      </w:pPr>
      <w:r>
        <w:rPr>
          <w:sz w:val="28"/>
        </w:rPr>
        <w:t>Implement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deallocate</w:t>
      </w:r>
      <w:r>
        <w:rPr>
          <w:spacing w:val="-3"/>
          <w:sz w:val="28"/>
        </w:rPr>
        <w:t xml:space="preserve"> </w:t>
      </w:r>
      <w:r>
        <w:rPr>
          <w:sz w:val="28"/>
        </w:rPr>
        <w:t>memory</w:t>
      </w:r>
      <w:r>
        <w:rPr>
          <w:spacing w:val="-1"/>
          <w:sz w:val="28"/>
        </w:rPr>
        <w:t xml:space="preserve"> </w:t>
      </w:r>
      <w:r>
        <w:rPr>
          <w:sz w:val="28"/>
        </w:rPr>
        <w:t>occupied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process.</w:t>
      </w:r>
    </w:p>
    <w:p w14:paraId="0534D4D6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87" w:line="259" w:lineRule="auto"/>
        <w:ind w:right="1262" w:firstLine="0"/>
        <w:rPr>
          <w:sz w:val="28"/>
        </w:rPr>
      </w:pPr>
      <w:r>
        <w:rPr>
          <w:sz w:val="28"/>
        </w:rPr>
        <w:t>Update the allocation status in the PCB and release the memory</w:t>
      </w:r>
      <w:r>
        <w:rPr>
          <w:spacing w:val="-67"/>
          <w:sz w:val="28"/>
        </w:rPr>
        <w:t xml:space="preserve"> </w:t>
      </w:r>
      <w:r>
        <w:rPr>
          <w:sz w:val="28"/>
        </w:rPr>
        <w:t>block,</w:t>
      </w:r>
      <w:r>
        <w:rPr>
          <w:spacing w:val="-3"/>
          <w:sz w:val="28"/>
        </w:rPr>
        <w:t xml:space="preserve"> </w:t>
      </w:r>
      <w:r>
        <w:rPr>
          <w:sz w:val="28"/>
        </w:rPr>
        <w:t>merging it</w:t>
      </w:r>
      <w:r>
        <w:rPr>
          <w:spacing w:val="-1"/>
          <w:sz w:val="28"/>
        </w:rPr>
        <w:t xml:space="preserve"> </w:t>
      </w:r>
      <w:r>
        <w:rPr>
          <w:sz w:val="28"/>
        </w:rPr>
        <w:t>with adjacent free</w:t>
      </w:r>
      <w:r>
        <w:rPr>
          <w:spacing w:val="-5"/>
          <w:sz w:val="28"/>
        </w:rPr>
        <w:t xml:space="preserve"> </w:t>
      </w:r>
      <w:r>
        <w:rPr>
          <w:sz w:val="28"/>
        </w:rPr>
        <w:t>blocks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necessary.</w:t>
      </w:r>
    </w:p>
    <w:p w14:paraId="56D5DB46" w14:textId="77777777" w:rsidR="00D31E22" w:rsidRDefault="00785958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before="160"/>
        <w:ind w:hanging="721"/>
        <w:rPr>
          <w:sz w:val="28"/>
        </w:rPr>
      </w:pPr>
      <w:r>
        <w:rPr>
          <w:sz w:val="28"/>
        </w:rPr>
        <w:t>Main</w:t>
      </w:r>
      <w:r>
        <w:rPr>
          <w:spacing w:val="-9"/>
          <w:sz w:val="28"/>
        </w:rPr>
        <w:t xml:space="preserve"> </w:t>
      </w:r>
      <w:r>
        <w:rPr>
          <w:sz w:val="28"/>
        </w:rPr>
        <w:t>Function:</w:t>
      </w:r>
    </w:p>
    <w:p w14:paraId="6549FBD9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86" w:line="256" w:lineRule="auto"/>
        <w:ind w:right="1950" w:firstLine="0"/>
        <w:rPr>
          <w:sz w:val="28"/>
        </w:rPr>
      </w:pPr>
      <w:r>
        <w:rPr>
          <w:sz w:val="28"/>
        </w:rPr>
        <w:t>In the main function, initialize the memory pool (an array</w:t>
      </w:r>
      <w:r>
        <w:rPr>
          <w:spacing w:val="-67"/>
          <w:sz w:val="28"/>
        </w:rPr>
        <w:t xml:space="preserve"> </w:t>
      </w:r>
      <w:r>
        <w:rPr>
          <w:sz w:val="28"/>
        </w:rPr>
        <w:t>representing</w:t>
      </w:r>
      <w:r>
        <w:rPr>
          <w:spacing w:val="-4"/>
          <w:sz w:val="28"/>
        </w:rPr>
        <w:t xml:space="preserve"> </w:t>
      </w:r>
      <w:r>
        <w:rPr>
          <w:sz w:val="28"/>
        </w:rPr>
        <w:t>the available memory).</w:t>
      </w:r>
    </w:p>
    <w:p w14:paraId="624F917E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66"/>
        <w:ind w:left="1540" w:hanging="721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PCBs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processes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memory requirements.</w:t>
      </w:r>
    </w:p>
    <w:p w14:paraId="218D6A90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84" w:line="259" w:lineRule="auto"/>
        <w:ind w:right="1425" w:firstLine="0"/>
        <w:rPr>
          <w:sz w:val="28"/>
        </w:rPr>
      </w:pPr>
      <w:r>
        <w:rPr>
          <w:sz w:val="28"/>
        </w:rPr>
        <w:t>Call the appropriate memory allocation functions based on the</w:t>
      </w:r>
      <w:r>
        <w:rPr>
          <w:spacing w:val="-68"/>
          <w:sz w:val="28"/>
        </w:rPr>
        <w:t xml:space="preserve"> </w:t>
      </w:r>
      <w:r>
        <w:rPr>
          <w:sz w:val="28"/>
        </w:rPr>
        <w:t>desired</w:t>
      </w:r>
      <w:r>
        <w:rPr>
          <w:spacing w:val="-4"/>
          <w:sz w:val="28"/>
        </w:rPr>
        <w:t xml:space="preserve"> </w:t>
      </w:r>
      <w:r>
        <w:rPr>
          <w:sz w:val="28"/>
        </w:rPr>
        <w:t>strategy</w:t>
      </w:r>
      <w:r>
        <w:rPr>
          <w:spacing w:val="1"/>
          <w:sz w:val="28"/>
        </w:rPr>
        <w:t xml:space="preserve"> </w:t>
      </w:r>
      <w:r>
        <w:rPr>
          <w:sz w:val="28"/>
        </w:rPr>
        <w:t>for each</w:t>
      </w:r>
      <w:r>
        <w:rPr>
          <w:spacing w:val="-2"/>
          <w:sz w:val="28"/>
        </w:rPr>
        <w:t xml:space="preserve"> </w:t>
      </w:r>
      <w:r>
        <w:rPr>
          <w:sz w:val="28"/>
        </w:rPr>
        <w:t>process.</w:t>
      </w:r>
    </w:p>
    <w:p w14:paraId="493DDD58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59" w:line="259" w:lineRule="auto"/>
        <w:ind w:right="1338" w:firstLine="0"/>
        <w:rPr>
          <w:sz w:val="28"/>
        </w:rPr>
      </w:pPr>
      <w:r>
        <w:rPr>
          <w:sz w:val="28"/>
        </w:rPr>
        <w:t>Deallocate memory for completed processes using the memory</w:t>
      </w:r>
      <w:r>
        <w:rPr>
          <w:spacing w:val="-67"/>
          <w:sz w:val="28"/>
        </w:rPr>
        <w:t xml:space="preserve"> </w:t>
      </w:r>
      <w:r>
        <w:rPr>
          <w:sz w:val="28"/>
        </w:rPr>
        <w:t>deallocation function.</w:t>
      </w:r>
    </w:p>
    <w:p w14:paraId="65615A4C" w14:textId="77777777" w:rsidR="00D31E22" w:rsidRDefault="00785958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before="162"/>
        <w:ind w:hanging="721"/>
        <w:rPr>
          <w:sz w:val="28"/>
        </w:rPr>
      </w:pPr>
      <w:r>
        <w:rPr>
          <w:spacing w:val="-1"/>
          <w:sz w:val="28"/>
        </w:rPr>
        <w:t>Print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17"/>
          <w:sz w:val="28"/>
        </w:rPr>
        <w:t xml:space="preserve"> </w:t>
      </w:r>
      <w:r>
        <w:rPr>
          <w:sz w:val="28"/>
        </w:rPr>
        <w:t>Allocation</w:t>
      </w:r>
      <w:r>
        <w:rPr>
          <w:spacing w:val="-4"/>
          <w:sz w:val="28"/>
        </w:rPr>
        <w:t xml:space="preserve"> </w:t>
      </w:r>
      <w:r>
        <w:rPr>
          <w:sz w:val="28"/>
        </w:rPr>
        <w:t>Status:</w:t>
      </w:r>
    </w:p>
    <w:p w14:paraId="62D213F0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85" w:line="259" w:lineRule="auto"/>
        <w:ind w:right="1229" w:firstLine="0"/>
        <w:rPr>
          <w:sz w:val="28"/>
        </w:rPr>
      </w:pPr>
      <w:r>
        <w:rPr>
          <w:sz w:val="28"/>
        </w:rPr>
        <w:t>Implement a function to print the memory allocation status after</w:t>
      </w:r>
      <w:r>
        <w:rPr>
          <w:spacing w:val="-67"/>
          <w:sz w:val="28"/>
        </w:rPr>
        <w:t xml:space="preserve"> </w:t>
      </w:r>
      <w:r>
        <w:rPr>
          <w:sz w:val="28"/>
        </w:rPr>
        <w:t>each allocation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deallocation</w:t>
      </w:r>
      <w:r>
        <w:rPr>
          <w:spacing w:val="-3"/>
          <w:sz w:val="28"/>
        </w:rPr>
        <w:t xml:space="preserve"> </w:t>
      </w:r>
      <w:r>
        <w:rPr>
          <w:sz w:val="28"/>
        </w:rPr>
        <w:t>operation.</w:t>
      </w:r>
    </w:p>
    <w:p w14:paraId="3053C178" w14:textId="77777777" w:rsidR="00D31E22" w:rsidRDefault="00785958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before="159"/>
        <w:ind w:hanging="721"/>
        <w:rPr>
          <w:sz w:val="28"/>
        </w:rPr>
      </w:pPr>
      <w:r>
        <w:rPr>
          <w:sz w:val="28"/>
        </w:rPr>
        <w:t>Compile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Run:</w:t>
      </w:r>
    </w:p>
    <w:p w14:paraId="1831E5EC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86" w:line="256" w:lineRule="auto"/>
        <w:ind w:right="1059" w:firstLine="0"/>
        <w:rPr>
          <w:sz w:val="28"/>
        </w:rPr>
      </w:pPr>
      <w:r>
        <w:rPr>
          <w:sz w:val="28"/>
        </w:rPr>
        <w:t>Compile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observe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8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memory</w:t>
      </w:r>
      <w:r>
        <w:rPr>
          <w:spacing w:val="-67"/>
          <w:sz w:val="28"/>
        </w:rPr>
        <w:t xml:space="preserve"> </w:t>
      </w:r>
      <w:r>
        <w:rPr>
          <w:sz w:val="28"/>
        </w:rPr>
        <w:t>allocation strategies</w:t>
      </w:r>
      <w:r>
        <w:rPr>
          <w:spacing w:val="-2"/>
          <w:sz w:val="28"/>
        </w:rPr>
        <w:t xml:space="preserve"> </w:t>
      </w:r>
      <w:r>
        <w:rPr>
          <w:sz w:val="28"/>
        </w:rPr>
        <w:t>work.</w:t>
      </w:r>
    </w:p>
    <w:p w14:paraId="4D4E5398" w14:textId="77777777" w:rsidR="00D31E22" w:rsidRDefault="00785958">
      <w:pPr>
        <w:pStyle w:val="Heading2"/>
        <w:spacing w:before="166"/>
      </w:pPr>
      <w:r>
        <w:t>PROGRAM</w:t>
      </w:r>
      <w:r>
        <w:rPr>
          <w:spacing w:val="-3"/>
        </w:rPr>
        <w:t xml:space="preserve"> </w:t>
      </w:r>
      <w:r>
        <w:t>:</w:t>
      </w:r>
    </w:p>
    <w:p w14:paraId="50E9C549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33425DE8" w14:textId="77777777" w:rsidR="00D31E22" w:rsidRDefault="00D31E22">
      <w:pPr>
        <w:pStyle w:val="BodyText"/>
        <w:spacing w:before="6"/>
        <w:rPr>
          <w:b/>
          <w:sz w:val="22"/>
        </w:rPr>
      </w:pPr>
    </w:p>
    <w:p w14:paraId="141965B3" w14:textId="77777777" w:rsidR="00D31E22" w:rsidRDefault="00785958">
      <w:pPr>
        <w:pStyle w:val="BodyText"/>
        <w:spacing w:before="89"/>
        <w:ind w:left="820"/>
      </w:pPr>
      <w:r>
        <w:t>#include&lt;stdio.h&gt;</w:t>
      </w:r>
    </w:p>
    <w:p w14:paraId="2D5F4464" w14:textId="77777777" w:rsidR="00D31E22" w:rsidRDefault="00785958">
      <w:pPr>
        <w:pStyle w:val="BodyText"/>
        <w:spacing w:before="187" w:line="376" w:lineRule="auto"/>
        <w:ind w:left="1540" w:right="4620" w:hanging="720"/>
      </w:pPr>
      <w:r>
        <w:t>void bestfit(int mp[],int p[],int m,int n){</w:t>
      </w:r>
      <w:r>
        <w:rPr>
          <w:spacing w:val="-67"/>
        </w:rPr>
        <w:t xml:space="preserve"> </w:t>
      </w:r>
      <w:r>
        <w:t>int j=0;</w:t>
      </w:r>
    </w:p>
    <w:p w14:paraId="3ACF8B4B" w14:textId="77777777" w:rsidR="00D31E22" w:rsidRDefault="00785958">
      <w:pPr>
        <w:pStyle w:val="BodyText"/>
        <w:spacing w:before="4"/>
        <w:ind w:left="1540"/>
      </w:pPr>
      <w:r>
        <w:t>for(int</w:t>
      </w:r>
      <w:r>
        <w:rPr>
          <w:spacing w:val="-3"/>
        </w:rPr>
        <w:t xml:space="preserve"> </w:t>
      </w:r>
      <w:r>
        <w:t>i=0;i&lt;n;i++){</w:t>
      </w:r>
    </w:p>
    <w:p w14:paraId="471F835A" w14:textId="77777777" w:rsidR="00D31E22" w:rsidRDefault="00785958">
      <w:pPr>
        <w:pStyle w:val="BodyText"/>
        <w:spacing w:before="185"/>
        <w:ind w:left="2260"/>
      </w:pPr>
      <w:r>
        <w:t>if(mp[i]&gt;p[j]){</w:t>
      </w:r>
    </w:p>
    <w:p w14:paraId="1EFEFBFF" w14:textId="77777777" w:rsidR="00D31E22" w:rsidRDefault="00785958">
      <w:pPr>
        <w:pStyle w:val="BodyText"/>
        <w:spacing w:before="187"/>
        <w:ind w:left="2981"/>
      </w:pPr>
      <w:r>
        <w:t>printf("\n%d</w:t>
      </w:r>
      <w:r>
        <w:rPr>
          <w:spacing w:val="-5"/>
        </w:rPr>
        <w:t xml:space="preserve"> </w:t>
      </w:r>
      <w:r>
        <w:t>fits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%d",p[j],mp[i]);</w:t>
      </w:r>
    </w:p>
    <w:p w14:paraId="3716397B" w14:textId="77777777" w:rsidR="00D31E22" w:rsidRDefault="00785958">
      <w:pPr>
        <w:pStyle w:val="BodyText"/>
        <w:spacing w:before="185" w:line="379" w:lineRule="auto"/>
        <w:ind w:left="2981" w:right="4668"/>
      </w:pPr>
      <w:r>
        <w:t>mp[i]=mp[i]-p[j++];</w:t>
      </w:r>
      <w:r>
        <w:rPr>
          <w:spacing w:val="-67"/>
        </w:rPr>
        <w:t xml:space="preserve"> </w:t>
      </w:r>
      <w:r>
        <w:t>i=i-1;</w:t>
      </w:r>
    </w:p>
    <w:p w14:paraId="6AA80756" w14:textId="77777777" w:rsidR="00D31E22" w:rsidRDefault="00785958">
      <w:pPr>
        <w:pStyle w:val="BodyText"/>
        <w:spacing w:line="320" w:lineRule="exact"/>
        <w:ind w:left="2260"/>
      </w:pPr>
      <w:r>
        <w:t>}</w:t>
      </w:r>
    </w:p>
    <w:p w14:paraId="4B2E5E69" w14:textId="77777777" w:rsidR="00D31E22" w:rsidRDefault="00785958">
      <w:pPr>
        <w:pStyle w:val="BodyText"/>
        <w:spacing w:before="184"/>
        <w:ind w:left="1540"/>
      </w:pPr>
      <w:r>
        <w:t>}</w:t>
      </w:r>
    </w:p>
    <w:p w14:paraId="4CE8B8C3" w14:textId="77777777" w:rsidR="00D31E22" w:rsidRDefault="00785958">
      <w:pPr>
        <w:pStyle w:val="BodyText"/>
        <w:spacing w:before="187"/>
        <w:ind w:left="1540"/>
      </w:pPr>
      <w:r>
        <w:t>for(int</w:t>
      </w:r>
      <w:r>
        <w:rPr>
          <w:spacing w:val="-2"/>
        </w:rPr>
        <w:t xml:space="preserve"> </w:t>
      </w:r>
      <w:r>
        <w:t>i=j;i&lt;m;i++)</w:t>
      </w:r>
    </w:p>
    <w:p w14:paraId="1704E9C8" w14:textId="77777777" w:rsidR="00D31E22" w:rsidRDefault="00785958">
      <w:pPr>
        <w:pStyle w:val="BodyText"/>
        <w:spacing w:before="184"/>
        <w:ind w:left="1540"/>
      </w:pPr>
      <w:r>
        <w:t>{</w:t>
      </w:r>
    </w:p>
    <w:p w14:paraId="32896870" w14:textId="77777777" w:rsidR="00D31E22" w:rsidRDefault="00785958">
      <w:pPr>
        <w:pStyle w:val="BodyText"/>
        <w:spacing w:before="187"/>
        <w:ind w:left="458" w:right="896"/>
        <w:jc w:val="center"/>
      </w:pPr>
      <w:r>
        <w:t>printf("\n%d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process",p[i]);</w:t>
      </w:r>
    </w:p>
    <w:p w14:paraId="5C784ECD" w14:textId="77777777" w:rsidR="00D31E22" w:rsidRDefault="00785958">
      <w:pPr>
        <w:pStyle w:val="BodyText"/>
        <w:spacing w:before="185"/>
        <w:ind w:left="1540"/>
      </w:pPr>
      <w:r>
        <w:t>}</w:t>
      </w:r>
    </w:p>
    <w:p w14:paraId="0E73FE92" w14:textId="77777777" w:rsidR="00D31E22" w:rsidRDefault="00785958">
      <w:pPr>
        <w:pStyle w:val="BodyText"/>
        <w:spacing w:before="187"/>
        <w:ind w:left="820"/>
      </w:pPr>
      <w:r>
        <w:t>}</w:t>
      </w:r>
    </w:p>
    <w:p w14:paraId="12F9D054" w14:textId="77777777" w:rsidR="00D31E22" w:rsidRDefault="00D31E22">
      <w:pPr>
        <w:pStyle w:val="BodyText"/>
        <w:rPr>
          <w:sz w:val="20"/>
        </w:rPr>
      </w:pPr>
    </w:p>
    <w:p w14:paraId="14B9DD37" w14:textId="77777777" w:rsidR="00D31E22" w:rsidRDefault="00D31E22">
      <w:pPr>
        <w:pStyle w:val="BodyText"/>
        <w:rPr>
          <w:sz w:val="20"/>
        </w:rPr>
      </w:pPr>
    </w:p>
    <w:p w14:paraId="39685163" w14:textId="77777777" w:rsidR="00D31E22" w:rsidRDefault="00785958">
      <w:pPr>
        <w:pStyle w:val="BodyText"/>
        <w:spacing w:before="233" w:line="376" w:lineRule="auto"/>
        <w:ind w:left="1540" w:right="6082" w:hanging="720"/>
      </w:pPr>
      <w:r>
        <w:t>void rsort(int a[],int n){</w:t>
      </w:r>
      <w:r>
        <w:rPr>
          <w:spacing w:val="1"/>
        </w:rPr>
        <w:t xml:space="preserve"> </w:t>
      </w:r>
      <w:r>
        <w:t>for(int</w:t>
      </w:r>
      <w:r>
        <w:rPr>
          <w:spacing w:val="-6"/>
        </w:rPr>
        <w:t xml:space="preserve"> </w:t>
      </w:r>
      <w:r>
        <w:t>i=0;i&lt;n;i++){</w:t>
      </w:r>
    </w:p>
    <w:p w14:paraId="72070499" w14:textId="77777777" w:rsidR="00D31E22" w:rsidRDefault="00785958">
      <w:pPr>
        <w:pStyle w:val="BodyText"/>
        <w:spacing w:before="2"/>
        <w:ind w:left="2260"/>
      </w:pPr>
      <w:r>
        <w:t>for(int</w:t>
      </w:r>
      <w:r>
        <w:rPr>
          <w:spacing w:val="-3"/>
        </w:rPr>
        <w:t xml:space="preserve"> </w:t>
      </w:r>
      <w:r>
        <w:t>j=0;j&lt;n;j++){</w:t>
      </w:r>
    </w:p>
    <w:p w14:paraId="12486648" w14:textId="77777777" w:rsidR="00D31E22" w:rsidRDefault="00785958">
      <w:pPr>
        <w:pStyle w:val="BodyText"/>
        <w:spacing w:before="187"/>
        <w:ind w:left="2981"/>
      </w:pPr>
      <w:r>
        <w:t>if(a[i]&gt;a[j]){</w:t>
      </w:r>
    </w:p>
    <w:p w14:paraId="7E88A601" w14:textId="77777777" w:rsidR="00D31E22" w:rsidRDefault="00785958">
      <w:pPr>
        <w:pStyle w:val="BodyText"/>
        <w:spacing w:before="185" w:line="379" w:lineRule="auto"/>
        <w:ind w:left="3701" w:right="5174"/>
        <w:jc w:val="both"/>
      </w:pPr>
      <w:r>
        <w:t>int t=a[i];</w:t>
      </w:r>
      <w:r>
        <w:rPr>
          <w:spacing w:val="-67"/>
        </w:rPr>
        <w:t xml:space="preserve"> </w:t>
      </w:r>
      <w:r>
        <w:t>a[i]=a[j];</w:t>
      </w:r>
      <w:r>
        <w:rPr>
          <w:spacing w:val="-68"/>
        </w:rPr>
        <w:t xml:space="preserve"> </w:t>
      </w:r>
      <w:r>
        <w:t>a[j]=t;</w:t>
      </w:r>
    </w:p>
    <w:p w14:paraId="5B556A00" w14:textId="77777777" w:rsidR="00D31E22" w:rsidRDefault="00785958">
      <w:pPr>
        <w:pStyle w:val="BodyText"/>
        <w:spacing w:line="320" w:lineRule="exact"/>
        <w:ind w:left="2981"/>
      </w:pPr>
      <w:r>
        <w:t>}</w:t>
      </w:r>
    </w:p>
    <w:p w14:paraId="76D062BB" w14:textId="77777777" w:rsidR="00D31E22" w:rsidRDefault="00785958">
      <w:pPr>
        <w:pStyle w:val="BodyText"/>
        <w:spacing w:before="184"/>
        <w:ind w:left="2260"/>
      </w:pPr>
      <w:r>
        <w:t>}</w:t>
      </w:r>
    </w:p>
    <w:p w14:paraId="33688CE1" w14:textId="77777777" w:rsidR="00D31E22" w:rsidRDefault="00785958">
      <w:pPr>
        <w:pStyle w:val="BodyText"/>
        <w:spacing w:before="184"/>
        <w:ind w:left="1540"/>
      </w:pPr>
      <w:r>
        <w:t>}</w:t>
      </w:r>
    </w:p>
    <w:p w14:paraId="4CF171C6" w14:textId="77777777" w:rsidR="00D31E22" w:rsidRDefault="00D31E22">
      <w:pPr>
        <w:sectPr w:rsidR="00D31E22">
          <w:pgSz w:w="11910" w:h="16840"/>
          <w:pgMar w:top="1580" w:right="620" w:bottom="280" w:left="1340" w:header="720" w:footer="720" w:gutter="0"/>
          <w:cols w:space="720"/>
        </w:sectPr>
      </w:pPr>
    </w:p>
    <w:p w14:paraId="65A69131" w14:textId="77777777" w:rsidR="00D31E22" w:rsidRDefault="00785958">
      <w:pPr>
        <w:pStyle w:val="BodyText"/>
        <w:spacing w:before="62"/>
        <w:ind w:left="820"/>
      </w:pPr>
      <w:r>
        <w:lastRenderedPageBreak/>
        <w:t>}</w:t>
      </w:r>
    </w:p>
    <w:p w14:paraId="421D03F4" w14:textId="77777777" w:rsidR="00D31E22" w:rsidRDefault="00D31E22">
      <w:pPr>
        <w:pStyle w:val="BodyText"/>
        <w:rPr>
          <w:sz w:val="30"/>
        </w:rPr>
      </w:pPr>
    </w:p>
    <w:p w14:paraId="6E2D8AD8" w14:textId="77777777" w:rsidR="00D31E22" w:rsidRDefault="00D31E22">
      <w:pPr>
        <w:pStyle w:val="BodyText"/>
        <w:spacing w:before="3"/>
        <w:rPr>
          <w:sz w:val="30"/>
        </w:rPr>
      </w:pPr>
    </w:p>
    <w:p w14:paraId="64346D30" w14:textId="77777777" w:rsidR="00D31E22" w:rsidRDefault="00785958">
      <w:pPr>
        <w:pStyle w:val="BodyText"/>
        <w:spacing w:line="376" w:lineRule="auto"/>
        <w:ind w:left="1540" w:right="6082" w:hanging="720"/>
      </w:pPr>
      <w:r>
        <w:t>void sort(int a[],int n){</w:t>
      </w:r>
      <w:r>
        <w:rPr>
          <w:spacing w:val="1"/>
        </w:rPr>
        <w:t xml:space="preserve"> </w:t>
      </w:r>
      <w:r>
        <w:t>for(int</w:t>
      </w:r>
      <w:r>
        <w:rPr>
          <w:spacing w:val="-6"/>
        </w:rPr>
        <w:t xml:space="preserve"> </w:t>
      </w:r>
      <w:r>
        <w:t>i=0;i&lt;n;i++){</w:t>
      </w:r>
    </w:p>
    <w:p w14:paraId="4A4DB9DB" w14:textId="77777777" w:rsidR="00D31E22" w:rsidRDefault="00785958">
      <w:pPr>
        <w:pStyle w:val="BodyText"/>
        <w:spacing w:before="4"/>
        <w:ind w:left="2260"/>
      </w:pPr>
      <w:r>
        <w:t>for(int</w:t>
      </w:r>
      <w:r>
        <w:rPr>
          <w:spacing w:val="-3"/>
        </w:rPr>
        <w:t xml:space="preserve"> </w:t>
      </w:r>
      <w:r>
        <w:t>j=0;j&lt;n;j++){</w:t>
      </w:r>
    </w:p>
    <w:p w14:paraId="22DFE439" w14:textId="77777777" w:rsidR="00D31E22" w:rsidRDefault="00785958">
      <w:pPr>
        <w:pStyle w:val="BodyText"/>
        <w:spacing w:before="185"/>
        <w:ind w:left="2981"/>
      </w:pPr>
      <w:r>
        <w:t>if(a[i]&lt;a[j]){</w:t>
      </w:r>
    </w:p>
    <w:p w14:paraId="02431423" w14:textId="77777777" w:rsidR="00D31E22" w:rsidRDefault="00785958">
      <w:pPr>
        <w:pStyle w:val="BodyText"/>
        <w:spacing w:before="187" w:line="379" w:lineRule="auto"/>
        <w:ind w:left="3701" w:right="5174"/>
        <w:jc w:val="both"/>
      </w:pPr>
      <w:r>
        <w:t>int t=a[i];</w:t>
      </w:r>
      <w:r>
        <w:rPr>
          <w:spacing w:val="-67"/>
        </w:rPr>
        <w:t xml:space="preserve"> </w:t>
      </w:r>
      <w:r>
        <w:t>a[i]=a[j];</w:t>
      </w:r>
      <w:r>
        <w:rPr>
          <w:spacing w:val="-68"/>
        </w:rPr>
        <w:t xml:space="preserve"> </w:t>
      </w:r>
      <w:r>
        <w:t>a[j]=t;</w:t>
      </w:r>
    </w:p>
    <w:p w14:paraId="62682362" w14:textId="77777777" w:rsidR="00D31E22" w:rsidRDefault="00785958">
      <w:pPr>
        <w:pStyle w:val="BodyText"/>
        <w:spacing w:line="318" w:lineRule="exact"/>
        <w:ind w:left="2981"/>
      </w:pPr>
      <w:r>
        <w:t>}</w:t>
      </w:r>
    </w:p>
    <w:p w14:paraId="502247EF" w14:textId="77777777" w:rsidR="00D31E22" w:rsidRDefault="00785958">
      <w:pPr>
        <w:pStyle w:val="BodyText"/>
        <w:spacing w:before="184"/>
        <w:ind w:left="2260"/>
      </w:pPr>
      <w:r>
        <w:t>}</w:t>
      </w:r>
    </w:p>
    <w:p w14:paraId="4E2E8ACB" w14:textId="77777777" w:rsidR="00D31E22" w:rsidRDefault="00785958">
      <w:pPr>
        <w:pStyle w:val="BodyText"/>
        <w:spacing w:before="187"/>
        <w:ind w:left="1540"/>
      </w:pPr>
      <w:r>
        <w:t>}</w:t>
      </w:r>
    </w:p>
    <w:p w14:paraId="6A8F67F5" w14:textId="77777777" w:rsidR="00D31E22" w:rsidRDefault="00785958">
      <w:pPr>
        <w:pStyle w:val="BodyText"/>
        <w:spacing w:before="184"/>
        <w:ind w:left="820"/>
      </w:pPr>
      <w:r>
        <w:t>}</w:t>
      </w:r>
    </w:p>
    <w:p w14:paraId="1A941685" w14:textId="77777777" w:rsidR="00D31E22" w:rsidRDefault="00785958">
      <w:pPr>
        <w:pStyle w:val="BodyText"/>
        <w:spacing w:before="187" w:line="376" w:lineRule="auto"/>
        <w:ind w:left="1540" w:right="4620" w:hanging="720"/>
      </w:pPr>
      <w:r>
        <w:t>void firstfit(int mp[],int p[],int m,int n){</w:t>
      </w:r>
      <w:r>
        <w:rPr>
          <w:spacing w:val="-67"/>
        </w:rPr>
        <w:t xml:space="preserve"> </w:t>
      </w:r>
      <w:r>
        <w:t>sort(mp,n);</w:t>
      </w:r>
    </w:p>
    <w:p w14:paraId="3E30B11A" w14:textId="77777777" w:rsidR="00D31E22" w:rsidRDefault="00785958">
      <w:pPr>
        <w:pStyle w:val="BodyText"/>
        <w:spacing w:before="5" w:line="376" w:lineRule="auto"/>
        <w:ind w:left="1540" w:right="6360"/>
      </w:pPr>
      <w:r>
        <w:t>sort(p,m);</w:t>
      </w:r>
      <w:r>
        <w:rPr>
          <w:spacing w:val="1"/>
        </w:rPr>
        <w:t xml:space="preserve"> </w:t>
      </w:r>
      <w:r>
        <w:t>bestfit(mp,p,m,n);</w:t>
      </w:r>
    </w:p>
    <w:p w14:paraId="6D07028B" w14:textId="77777777" w:rsidR="00D31E22" w:rsidRDefault="00785958">
      <w:pPr>
        <w:pStyle w:val="BodyText"/>
        <w:spacing w:before="4"/>
        <w:ind w:left="820"/>
      </w:pPr>
      <w:r>
        <w:t>}</w:t>
      </w:r>
    </w:p>
    <w:p w14:paraId="40F96F01" w14:textId="77777777" w:rsidR="00D31E22" w:rsidRDefault="00785958">
      <w:pPr>
        <w:pStyle w:val="BodyText"/>
        <w:spacing w:before="184" w:line="376" w:lineRule="auto"/>
        <w:ind w:left="1540" w:right="4449" w:hanging="720"/>
      </w:pPr>
      <w:r>
        <w:t>void worstfit(int mp[],int p[],int m,int n){</w:t>
      </w:r>
      <w:r>
        <w:rPr>
          <w:spacing w:val="-67"/>
        </w:rPr>
        <w:t xml:space="preserve"> </w:t>
      </w:r>
      <w:r>
        <w:t>rsort(mp,n);</w:t>
      </w:r>
    </w:p>
    <w:p w14:paraId="3C245168" w14:textId="77777777" w:rsidR="00D31E22" w:rsidRDefault="00785958">
      <w:pPr>
        <w:pStyle w:val="BodyText"/>
        <w:spacing w:before="5" w:line="376" w:lineRule="auto"/>
        <w:ind w:left="1540" w:right="6360"/>
      </w:pPr>
      <w:r>
        <w:t>sort(p,m);</w:t>
      </w:r>
      <w:r>
        <w:rPr>
          <w:spacing w:val="1"/>
        </w:rPr>
        <w:t xml:space="preserve"> </w:t>
      </w:r>
      <w:r>
        <w:t>bestfit(mp,p,m,n);</w:t>
      </w:r>
    </w:p>
    <w:p w14:paraId="5853C6AA" w14:textId="77777777" w:rsidR="00D31E22" w:rsidRDefault="00785958">
      <w:pPr>
        <w:pStyle w:val="BodyText"/>
        <w:spacing w:before="4"/>
        <w:ind w:left="820"/>
      </w:pPr>
      <w:r>
        <w:t>}</w:t>
      </w:r>
    </w:p>
    <w:p w14:paraId="20F95754" w14:textId="77777777" w:rsidR="00D31E22" w:rsidRDefault="00785958">
      <w:pPr>
        <w:pStyle w:val="BodyText"/>
        <w:spacing w:before="185"/>
        <w:ind w:left="820"/>
      </w:pPr>
      <w:r>
        <w:t>int</w:t>
      </w:r>
      <w:r>
        <w:rPr>
          <w:spacing w:val="-1"/>
        </w:rPr>
        <w:t xml:space="preserve"> </w:t>
      </w:r>
      <w:r>
        <w:t>main(){</w:t>
      </w:r>
    </w:p>
    <w:p w14:paraId="1897F6C1" w14:textId="77777777" w:rsidR="00D31E22" w:rsidRDefault="00785958">
      <w:pPr>
        <w:pStyle w:val="BodyText"/>
        <w:spacing w:before="187" w:line="376" w:lineRule="auto"/>
        <w:ind w:left="1540" w:right="3816"/>
      </w:pPr>
      <w:r>
        <w:t>int</w:t>
      </w:r>
      <w:r>
        <w:rPr>
          <w:spacing w:val="70"/>
        </w:rPr>
        <w:t xml:space="preserve"> </w:t>
      </w:r>
      <w:r>
        <w:t>m,n,mp[20],p[20],ch;</w:t>
      </w:r>
      <w:r>
        <w:rPr>
          <w:spacing w:val="1"/>
        </w:rPr>
        <w:t xml:space="preserve"> </w:t>
      </w:r>
      <w:r>
        <w:t>printf("Number of memory partition : ");</w:t>
      </w:r>
      <w:r>
        <w:rPr>
          <w:spacing w:val="-67"/>
        </w:rPr>
        <w:t xml:space="preserve"> </w:t>
      </w:r>
      <w:r>
        <w:t>scanf("%d",&amp;n);</w:t>
      </w:r>
    </w:p>
    <w:p w14:paraId="18E1F74C" w14:textId="77777777" w:rsidR="00D31E22" w:rsidRDefault="00D31E22">
      <w:pPr>
        <w:spacing w:line="376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2FD8E664" w14:textId="77777777" w:rsidR="00D31E22" w:rsidRDefault="00785958">
      <w:pPr>
        <w:pStyle w:val="BodyText"/>
        <w:spacing w:before="62" w:line="376" w:lineRule="auto"/>
        <w:ind w:left="1540" w:right="4926"/>
      </w:pPr>
      <w:r>
        <w:lastRenderedPageBreak/>
        <w:t>printf("Number of process : ");</w:t>
      </w:r>
      <w:r>
        <w:rPr>
          <w:spacing w:val="-67"/>
        </w:rPr>
        <w:t xml:space="preserve"> </w:t>
      </w:r>
      <w:r>
        <w:t>scanf("%d",&amp;m);</w:t>
      </w:r>
    </w:p>
    <w:p w14:paraId="2F0B649E" w14:textId="77777777" w:rsidR="00D31E22" w:rsidRDefault="00785958">
      <w:pPr>
        <w:pStyle w:val="BodyText"/>
        <w:spacing w:before="4" w:line="376" w:lineRule="auto"/>
        <w:ind w:left="1540" w:right="3690"/>
      </w:pPr>
      <w:r>
        <w:t>printf("Enter the memory partitions : \n");</w:t>
      </w:r>
      <w:r>
        <w:rPr>
          <w:spacing w:val="-67"/>
        </w:rPr>
        <w:t xml:space="preserve"> </w:t>
      </w:r>
      <w:r>
        <w:t xml:space="preserve">for(int </w:t>
      </w:r>
      <w:r>
        <w:t>i=0;i&lt;n;i++){</w:t>
      </w:r>
    </w:p>
    <w:p w14:paraId="631FD684" w14:textId="77777777" w:rsidR="00D31E22" w:rsidRDefault="00785958">
      <w:pPr>
        <w:pStyle w:val="BodyText"/>
        <w:spacing w:before="4"/>
        <w:ind w:left="2260"/>
      </w:pPr>
      <w:r>
        <w:t>scanf("%d",&amp;mp[i]);</w:t>
      </w:r>
    </w:p>
    <w:p w14:paraId="57756CFA" w14:textId="77777777" w:rsidR="00D31E22" w:rsidRDefault="00785958">
      <w:pPr>
        <w:pStyle w:val="BodyText"/>
        <w:spacing w:before="185"/>
        <w:ind w:left="1540"/>
      </w:pPr>
      <w:r>
        <w:t>}</w:t>
      </w:r>
    </w:p>
    <w:p w14:paraId="4EE2A9A8" w14:textId="77777777" w:rsidR="00D31E22" w:rsidRDefault="00785958">
      <w:pPr>
        <w:pStyle w:val="BodyText"/>
        <w:spacing w:before="187" w:line="376" w:lineRule="auto"/>
        <w:ind w:left="1540" w:right="4755"/>
      </w:pPr>
      <w:r>
        <w:t>printf("ENter process size : \n");</w:t>
      </w:r>
      <w:r>
        <w:rPr>
          <w:spacing w:val="-67"/>
        </w:rPr>
        <w:t xml:space="preserve"> </w:t>
      </w:r>
      <w:r>
        <w:t>for(int i=0;i&lt;m;i++){</w:t>
      </w:r>
    </w:p>
    <w:p w14:paraId="68936F04" w14:textId="77777777" w:rsidR="00D31E22" w:rsidRDefault="00785958">
      <w:pPr>
        <w:pStyle w:val="BodyText"/>
        <w:spacing w:before="4"/>
        <w:ind w:left="2260"/>
      </w:pPr>
      <w:r>
        <w:t>scanf("%d",&amp;p[i]);</w:t>
      </w:r>
    </w:p>
    <w:p w14:paraId="7B16D640" w14:textId="77777777" w:rsidR="00D31E22" w:rsidRDefault="00785958">
      <w:pPr>
        <w:pStyle w:val="BodyText"/>
        <w:spacing w:before="185"/>
        <w:ind w:left="1540"/>
      </w:pPr>
      <w:r>
        <w:t>}</w:t>
      </w:r>
    </w:p>
    <w:p w14:paraId="3626415F" w14:textId="77777777" w:rsidR="00D31E22" w:rsidRDefault="00785958">
      <w:pPr>
        <w:pStyle w:val="BodyText"/>
        <w:spacing w:before="184" w:line="379" w:lineRule="auto"/>
        <w:ind w:left="1540" w:right="1318"/>
      </w:pPr>
      <w:r>
        <w:t>printf("1. Firstfit\t2. Bestfit\t3. worstfit\nEnter your choice : ");</w:t>
      </w:r>
      <w:r>
        <w:rPr>
          <w:spacing w:val="-67"/>
        </w:rPr>
        <w:t xml:space="preserve"> </w:t>
      </w:r>
      <w:r>
        <w:t>scanf("%d",&amp;ch);</w:t>
      </w:r>
    </w:p>
    <w:p w14:paraId="74A6B78B" w14:textId="77777777" w:rsidR="00D31E22" w:rsidRDefault="00785958">
      <w:pPr>
        <w:pStyle w:val="BodyText"/>
        <w:spacing w:line="379" w:lineRule="auto"/>
        <w:ind w:left="1540" w:right="7073"/>
      </w:pPr>
      <w:r>
        <w:t>switch(ch){</w:t>
      </w:r>
      <w:r>
        <w:rPr>
          <w:spacing w:val="-6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1:</w:t>
      </w:r>
    </w:p>
    <w:p w14:paraId="3ADC4E20" w14:textId="77777777" w:rsidR="00D31E22" w:rsidRDefault="00785958">
      <w:pPr>
        <w:pStyle w:val="BodyText"/>
        <w:spacing w:line="379" w:lineRule="auto"/>
        <w:ind w:left="1540" w:right="6360"/>
      </w:pPr>
      <w:r>
        <w:t>bestfit(mp,p,m,n);</w:t>
      </w:r>
      <w:r>
        <w:rPr>
          <w:spacing w:val="-67"/>
        </w:rPr>
        <w:t xml:space="preserve"> </w:t>
      </w:r>
      <w:r>
        <w:t>break;</w:t>
      </w:r>
    </w:p>
    <w:p w14:paraId="30ADFA91" w14:textId="77777777" w:rsidR="00D31E22" w:rsidRDefault="00785958">
      <w:pPr>
        <w:pStyle w:val="BodyText"/>
        <w:spacing w:line="320" w:lineRule="exact"/>
        <w:ind w:left="1540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1D725775" w14:textId="77777777" w:rsidR="00D31E22" w:rsidRDefault="00785958">
      <w:pPr>
        <w:pStyle w:val="BodyText"/>
        <w:spacing w:before="183" w:line="376" w:lineRule="auto"/>
        <w:ind w:left="2260" w:right="5640"/>
      </w:pPr>
      <w:r>
        <w:t>firstfit(mp,p,m,n);</w:t>
      </w:r>
      <w:r>
        <w:rPr>
          <w:spacing w:val="-67"/>
        </w:rPr>
        <w:t xml:space="preserve"> </w:t>
      </w:r>
      <w:r>
        <w:t>break;</w:t>
      </w:r>
    </w:p>
    <w:p w14:paraId="4691E19F" w14:textId="77777777" w:rsidR="00D31E22" w:rsidRDefault="00785958">
      <w:pPr>
        <w:pStyle w:val="BodyText"/>
        <w:spacing w:before="2"/>
        <w:ind w:left="2260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65895A7D" w14:textId="77777777" w:rsidR="00D31E22" w:rsidRDefault="00785958">
      <w:pPr>
        <w:pStyle w:val="BodyText"/>
        <w:spacing w:before="187" w:line="376" w:lineRule="auto"/>
        <w:ind w:left="2981" w:right="4659"/>
      </w:pPr>
      <w:r>
        <w:rPr>
          <w:spacing w:val="-1"/>
        </w:rPr>
        <w:t>worstfit(mp,p,m,n);</w:t>
      </w:r>
      <w:r>
        <w:rPr>
          <w:spacing w:val="-67"/>
        </w:rPr>
        <w:t xml:space="preserve"> </w:t>
      </w:r>
      <w:r>
        <w:t>break;</w:t>
      </w:r>
    </w:p>
    <w:p w14:paraId="6161636C" w14:textId="77777777" w:rsidR="00D31E22" w:rsidRDefault="00785958">
      <w:pPr>
        <w:pStyle w:val="BodyText"/>
        <w:spacing w:before="4"/>
        <w:ind w:left="1540"/>
      </w:pPr>
      <w:r>
        <w:t>default:</w:t>
      </w:r>
    </w:p>
    <w:p w14:paraId="7030034B" w14:textId="77777777" w:rsidR="00D31E22" w:rsidRDefault="00785958">
      <w:pPr>
        <w:pStyle w:val="BodyText"/>
        <w:spacing w:before="185" w:line="379" w:lineRule="auto"/>
        <w:ind w:left="2260" w:right="5777"/>
      </w:pPr>
      <w:r>
        <w:t>printf("invalid");</w:t>
      </w:r>
      <w:r>
        <w:rPr>
          <w:spacing w:val="-67"/>
        </w:rPr>
        <w:t xml:space="preserve"> </w:t>
      </w:r>
      <w:r>
        <w:t>break;</w:t>
      </w:r>
    </w:p>
    <w:p w14:paraId="7CFB4503" w14:textId="77777777" w:rsidR="00D31E22" w:rsidRDefault="00785958">
      <w:pPr>
        <w:pStyle w:val="BodyText"/>
        <w:spacing w:line="320" w:lineRule="exact"/>
        <w:ind w:left="1540"/>
      </w:pPr>
      <w:r>
        <w:t>}</w:t>
      </w:r>
    </w:p>
    <w:p w14:paraId="4E936C2A" w14:textId="77777777" w:rsidR="00D31E22" w:rsidRDefault="00785958">
      <w:pPr>
        <w:pStyle w:val="BodyText"/>
        <w:spacing w:before="184"/>
        <w:ind w:left="820"/>
      </w:pPr>
      <w:r>
        <w:t>}</w:t>
      </w:r>
    </w:p>
    <w:p w14:paraId="08A96CA4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66B979D6" w14:textId="77777777" w:rsidR="00D31E22" w:rsidRDefault="00785958">
      <w:pPr>
        <w:pStyle w:val="Heading2"/>
        <w:spacing w:before="62"/>
      </w:pPr>
      <w:r>
        <w:lastRenderedPageBreak/>
        <w:t>OUTPUT</w:t>
      </w:r>
      <w:r>
        <w:rPr>
          <w:spacing w:val="-6"/>
        </w:rPr>
        <w:t xml:space="preserve"> </w:t>
      </w:r>
      <w:r>
        <w:t>:</w:t>
      </w:r>
    </w:p>
    <w:p w14:paraId="7483F1A9" w14:textId="77777777" w:rsidR="00D31E22" w:rsidRDefault="00785958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28138CA0" wp14:editId="110693A5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267200" cy="489204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AE852" w14:textId="77777777" w:rsidR="00D31E22" w:rsidRDefault="00D31E22">
      <w:pPr>
        <w:pStyle w:val="BodyText"/>
        <w:rPr>
          <w:b/>
          <w:sz w:val="30"/>
        </w:rPr>
      </w:pPr>
    </w:p>
    <w:p w14:paraId="5D0F3215" w14:textId="77777777" w:rsidR="00D31E22" w:rsidRDefault="00D31E22">
      <w:pPr>
        <w:pStyle w:val="BodyText"/>
        <w:spacing w:before="5"/>
        <w:rPr>
          <w:b/>
        </w:rPr>
      </w:pPr>
    </w:p>
    <w:p w14:paraId="2B01347C" w14:textId="77777777" w:rsidR="00D31E22" w:rsidRDefault="00785958">
      <w:pPr>
        <w:pStyle w:val="ListParagraph"/>
        <w:numPr>
          <w:ilvl w:val="0"/>
          <w:numId w:val="13"/>
        </w:numPr>
        <w:tabs>
          <w:tab w:val="left" w:pos="821"/>
        </w:tabs>
        <w:spacing w:line="256" w:lineRule="auto"/>
        <w:ind w:right="1963" w:hanging="360"/>
        <w:jc w:val="left"/>
        <w:rPr>
          <w:b/>
          <w:sz w:val="28"/>
        </w:rPr>
      </w:pPr>
      <w:r>
        <w:rPr>
          <w:b/>
          <w:sz w:val="28"/>
        </w:rPr>
        <w:t>Construct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organize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single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level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directory</w:t>
      </w:r>
    </w:p>
    <w:p w14:paraId="68473F41" w14:textId="77777777" w:rsidR="00D31E22" w:rsidRDefault="00785958">
      <w:pPr>
        <w:pStyle w:val="Heading2"/>
        <w:spacing w:before="158"/>
      </w:pPr>
      <w:r>
        <w:t>AIM:</w:t>
      </w:r>
    </w:p>
    <w:p w14:paraId="10528206" w14:textId="77777777" w:rsidR="00D31E22" w:rsidRDefault="00785958">
      <w:pPr>
        <w:pStyle w:val="BodyText"/>
        <w:spacing w:before="185"/>
        <w:ind w:left="820"/>
      </w:pPr>
      <w:r>
        <w:t>To</w:t>
      </w:r>
      <w:r>
        <w:rPr>
          <w:spacing w:val="-4"/>
        </w:rPr>
        <w:t xml:space="preserve"> </w:t>
      </w:r>
      <w:r>
        <w:t>construct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directory</w:t>
      </w:r>
    </w:p>
    <w:p w14:paraId="4852D8C0" w14:textId="77777777" w:rsidR="00D31E22" w:rsidRDefault="00785958">
      <w:pPr>
        <w:pStyle w:val="Heading2"/>
        <w:spacing w:before="185"/>
      </w:pPr>
      <w:r>
        <w:t>ALGORITHM</w:t>
      </w:r>
      <w:r>
        <w:rPr>
          <w:spacing w:val="-1"/>
        </w:rPr>
        <w:t xml:space="preserve"> </w:t>
      </w:r>
      <w:r>
        <w:t>:</w:t>
      </w:r>
    </w:p>
    <w:p w14:paraId="2D521CE9" w14:textId="77777777" w:rsidR="00D31E22" w:rsidRDefault="00785958">
      <w:pPr>
        <w:pStyle w:val="BodyText"/>
        <w:spacing w:before="187"/>
        <w:ind w:left="820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Structures</w:t>
      </w:r>
    </w:p>
    <w:p w14:paraId="422BE458" w14:textId="77777777" w:rsidR="00D31E22" w:rsidRDefault="00785958">
      <w:pPr>
        <w:pStyle w:val="BodyText"/>
        <w:spacing w:before="184" w:line="379" w:lineRule="auto"/>
        <w:ind w:left="820" w:right="3218"/>
      </w:pPr>
      <w:r>
        <w:t>Define</w:t>
      </w:r>
      <w:r>
        <w:rPr>
          <w:spacing w:val="-6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directory.</w:t>
      </w:r>
      <w:r>
        <w:rPr>
          <w:spacing w:val="-67"/>
        </w:rPr>
        <w:t xml:space="preserve"> </w:t>
      </w:r>
      <w:r>
        <w:t>Step 2:</w:t>
      </w:r>
      <w:r>
        <w:rPr>
          <w:spacing w:val="1"/>
        </w:rPr>
        <w:t xml:space="preserve"> </w:t>
      </w:r>
      <w:r>
        <w:t>Initialize Directory</w:t>
      </w:r>
    </w:p>
    <w:p w14:paraId="28E3EBAC" w14:textId="77777777" w:rsidR="00D31E22" w:rsidRDefault="00785958">
      <w:pPr>
        <w:pStyle w:val="BodyText"/>
        <w:spacing w:line="259" w:lineRule="auto"/>
        <w:ind w:left="820" w:right="899"/>
      </w:pPr>
      <w:r>
        <w:t>Create a function or code segment to initialize the directory structure. Set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file count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0.</w:t>
      </w:r>
    </w:p>
    <w:p w14:paraId="4AD4E7F2" w14:textId="77777777" w:rsidR="00D31E22" w:rsidRDefault="00D31E22">
      <w:pPr>
        <w:spacing w:line="259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64D30D2C" w14:textId="77777777" w:rsidR="00D31E22" w:rsidRDefault="00785958">
      <w:pPr>
        <w:pStyle w:val="BodyText"/>
        <w:spacing w:before="62"/>
        <w:ind w:left="820"/>
      </w:pPr>
      <w:r>
        <w:lastRenderedPageBreak/>
        <w:t>Step</w:t>
      </w:r>
      <w:r>
        <w:rPr>
          <w:spacing w:val="-2"/>
        </w:rPr>
        <w:t xml:space="preserve"> </w:t>
      </w:r>
      <w:r>
        <w:t>3:</w:t>
      </w:r>
      <w:r>
        <w:rPr>
          <w:spacing w:val="-16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Files</w:t>
      </w:r>
    </w:p>
    <w:p w14:paraId="0FAD3E28" w14:textId="77777777" w:rsidR="00D31E22" w:rsidRDefault="00785958">
      <w:pPr>
        <w:pStyle w:val="BodyText"/>
        <w:spacing w:before="184" w:line="259" w:lineRule="auto"/>
        <w:ind w:left="820" w:right="898"/>
      </w:pPr>
      <w:r>
        <w:t>Implement a function or code segment to add files to the directory. This</w:t>
      </w:r>
      <w:r>
        <w:rPr>
          <w:spacing w:val="1"/>
        </w:rPr>
        <w:t xml:space="preserve"> </w:t>
      </w:r>
      <w:r>
        <w:t>function should handle adding files, updating the file count, and handling</w:t>
      </w:r>
      <w:r>
        <w:rPr>
          <w:spacing w:val="-68"/>
        </w:rPr>
        <w:t xml:space="preserve"> </w:t>
      </w:r>
      <w:r>
        <w:t>errors if</w:t>
      </w:r>
      <w:r>
        <w:rPr>
          <w:spacing w:val="-2"/>
        </w:rPr>
        <w:t xml:space="preserve"> </w:t>
      </w:r>
      <w:r>
        <w:t xml:space="preserve">the </w:t>
      </w:r>
      <w:r>
        <w:t>directory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full.</w:t>
      </w:r>
    </w:p>
    <w:p w14:paraId="043650F6" w14:textId="77777777" w:rsidR="00D31E22" w:rsidRDefault="00785958">
      <w:pPr>
        <w:pStyle w:val="BodyText"/>
        <w:spacing w:before="160"/>
        <w:ind w:left="82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Files</w:t>
      </w:r>
    </w:p>
    <w:p w14:paraId="32CCAB56" w14:textId="77777777" w:rsidR="00D31E22" w:rsidRDefault="00785958">
      <w:pPr>
        <w:pStyle w:val="BodyText"/>
        <w:spacing w:before="186" w:line="259" w:lineRule="auto"/>
        <w:ind w:left="82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directory.</w:t>
      </w:r>
      <w:r>
        <w:rPr>
          <w:spacing w:val="-9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should iterate</w:t>
      </w:r>
      <w:r>
        <w:rPr>
          <w:spacing w:val="-2"/>
        </w:rPr>
        <w:t xml:space="preserve"> </w:t>
      </w:r>
      <w:r>
        <w:t>through 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names.</w:t>
      </w:r>
    </w:p>
    <w:p w14:paraId="70D5BE08" w14:textId="77777777" w:rsidR="00D31E22" w:rsidRDefault="00785958">
      <w:pPr>
        <w:pStyle w:val="BodyText"/>
        <w:spacing w:before="159"/>
        <w:ind w:left="820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(Optional)</w:t>
      </w:r>
    </w:p>
    <w:p w14:paraId="52E83729" w14:textId="77777777" w:rsidR="00D31E22" w:rsidRDefault="00785958">
      <w:pPr>
        <w:pStyle w:val="BodyText"/>
        <w:spacing w:before="188" w:line="259" w:lineRule="auto"/>
        <w:ind w:left="820" w:right="1074"/>
        <w:jc w:val="both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segment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directory.</w:t>
      </w:r>
      <w:r>
        <w:rPr>
          <w:spacing w:val="-68"/>
        </w:rPr>
        <w:t xml:space="preserve"> </w:t>
      </w:r>
      <w:r>
        <w:t>This function should handle removing files, updating the file count, and</w:t>
      </w:r>
      <w:r>
        <w:rPr>
          <w:spacing w:val="-67"/>
        </w:rPr>
        <w:t xml:space="preserve"> </w:t>
      </w:r>
      <w:r>
        <w:t>handling errors</w:t>
      </w:r>
      <w:r>
        <w:rPr>
          <w:spacing w:val="-3"/>
        </w:rPr>
        <w:t xml:space="preserve"> </w:t>
      </w:r>
      <w:r>
        <w:t>if the</w:t>
      </w:r>
      <w:r>
        <w:rPr>
          <w:spacing w:val="-4"/>
        </w:rPr>
        <w:t xml:space="preserve"> </w:t>
      </w:r>
      <w:r>
        <w:t>file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found.</w:t>
      </w:r>
    </w:p>
    <w:p w14:paraId="3198FC48" w14:textId="77777777" w:rsidR="00D31E22" w:rsidRDefault="00785958">
      <w:pPr>
        <w:pStyle w:val="BodyText"/>
        <w:spacing w:before="159"/>
        <w:ind w:left="820"/>
        <w:jc w:val="both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</w:p>
    <w:p w14:paraId="55132E92" w14:textId="77777777" w:rsidR="00D31E22" w:rsidRDefault="00785958">
      <w:pPr>
        <w:pStyle w:val="BodyText"/>
        <w:spacing w:before="184" w:line="259" w:lineRule="auto"/>
        <w:ind w:left="820" w:right="1099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interacting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menu-driven interface where users can choose to add files, list files,</w:t>
      </w:r>
      <w:r>
        <w:rPr>
          <w:spacing w:val="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 exit</w:t>
      </w:r>
      <w:r>
        <w:rPr>
          <w:spacing w:val="1"/>
        </w:rPr>
        <w:t xml:space="preserve"> </w:t>
      </w:r>
      <w:r>
        <w:t>the program.</w:t>
      </w:r>
    </w:p>
    <w:p w14:paraId="5BEE7DC4" w14:textId="77777777" w:rsidR="00D31E22" w:rsidRDefault="00785958">
      <w:pPr>
        <w:pStyle w:val="BodyText"/>
        <w:spacing w:before="160"/>
        <w:ind w:left="820"/>
      </w:pPr>
      <w:r>
        <w:t>Step</w:t>
      </w:r>
      <w:r>
        <w:rPr>
          <w:spacing w:val="-6"/>
        </w:rPr>
        <w:t xml:space="preserve"> </w:t>
      </w:r>
      <w:r>
        <w:t>7:</w:t>
      </w:r>
      <w:r>
        <w:rPr>
          <w:spacing w:val="-1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</w:p>
    <w:p w14:paraId="675BA32A" w14:textId="77777777" w:rsidR="00D31E22" w:rsidRDefault="00785958">
      <w:pPr>
        <w:pStyle w:val="BodyText"/>
        <w:spacing w:before="184" w:line="259" w:lineRule="auto"/>
        <w:ind w:left="820" w:right="909"/>
      </w:pPr>
      <w:r>
        <w:t>Compile the program using a C compiler and test it by adding files,</w:t>
      </w:r>
      <w:r>
        <w:rPr>
          <w:spacing w:val="1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deleting</w:t>
      </w:r>
      <w:r>
        <w:rPr>
          <w:spacing w:val="-3"/>
        </w:rPr>
        <w:t xml:space="preserve"> </w:t>
      </w:r>
      <w:r>
        <w:t>files.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different</w:t>
      </w:r>
      <w:r>
        <w:rPr>
          <w:spacing w:val="-67"/>
        </w:rPr>
        <w:t xml:space="preserve"> </w:t>
      </w:r>
      <w:r>
        <w:t>scenarios and</w:t>
      </w:r>
      <w:r>
        <w:rPr>
          <w:spacing w:val="1"/>
        </w:rPr>
        <w:t xml:space="preserve"> </w:t>
      </w:r>
      <w:r>
        <w:t>errors gracefully.</w:t>
      </w:r>
    </w:p>
    <w:p w14:paraId="418F6FBA" w14:textId="77777777" w:rsidR="00D31E22" w:rsidRDefault="00785958">
      <w:pPr>
        <w:pStyle w:val="BodyText"/>
        <w:spacing w:before="160"/>
        <w:ind w:left="820"/>
      </w:pP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Refine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Expand</w:t>
      </w:r>
      <w:r>
        <w:rPr>
          <w:spacing w:val="-1"/>
        </w:rPr>
        <w:t xml:space="preserve"> </w:t>
      </w:r>
      <w:r>
        <w:t>(Optional)</w:t>
      </w:r>
    </w:p>
    <w:p w14:paraId="36BE1ADF" w14:textId="77777777" w:rsidR="00D31E22" w:rsidRDefault="00785958">
      <w:pPr>
        <w:pStyle w:val="BodyText"/>
        <w:spacing w:before="186" w:line="259" w:lineRule="auto"/>
        <w:ind w:left="820" w:right="1093"/>
      </w:pPr>
      <w:r>
        <w:t>Refine your program based on testing results. You can also expand the</w:t>
      </w:r>
      <w:r>
        <w:rPr>
          <w:spacing w:val="1"/>
        </w:rPr>
        <w:t xml:space="preserve"> </w:t>
      </w:r>
      <w:r>
        <w:t>functionality by adding more features, error handling, or optimizing the</w:t>
      </w:r>
      <w:r>
        <w:rPr>
          <w:spacing w:val="-67"/>
        </w:rPr>
        <w:t xml:space="preserve"> </w:t>
      </w:r>
      <w:r>
        <w:t>code.</w:t>
      </w:r>
    </w:p>
    <w:p w14:paraId="3619B0DB" w14:textId="77777777" w:rsidR="00D31E22" w:rsidRDefault="00785958">
      <w:pPr>
        <w:pStyle w:val="BodyText"/>
        <w:spacing w:before="160"/>
        <w:ind w:left="820"/>
      </w:pPr>
      <w:r>
        <w:rPr>
          <w:spacing w:val="-1"/>
        </w:rPr>
        <w:t>Step</w:t>
      </w:r>
      <w:r>
        <w:rPr>
          <w:spacing w:val="-7"/>
        </w:rPr>
        <w:t xml:space="preserve"> </w:t>
      </w:r>
      <w:r>
        <w:t>9:</w:t>
      </w:r>
      <w:r>
        <w:rPr>
          <w:spacing w:val="-6"/>
        </w:rPr>
        <w:t xml:space="preserve"> </w:t>
      </w:r>
      <w:r>
        <w:t>Document</w:t>
      </w:r>
      <w:r>
        <w:rPr>
          <w:spacing w:val="-1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(Optional)</w:t>
      </w:r>
    </w:p>
    <w:p w14:paraId="12A2A537" w14:textId="77777777" w:rsidR="00D31E22" w:rsidRDefault="00785958">
      <w:pPr>
        <w:pStyle w:val="BodyText"/>
        <w:spacing w:before="184" w:line="259" w:lineRule="auto"/>
        <w:ind w:left="820" w:right="960"/>
      </w:pPr>
      <w:r>
        <w:t>Document your code by adding comments to explain the functionality of</w:t>
      </w:r>
      <w:r>
        <w:rPr>
          <w:spacing w:val="-67"/>
        </w:rPr>
        <w:t xml:space="preserve"> </w:t>
      </w:r>
      <w:r>
        <w:t>different sections of your program. This will make it easier for others</w:t>
      </w:r>
      <w:r>
        <w:rPr>
          <w:spacing w:val="1"/>
        </w:rPr>
        <w:t xml:space="preserve"> </w:t>
      </w:r>
      <w:r>
        <w:t>(and yourself)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 the code in the future.</w:t>
      </w:r>
    </w:p>
    <w:p w14:paraId="04A8F8CA" w14:textId="77777777" w:rsidR="00D31E22" w:rsidRDefault="00785958">
      <w:pPr>
        <w:pStyle w:val="BodyText"/>
        <w:spacing w:before="160"/>
        <w:ind w:left="820"/>
      </w:pPr>
      <w:r>
        <w:t>Step</w:t>
      </w:r>
      <w:r>
        <w:rPr>
          <w:spacing w:val="-3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Distribute</w:t>
      </w:r>
    </w:p>
    <w:p w14:paraId="615D0DA3" w14:textId="77777777" w:rsidR="00D31E22" w:rsidRDefault="00785958">
      <w:pPr>
        <w:pStyle w:val="BodyText"/>
        <w:spacing w:before="187" w:line="259" w:lineRule="auto"/>
        <w:ind w:left="820" w:right="960"/>
      </w:pPr>
      <w:r>
        <w:t>Once your program is complete and thoroughly tested, compile it into an</w:t>
      </w:r>
      <w:r>
        <w:rPr>
          <w:spacing w:val="-67"/>
        </w:rPr>
        <w:t xml:space="preserve"> </w:t>
      </w:r>
      <w:r>
        <w:t>executable file. If you want to distribute the program, you can create an</w:t>
      </w:r>
      <w:r>
        <w:rPr>
          <w:spacing w:val="1"/>
        </w:rPr>
        <w:t xml:space="preserve"> </w:t>
      </w:r>
      <w:r>
        <w:t>installer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instructions.</w:t>
      </w:r>
    </w:p>
    <w:p w14:paraId="49E0FF28" w14:textId="77777777" w:rsidR="00D31E22" w:rsidRDefault="00785958">
      <w:pPr>
        <w:pStyle w:val="Heading2"/>
        <w:spacing w:before="159"/>
        <w:jc w:val="both"/>
      </w:pPr>
      <w:r>
        <w:t>PROGRAM</w:t>
      </w:r>
      <w:r>
        <w:rPr>
          <w:spacing w:val="-3"/>
        </w:rPr>
        <w:t xml:space="preserve"> </w:t>
      </w:r>
      <w:r>
        <w:t>:</w:t>
      </w:r>
    </w:p>
    <w:p w14:paraId="57A96C4F" w14:textId="77777777" w:rsidR="00D31E22" w:rsidRDefault="00D31E22">
      <w:pPr>
        <w:jc w:val="both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19ACF72E" w14:textId="77777777" w:rsidR="00D31E22" w:rsidRDefault="00785958">
      <w:pPr>
        <w:pStyle w:val="BodyText"/>
        <w:spacing w:before="62" w:line="379" w:lineRule="auto"/>
        <w:ind w:left="820" w:right="6876"/>
      </w:pPr>
      <w:r>
        <w:lastRenderedPageBreak/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67"/>
        </w:rPr>
        <w:t xml:space="preserve"> </w:t>
      </w:r>
      <w:r>
        <w:t>#include &lt;fcntl.h&gt;</w:t>
      </w:r>
      <w:r>
        <w:rPr>
          <w:spacing w:val="1"/>
        </w:rPr>
        <w:t xml:space="preserve"> </w:t>
      </w:r>
      <w:r>
        <w:t>#include</w:t>
      </w:r>
      <w:r>
        <w:rPr>
          <w:spacing w:val="-11"/>
        </w:rPr>
        <w:t xml:space="preserve"> </w:t>
      </w:r>
      <w:r>
        <w:t>&lt;unistd.h&gt;</w:t>
      </w:r>
    </w:p>
    <w:p w14:paraId="1B936971" w14:textId="77777777" w:rsidR="00D31E22" w:rsidRDefault="00785958">
      <w:pPr>
        <w:pStyle w:val="BodyText"/>
        <w:spacing w:line="376" w:lineRule="auto"/>
        <w:ind w:left="820" w:right="5781"/>
      </w:pPr>
      <w:r>
        <w:t>#define BUFFER_SIZE 4096</w:t>
      </w:r>
      <w:r>
        <w:rPr>
          <w:spacing w:val="-67"/>
        </w:rPr>
        <w:t xml:space="preserve"> </w:t>
      </w:r>
      <w:r>
        <w:t>void copy(){</w:t>
      </w:r>
    </w:p>
    <w:p w14:paraId="0140E3B4" w14:textId="77777777" w:rsidR="00D31E22" w:rsidRDefault="00785958">
      <w:pPr>
        <w:pStyle w:val="BodyText"/>
        <w:spacing w:line="256" w:lineRule="auto"/>
        <w:ind w:left="820" w:right="1939" w:firstLine="720"/>
      </w:pPr>
      <w:r>
        <w:t>const char *sourcefile=</w:t>
      </w:r>
      <w:r>
        <w:rPr>
          <w:spacing w:val="1"/>
        </w:rPr>
        <w:t xml:space="preserve"> </w:t>
      </w:r>
      <w:r>
        <w:rPr>
          <w:spacing w:val="-1"/>
        </w:rPr>
        <w:t>"C:/Users/itssk/OneDrive/Desktop/sasi.txt";</w:t>
      </w:r>
    </w:p>
    <w:p w14:paraId="316C2717" w14:textId="77777777" w:rsidR="00D31E22" w:rsidRDefault="00785958">
      <w:pPr>
        <w:pStyle w:val="BodyText"/>
        <w:spacing w:before="166" w:line="376" w:lineRule="auto"/>
        <w:ind w:left="1098" w:right="839"/>
      </w:pPr>
      <w:r>
        <w:rPr>
          <w:spacing w:val="-1"/>
        </w:rPr>
        <w:t>const</w:t>
      </w:r>
      <w:r>
        <w:rPr>
          <w:spacing w:val="8"/>
        </w:rPr>
        <w:t xml:space="preserve"> </w:t>
      </w:r>
      <w:r>
        <w:rPr>
          <w:spacing w:val="-1"/>
        </w:rPr>
        <w:t>char</w:t>
      </w:r>
      <w:r>
        <w:rPr>
          <w:spacing w:val="4"/>
        </w:rPr>
        <w:t xml:space="preserve"> </w:t>
      </w:r>
      <w:r>
        <w:rPr>
          <w:spacing w:val="-1"/>
        </w:rPr>
        <w:t>*destination_file="C:/Users/itssk/OneDrive/Desktop/sk.txt";</w:t>
      </w:r>
      <w:r>
        <w:rPr>
          <w:spacing w:val="-6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source_fd =</w:t>
      </w:r>
      <w:r>
        <w:rPr>
          <w:spacing w:val="-2"/>
        </w:rPr>
        <w:t xml:space="preserve"> </w:t>
      </w:r>
      <w:r>
        <w:t>open(sourcefile,</w:t>
      </w:r>
      <w:r>
        <w:rPr>
          <w:spacing w:val="-2"/>
        </w:rPr>
        <w:t xml:space="preserve"> </w:t>
      </w:r>
      <w:r>
        <w:t>O_RDONLY);</w:t>
      </w:r>
    </w:p>
    <w:p w14:paraId="1D2467C3" w14:textId="77777777" w:rsidR="00D31E22" w:rsidRDefault="00785958">
      <w:pPr>
        <w:pStyle w:val="BodyText"/>
        <w:spacing w:before="4" w:line="259" w:lineRule="auto"/>
        <w:ind w:left="820" w:right="1429" w:firstLine="278"/>
      </w:pPr>
      <w:r>
        <w:rPr>
          <w:spacing w:val="-1"/>
        </w:rPr>
        <w:t>int</w:t>
      </w:r>
      <w:r>
        <w:rPr>
          <w:spacing w:val="-9"/>
        </w:rPr>
        <w:t xml:space="preserve"> </w:t>
      </w:r>
      <w:r>
        <w:rPr>
          <w:spacing w:val="-1"/>
        </w:rPr>
        <w:t>dest_fd</w:t>
      </w:r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open(destination_file,</w:t>
      </w:r>
      <w:r>
        <w:rPr>
          <w:spacing w:val="-8"/>
        </w:rPr>
        <w:t xml:space="preserve"> </w:t>
      </w:r>
      <w:r>
        <w:t>O_WRONLY</w:t>
      </w:r>
      <w:r>
        <w:rPr>
          <w:spacing w:val="-1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O_CREAT</w:t>
      </w:r>
      <w:r>
        <w:rPr>
          <w:spacing w:val="-13"/>
        </w:rPr>
        <w:t xml:space="preserve"> </w:t>
      </w:r>
      <w:r>
        <w:t>|</w:t>
      </w:r>
      <w:r>
        <w:rPr>
          <w:spacing w:val="-67"/>
        </w:rPr>
        <w:t xml:space="preserve"> </w:t>
      </w:r>
      <w:r>
        <w:t>O_TRUNC,</w:t>
      </w:r>
      <w:r>
        <w:rPr>
          <w:spacing w:val="-3"/>
        </w:rPr>
        <w:t xml:space="preserve"> </w:t>
      </w:r>
      <w:r>
        <w:t>0666);</w:t>
      </w:r>
    </w:p>
    <w:p w14:paraId="18AD70FB" w14:textId="77777777" w:rsidR="00D31E22" w:rsidRDefault="00785958">
      <w:pPr>
        <w:pStyle w:val="BodyText"/>
        <w:spacing w:before="159" w:line="376" w:lineRule="auto"/>
        <w:ind w:left="1098" w:right="4833"/>
      </w:pPr>
      <w:r>
        <w:t>char buffer[BUFFER_SIZE];</w:t>
      </w:r>
      <w:r>
        <w:rPr>
          <w:spacing w:val="1"/>
        </w:rPr>
        <w:t xml:space="preserve"> </w:t>
      </w:r>
      <w:r>
        <w:t>ssize_t</w:t>
      </w:r>
      <w:r>
        <w:rPr>
          <w:spacing w:val="-12"/>
        </w:rPr>
        <w:t xml:space="preserve"> </w:t>
      </w:r>
      <w:r>
        <w:t>bytesRead,</w:t>
      </w:r>
      <w:r>
        <w:rPr>
          <w:spacing w:val="-14"/>
        </w:rPr>
        <w:t xml:space="preserve"> </w:t>
      </w:r>
      <w:r>
        <w:t>bytesWritten;</w:t>
      </w:r>
    </w:p>
    <w:p w14:paraId="50D413CE" w14:textId="77777777" w:rsidR="00D31E22" w:rsidRDefault="00785958">
      <w:pPr>
        <w:pStyle w:val="BodyText"/>
        <w:spacing w:before="4" w:line="376" w:lineRule="auto"/>
        <w:ind w:left="1377" w:hanging="279"/>
      </w:pPr>
      <w:r>
        <w:t>while</w:t>
      </w:r>
      <w:r>
        <w:rPr>
          <w:spacing w:val="-5"/>
        </w:rPr>
        <w:t xml:space="preserve"> </w:t>
      </w:r>
      <w:r>
        <w:t>((bytesRead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read(source_fd,</w:t>
      </w:r>
      <w:r>
        <w:rPr>
          <w:spacing w:val="-9"/>
        </w:rPr>
        <w:t xml:space="preserve"> </w:t>
      </w:r>
      <w:r>
        <w:t>buffer,</w:t>
      </w:r>
      <w:r>
        <w:rPr>
          <w:spacing w:val="-5"/>
        </w:rPr>
        <w:t xml:space="preserve"> </w:t>
      </w:r>
      <w:r>
        <w:t>BUFFER_SIZE))</w:t>
      </w:r>
      <w:r>
        <w:rPr>
          <w:spacing w:val="-7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bytesWritten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write(dest_fd,</w:t>
      </w:r>
      <w:r>
        <w:rPr>
          <w:spacing w:val="-2"/>
        </w:rPr>
        <w:t xml:space="preserve"> </w:t>
      </w:r>
      <w:r>
        <w:t>buffer,</w:t>
      </w:r>
      <w:r>
        <w:rPr>
          <w:spacing w:val="-3"/>
        </w:rPr>
        <w:t xml:space="preserve"> </w:t>
      </w:r>
      <w:r>
        <w:t>bytesRead);</w:t>
      </w:r>
    </w:p>
    <w:p w14:paraId="73089405" w14:textId="77777777" w:rsidR="00D31E22" w:rsidRDefault="00785958">
      <w:pPr>
        <w:pStyle w:val="BodyText"/>
        <w:spacing w:before="5"/>
        <w:ind w:left="1098"/>
      </w:pPr>
      <w:r>
        <w:t>}</w:t>
      </w:r>
    </w:p>
    <w:p w14:paraId="2B238598" w14:textId="77777777" w:rsidR="00D31E22" w:rsidRDefault="00785958">
      <w:pPr>
        <w:pStyle w:val="BodyText"/>
        <w:spacing w:before="184" w:line="379" w:lineRule="auto"/>
        <w:ind w:left="1098" w:right="6888"/>
      </w:pPr>
      <w:r>
        <w:t>close(source_fd);</w:t>
      </w:r>
      <w:r>
        <w:rPr>
          <w:spacing w:val="-67"/>
        </w:rPr>
        <w:t xml:space="preserve"> </w:t>
      </w:r>
      <w:r>
        <w:t>close(dest_fd);</w:t>
      </w:r>
    </w:p>
    <w:p w14:paraId="0CC8E2C7" w14:textId="77777777" w:rsidR="00D31E22" w:rsidRDefault="00785958">
      <w:pPr>
        <w:pStyle w:val="BodyText"/>
        <w:spacing w:line="320" w:lineRule="exact"/>
        <w:ind w:left="1098"/>
      </w:pPr>
      <w:r>
        <w:t>printf("File</w:t>
      </w:r>
      <w:r>
        <w:rPr>
          <w:spacing w:val="-11"/>
        </w:rPr>
        <w:t xml:space="preserve"> </w:t>
      </w:r>
      <w:r>
        <w:t>copied</w:t>
      </w:r>
      <w:r>
        <w:rPr>
          <w:spacing w:val="-14"/>
        </w:rPr>
        <w:t xml:space="preserve"> </w:t>
      </w:r>
      <w:r>
        <w:t>successfully.\n");</w:t>
      </w:r>
    </w:p>
    <w:p w14:paraId="11B09582" w14:textId="77777777" w:rsidR="00D31E22" w:rsidRDefault="00785958">
      <w:pPr>
        <w:pStyle w:val="BodyText"/>
        <w:spacing w:before="187"/>
        <w:ind w:left="820"/>
      </w:pPr>
      <w:r>
        <w:t>}</w:t>
      </w:r>
    </w:p>
    <w:p w14:paraId="3E644BF5" w14:textId="77777777" w:rsidR="00D31E22" w:rsidRDefault="00785958">
      <w:pPr>
        <w:pStyle w:val="BodyText"/>
        <w:spacing w:before="184"/>
        <w:ind w:left="820"/>
      </w:pPr>
      <w:r>
        <w:t>void</w:t>
      </w:r>
      <w:r>
        <w:rPr>
          <w:spacing w:val="-1"/>
        </w:rPr>
        <w:t xml:space="preserve"> </w:t>
      </w:r>
      <w:r>
        <w:t>create()</w:t>
      </w:r>
    </w:p>
    <w:p w14:paraId="28C2C488" w14:textId="77777777" w:rsidR="00D31E22" w:rsidRDefault="00785958">
      <w:pPr>
        <w:pStyle w:val="BodyText"/>
        <w:spacing w:before="185"/>
        <w:ind w:left="820"/>
      </w:pPr>
      <w:r>
        <w:t>{</w:t>
      </w:r>
    </w:p>
    <w:p w14:paraId="52FA56AB" w14:textId="77777777" w:rsidR="00D31E22" w:rsidRDefault="00785958">
      <w:pPr>
        <w:pStyle w:val="BodyText"/>
        <w:spacing w:before="187"/>
        <w:ind w:left="820"/>
      </w:pPr>
      <w:r>
        <w:t>char</w:t>
      </w:r>
      <w:r>
        <w:rPr>
          <w:spacing w:val="-6"/>
        </w:rPr>
        <w:t xml:space="preserve"> </w:t>
      </w:r>
      <w:r>
        <w:t>path[100];</w:t>
      </w:r>
    </w:p>
    <w:p w14:paraId="68DBBFFA" w14:textId="77777777" w:rsidR="00D31E22" w:rsidRDefault="00785958">
      <w:pPr>
        <w:pStyle w:val="BodyText"/>
        <w:spacing w:before="185" w:line="379" w:lineRule="auto"/>
        <w:ind w:left="1540" w:right="1429"/>
      </w:pPr>
      <w:r>
        <w:t>FILE *fp;</w:t>
      </w:r>
      <w:r>
        <w:rPr>
          <w:spacing w:val="1"/>
        </w:rPr>
        <w:t xml:space="preserve"> </w:t>
      </w:r>
      <w:r>
        <w:rPr>
          <w:spacing w:val="-1"/>
        </w:rPr>
        <w:t>fp=fopen("C:/Users/itssk/OneDrive/Desktop/sasi.txt","w");</w:t>
      </w:r>
      <w:r>
        <w:rPr>
          <w:spacing w:val="-67"/>
        </w:rPr>
        <w:t xml:space="preserve"> </w:t>
      </w:r>
      <w:r>
        <w:t>printf("file</w:t>
      </w:r>
      <w:r>
        <w:rPr>
          <w:spacing w:val="-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successfully");</w:t>
      </w:r>
    </w:p>
    <w:p w14:paraId="5160BC33" w14:textId="77777777" w:rsidR="00D31E22" w:rsidRDefault="00785958">
      <w:pPr>
        <w:pStyle w:val="BodyText"/>
        <w:spacing w:line="320" w:lineRule="exact"/>
        <w:ind w:left="820"/>
      </w:pPr>
      <w:r>
        <w:t>}</w:t>
      </w:r>
    </w:p>
    <w:p w14:paraId="0720DD54" w14:textId="77777777" w:rsidR="00D31E22" w:rsidRDefault="00D31E22">
      <w:pPr>
        <w:spacing w:line="320" w:lineRule="exact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12D7891B" w14:textId="77777777" w:rsidR="00D31E22" w:rsidRDefault="00785958">
      <w:pPr>
        <w:pStyle w:val="BodyText"/>
        <w:spacing w:before="62"/>
        <w:ind w:left="820"/>
      </w:pPr>
      <w:r>
        <w:lastRenderedPageBreak/>
        <w:t>int</w:t>
      </w:r>
      <w:r>
        <w:rPr>
          <w:spacing w:val="-1"/>
        </w:rPr>
        <w:t xml:space="preserve"> </w:t>
      </w:r>
      <w:r>
        <w:t>main(){</w:t>
      </w:r>
    </w:p>
    <w:p w14:paraId="71B37D03" w14:textId="77777777" w:rsidR="00D31E22" w:rsidRDefault="00785958">
      <w:pPr>
        <w:pStyle w:val="BodyText"/>
        <w:spacing w:before="184"/>
        <w:ind w:left="1540"/>
      </w:pPr>
      <w:r>
        <w:t>int</w:t>
      </w:r>
      <w:r>
        <w:rPr>
          <w:spacing w:val="-1"/>
        </w:rPr>
        <w:t xml:space="preserve"> </w:t>
      </w:r>
      <w:r>
        <w:t>n;</w:t>
      </w:r>
    </w:p>
    <w:p w14:paraId="0DCFE2BD" w14:textId="77777777" w:rsidR="00D31E22" w:rsidRDefault="00785958">
      <w:pPr>
        <w:pStyle w:val="BodyText"/>
        <w:spacing w:before="187" w:line="376" w:lineRule="auto"/>
        <w:ind w:left="1540" w:right="1490"/>
      </w:pPr>
      <w:r>
        <w:t>printf("1. Create \t2. Copy \t3. Delete\nEnter your choice: " );</w:t>
      </w:r>
      <w:r>
        <w:rPr>
          <w:spacing w:val="-67"/>
        </w:rPr>
        <w:t xml:space="preserve"> </w:t>
      </w:r>
      <w:r>
        <w:t>scanf("%d",&amp;n);</w:t>
      </w:r>
    </w:p>
    <w:p w14:paraId="7B3A2FDE" w14:textId="77777777" w:rsidR="00D31E22" w:rsidRDefault="00785958">
      <w:pPr>
        <w:pStyle w:val="BodyText"/>
        <w:spacing w:before="4"/>
        <w:ind w:left="1540"/>
      </w:pPr>
      <w:r>
        <w:t>switch(n){</w:t>
      </w:r>
    </w:p>
    <w:p w14:paraId="024B553B" w14:textId="77777777" w:rsidR="00D31E22" w:rsidRDefault="00785958">
      <w:pPr>
        <w:pStyle w:val="BodyText"/>
        <w:spacing w:before="185" w:line="379" w:lineRule="auto"/>
        <w:ind w:left="1540" w:right="6900" w:firstLine="720"/>
      </w:pPr>
      <w:r>
        <w:t>case 1:</w:t>
      </w:r>
      <w:r>
        <w:rPr>
          <w:spacing w:val="-67"/>
        </w:rPr>
        <w:t xml:space="preserve"> </w:t>
      </w:r>
      <w:r>
        <w:t>create();</w:t>
      </w:r>
      <w:r>
        <w:rPr>
          <w:spacing w:val="1"/>
        </w:rPr>
        <w:t xml:space="preserve"> </w:t>
      </w:r>
      <w:r>
        <w:t>break;</w:t>
      </w:r>
    </w:p>
    <w:p w14:paraId="1F117C65" w14:textId="77777777" w:rsidR="00D31E22" w:rsidRDefault="00785958">
      <w:pPr>
        <w:pStyle w:val="BodyText"/>
        <w:spacing w:line="320" w:lineRule="exact"/>
        <w:ind w:left="1540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7CDDFEDD" w14:textId="77777777" w:rsidR="00D31E22" w:rsidRDefault="00785958">
      <w:pPr>
        <w:pStyle w:val="BodyText"/>
        <w:spacing w:before="184" w:line="379" w:lineRule="auto"/>
        <w:ind w:left="2260" w:right="6861"/>
      </w:pPr>
      <w:r>
        <w:t>copy();</w:t>
      </w:r>
      <w:r>
        <w:rPr>
          <w:spacing w:val="-6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6B8762C3" w14:textId="77777777" w:rsidR="00D31E22" w:rsidRDefault="00785958">
      <w:pPr>
        <w:pStyle w:val="BodyText"/>
        <w:spacing w:line="379" w:lineRule="auto"/>
        <w:ind w:left="2981"/>
      </w:pPr>
      <w:r>
        <w:rPr>
          <w:spacing w:val="-1"/>
        </w:rPr>
        <w:t>remove("C:/Users/itssk/OneDrive/Desktop/sasi.txt");</w:t>
      </w:r>
      <w:r>
        <w:rPr>
          <w:spacing w:val="-67"/>
        </w:rPr>
        <w:t xml:space="preserve"> </w:t>
      </w:r>
      <w:r>
        <w:t>printf("Deleted successfully");</w:t>
      </w:r>
    </w:p>
    <w:p w14:paraId="43E4C40E" w14:textId="77777777" w:rsidR="00D31E22" w:rsidRDefault="00785958">
      <w:pPr>
        <w:pStyle w:val="BodyText"/>
        <w:spacing w:line="316" w:lineRule="exact"/>
        <w:ind w:left="820"/>
      </w:pPr>
      <w:r>
        <w:t>}}</w:t>
      </w:r>
    </w:p>
    <w:p w14:paraId="3A42389C" w14:textId="77777777" w:rsidR="00D31E22" w:rsidRDefault="00D31E22">
      <w:pPr>
        <w:pStyle w:val="BodyText"/>
        <w:rPr>
          <w:sz w:val="30"/>
        </w:rPr>
      </w:pPr>
    </w:p>
    <w:p w14:paraId="19828540" w14:textId="77777777" w:rsidR="00D31E22" w:rsidRDefault="00D31E22">
      <w:pPr>
        <w:pStyle w:val="BodyText"/>
        <w:spacing w:before="3"/>
        <w:rPr>
          <w:sz w:val="30"/>
        </w:rPr>
      </w:pPr>
    </w:p>
    <w:p w14:paraId="3F3EB427" w14:textId="77777777" w:rsidR="00D31E22" w:rsidRDefault="00785958">
      <w:pPr>
        <w:pStyle w:val="Heading2"/>
      </w:pPr>
      <w:r>
        <w:t>OUTPUT</w:t>
      </w:r>
      <w:r>
        <w:rPr>
          <w:spacing w:val="-6"/>
        </w:rPr>
        <w:t xml:space="preserve"> </w:t>
      </w:r>
      <w:r>
        <w:t>:</w:t>
      </w:r>
    </w:p>
    <w:p w14:paraId="63921614" w14:textId="77777777" w:rsidR="00D31E22" w:rsidRDefault="00785958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45AD94A" wp14:editId="6C4EB622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939665" cy="181356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83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5FC44" w14:textId="77777777" w:rsidR="00D31E22" w:rsidRDefault="00D31E22">
      <w:pPr>
        <w:pStyle w:val="BodyText"/>
        <w:rPr>
          <w:b/>
          <w:sz w:val="30"/>
        </w:rPr>
      </w:pPr>
    </w:p>
    <w:p w14:paraId="418BB856" w14:textId="77777777" w:rsidR="00D31E22" w:rsidRDefault="00D31E22">
      <w:pPr>
        <w:pStyle w:val="BodyText"/>
        <w:rPr>
          <w:b/>
          <w:sz w:val="30"/>
        </w:rPr>
      </w:pPr>
    </w:p>
    <w:p w14:paraId="282B89FE" w14:textId="77777777" w:rsidR="00D31E22" w:rsidRDefault="00D31E22">
      <w:pPr>
        <w:pStyle w:val="BodyText"/>
        <w:rPr>
          <w:b/>
          <w:sz w:val="42"/>
        </w:rPr>
      </w:pPr>
    </w:p>
    <w:p w14:paraId="2959AB71" w14:textId="77777777" w:rsidR="00D31E22" w:rsidRDefault="00785958">
      <w:pPr>
        <w:pStyle w:val="ListParagraph"/>
        <w:numPr>
          <w:ilvl w:val="0"/>
          <w:numId w:val="13"/>
        </w:numPr>
        <w:tabs>
          <w:tab w:val="left" w:pos="821"/>
        </w:tabs>
        <w:spacing w:line="256" w:lineRule="auto"/>
        <w:ind w:right="1429" w:hanging="360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organize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level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structure.</w:t>
      </w:r>
    </w:p>
    <w:p w14:paraId="7012E38B" w14:textId="77777777" w:rsidR="00D31E22" w:rsidRDefault="00D31E22">
      <w:pPr>
        <w:spacing w:line="256" w:lineRule="auto"/>
        <w:rPr>
          <w:sz w:val="28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1FB02F01" w14:textId="77777777" w:rsidR="00D31E22" w:rsidRDefault="00785958">
      <w:pPr>
        <w:pStyle w:val="Heading2"/>
        <w:spacing w:before="62"/>
      </w:pPr>
      <w:r>
        <w:lastRenderedPageBreak/>
        <w:t>AIM</w:t>
      </w:r>
      <w:r>
        <w:rPr>
          <w:spacing w:val="-2"/>
        </w:rPr>
        <w:t xml:space="preserve"> </w:t>
      </w:r>
      <w:r>
        <w:t>:</w:t>
      </w:r>
    </w:p>
    <w:p w14:paraId="4507F53B" w14:textId="77777777" w:rsidR="00D31E22" w:rsidRDefault="00785958">
      <w:pPr>
        <w:pStyle w:val="BodyText"/>
        <w:spacing w:before="26" w:line="259" w:lineRule="auto"/>
        <w:ind w:left="820" w:right="1429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organize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directory</w:t>
      </w:r>
      <w:r>
        <w:rPr>
          <w:spacing w:val="-67"/>
        </w:rPr>
        <w:t xml:space="preserve"> </w:t>
      </w:r>
      <w:r>
        <w:t>structure</w:t>
      </w:r>
    </w:p>
    <w:p w14:paraId="5D57B74B" w14:textId="77777777" w:rsidR="00D31E22" w:rsidRDefault="00D31E22">
      <w:pPr>
        <w:pStyle w:val="BodyText"/>
        <w:spacing w:before="1"/>
        <w:rPr>
          <w:sz w:val="30"/>
        </w:rPr>
      </w:pPr>
    </w:p>
    <w:p w14:paraId="091F9071" w14:textId="77777777" w:rsidR="00D31E22" w:rsidRDefault="00785958">
      <w:pPr>
        <w:pStyle w:val="Heading2"/>
      </w:pPr>
      <w:r>
        <w:t>Algorithm</w:t>
      </w:r>
      <w:r>
        <w:rPr>
          <w:spacing w:val="-2"/>
        </w:rPr>
        <w:t xml:space="preserve"> </w:t>
      </w:r>
      <w:r>
        <w:t>:</w:t>
      </w:r>
    </w:p>
    <w:p w14:paraId="1AF4EA83" w14:textId="77777777" w:rsidR="00D31E22" w:rsidRDefault="00785958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before="26" w:line="259" w:lineRule="auto"/>
        <w:ind w:right="998" w:firstLine="0"/>
        <w:rPr>
          <w:sz w:val="28"/>
        </w:rPr>
      </w:pPr>
      <w:r>
        <w:rPr>
          <w:sz w:val="28"/>
        </w:rPr>
        <w:t>Define Structures: Define structures for files and directories. Each</w:t>
      </w:r>
      <w:r>
        <w:rPr>
          <w:spacing w:val="-68"/>
          <w:sz w:val="28"/>
        </w:rPr>
        <w:t xml:space="preserve"> </w:t>
      </w:r>
      <w:r>
        <w:rPr>
          <w:sz w:val="28"/>
        </w:rPr>
        <w:t>directory structure should contain an array for files and an array for</w:t>
      </w:r>
      <w:r>
        <w:rPr>
          <w:spacing w:val="1"/>
          <w:sz w:val="28"/>
        </w:rPr>
        <w:t xml:space="preserve"> </w:t>
      </w:r>
      <w:r>
        <w:rPr>
          <w:sz w:val="28"/>
        </w:rPr>
        <w:t>subdirectories.</w:t>
      </w:r>
    </w:p>
    <w:p w14:paraId="40D5648E" w14:textId="77777777" w:rsidR="00D31E22" w:rsidRDefault="00785958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line="259" w:lineRule="auto"/>
        <w:ind w:right="1297" w:firstLine="0"/>
        <w:rPr>
          <w:sz w:val="28"/>
        </w:rPr>
      </w:pPr>
      <w:r>
        <w:rPr>
          <w:sz w:val="28"/>
        </w:rPr>
        <w:t>Initialize</w:t>
      </w:r>
      <w:r>
        <w:rPr>
          <w:spacing w:val="-4"/>
          <w:sz w:val="28"/>
        </w:rPr>
        <w:t xml:space="preserve"> </w:t>
      </w:r>
      <w:r>
        <w:rPr>
          <w:sz w:val="28"/>
        </w:rPr>
        <w:t>Root</w:t>
      </w:r>
      <w:r>
        <w:rPr>
          <w:spacing w:val="-2"/>
          <w:sz w:val="28"/>
        </w:rPr>
        <w:t xml:space="preserve"> </w:t>
      </w:r>
      <w:r>
        <w:rPr>
          <w:sz w:val="28"/>
        </w:rPr>
        <w:t>Directory: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root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5"/>
          <w:sz w:val="28"/>
        </w:rPr>
        <w:t xml:space="preserve"> </w:t>
      </w:r>
      <w:r>
        <w:rPr>
          <w:sz w:val="28"/>
        </w:rPr>
        <w:t>structure.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serves</w:t>
      </w:r>
      <w:r>
        <w:rPr>
          <w:spacing w:val="-1"/>
          <w:sz w:val="28"/>
        </w:rPr>
        <w:t xml:space="preserve"> </w:t>
      </w:r>
      <w:r>
        <w:rPr>
          <w:sz w:val="28"/>
        </w:rPr>
        <w:t>as the</w:t>
      </w:r>
      <w:r>
        <w:rPr>
          <w:spacing w:val="-4"/>
          <w:sz w:val="28"/>
        </w:rPr>
        <w:t xml:space="preserve"> </w:t>
      </w:r>
      <w:r>
        <w:rPr>
          <w:sz w:val="28"/>
        </w:rPr>
        <w:t>starting</w:t>
      </w:r>
      <w:r>
        <w:rPr>
          <w:spacing w:val="-4"/>
          <w:sz w:val="28"/>
        </w:rPr>
        <w:t xml:space="preserve"> </w:t>
      </w:r>
      <w:r>
        <w:rPr>
          <w:sz w:val="28"/>
        </w:rPr>
        <w:t>point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two-level directory</w:t>
      </w:r>
      <w:r>
        <w:rPr>
          <w:spacing w:val="-4"/>
          <w:sz w:val="28"/>
        </w:rPr>
        <w:t xml:space="preserve"> </w:t>
      </w:r>
      <w:r>
        <w:rPr>
          <w:sz w:val="28"/>
        </w:rPr>
        <w:t>structure.</w:t>
      </w:r>
    </w:p>
    <w:p w14:paraId="557F6191" w14:textId="77777777" w:rsidR="00D31E22" w:rsidRDefault="00785958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line="259" w:lineRule="auto"/>
        <w:ind w:right="1347" w:firstLine="0"/>
        <w:rPr>
          <w:sz w:val="28"/>
        </w:rPr>
      </w:pPr>
      <w:r>
        <w:rPr>
          <w:sz w:val="28"/>
        </w:rPr>
        <w:t>Add Files to Directories: Implement a function to add files to a</w:t>
      </w:r>
      <w:r>
        <w:rPr>
          <w:spacing w:val="-67"/>
          <w:sz w:val="28"/>
        </w:rPr>
        <w:t xml:space="preserve"> </w:t>
      </w:r>
      <w:r>
        <w:rPr>
          <w:sz w:val="28"/>
        </w:rPr>
        <w:t>specific directory. Handle adding files, updating the file count, and</w:t>
      </w:r>
      <w:r>
        <w:rPr>
          <w:spacing w:val="1"/>
          <w:sz w:val="28"/>
        </w:rPr>
        <w:t xml:space="preserve"> </w:t>
      </w:r>
      <w:r>
        <w:rPr>
          <w:sz w:val="28"/>
        </w:rPr>
        <w:t>handling errors</w:t>
      </w:r>
      <w:r>
        <w:rPr>
          <w:spacing w:val="-3"/>
          <w:sz w:val="28"/>
        </w:rPr>
        <w:t xml:space="preserve"> </w:t>
      </w:r>
      <w:r>
        <w:rPr>
          <w:sz w:val="28"/>
        </w:rPr>
        <w:t>if the</w:t>
      </w:r>
      <w:r>
        <w:rPr>
          <w:spacing w:val="-4"/>
          <w:sz w:val="28"/>
        </w:rPr>
        <w:t xml:space="preserve"> </w:t>
      </w:r>
      <w:r>
        <w:rPr>
          <w:sz w:val="28"/>
        </w:rPr>
        <w:t>directory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full.</w:t>
      </w:r>
    </w:p>
    <w:p w14:paraId="12CEEA8B" w14:textId="77777777" w:rsidR="00D31E22" w:rsidRDefault="00785958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line="259" w:lineRule="auto"/>
        <w:ind w:right="988" w:firstLine="0"/>
        <w:rPr>
          <w:sz w:val="28"/>
        </w:rPr>
      </w:pPr>
      <w:r>
        <w:rPr>
          <w:sz w:val="28"/>
        </w:rPr>
        <w:t>Add Subdirectories: Implement a function to add subdirectories to</w:t>
      </w:r>
      <w:r>
        <w:rPr>
          <w:spacing w:val="-67"/>
          <w:sz w:val="28"/>
        </w:rPr>
        <w:t xml:space="preserve"> </w:t>
      </w:r>
      <w:r>
        <w:rPr>
          <w:sz w:val="28"/>
        </w:rPr>
        <w:t>a specific directory. Manage adding directories, updating the directory</w:t>
      </w:r>
      <w:r>
        <w:rPr>
          <w:spacing w:val="1"/>
          <w:sz w:val="28"/>
        </w:rPr>
        <w:t xml:space="preserve"> </w:t>
      </w:r>
      <w:r>
        <w:rPr>
          <w:sz w:val="28"/>
        </w:rPr>
        <w:t>count,</w:t>
      </w:r>
      <w:r>
        <w:rPr>
          <w:spacing w:val="-2"/>
          <w:sz w:val="28"/>
        </w:rPr>
        <w:t xml:space="preserve"> </w:t>
      </w:r>
      <w:r>
        <w:rPr>
          <w:sz w:val="28"/>
        </w:rPr>
        <w:t>and handling</w:t>
      </w:r>
      <w:r>
        <w:rPr>
          <w:spacing w:val="1"/>
          <w:sz w:val="28"/>
        </w:rPr>
        <w:t xml:space="preserve"> </w:t>
      </w:r>
      <w:r>
        <w:rPr>
          <w:sz w:val="28"/>
        </w:rPr>
        <w:t>errors if</w:t>
      </w:r>
      <w:r>
        <w:rPr>
          <w:spacing w:val="-3"/>
          <w:sz w:val="28"/>
        </w:rPr>
        <w:t xml:space="preserve"> </w:t>
      </w:r>
      <w:r>
        <w:rPr>
          <w:sz w:val="28"/>
        </w:rPr>
        <w:t>the parent directory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full.</w:t>
      </w:r>
    </w:p>
    <w:p w14:paraId="27089B6F" w14:textId="77777777" w:rsidR="00D31E22" w:rsidRDefault="00785958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line="259" w:lineRule="auto"/>
        <w:ind w:right="1096" w:firstLine="0"/>
        <w:rPr>
          <w:sz w:val="28"/>
        </w:rPr>
      </w:pPr>
      <w:r>
        <w:rPr>
          <w:sz w:val="28"/>
        </w:rPr>
        <w:t>List Files and Subdirectories: Create functions to list all the files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subdirectories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directory.</w:t>
      </w:r>
      <w:r>
        <w:rPr>
          <w:spacing w:val="-11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functions</w:t>
      </w:r>
      <w:r>
        <w:rPr>
          <w:spacing w:val="-8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iterate</w:t>
      </w:r>
      <w:r>
        <w:rPr>
          <w:spacing w:val="-8"/>
          <w:sz w:val="28"/>
        </w:rPr>
        <w:t xml:space="preserve"> </w:t>
      </w:r>
      <w:r>
        <w:rPr>
          <w:sz w:val="28"/>
        </w:rPr>
        <w:t>through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file and</w:t>
      </w:r>
      <w:r>
        <w:rPr>
          <w:spacing w:val="-4"/>
          <w:sz w:val="28"/>
        </w:rPr>
        <w:t xml:space="preserve"> </w:t>
      </w:r>
      <w:r>
        <w:rPr>
          <w:sz w:val="28"/>
        </w:rPr>
        <w:t>subdirectory</w:t>
      </w:r>
      <w:r>
        <w:rPr>
          <w:spacing w:val="-2"/>
          <w:sz w:val="28"/>
        </w:rPr>
        <w:t xml:space="preserve"> </w:t>
      </w:r>
      <w:r>
        <w:rPr>
          <w:sz w:val="28"/>
        </w:rPr>
        <w:t>arrays</w:t>
      </w:r>
      <w:r>
        <w:rPr>
          <w:spacing w:val="1"/>
          <w:sz w:val="28"/>
        </w:rPr>
        <w:t xml:space="preserve"> </w:t>
      </w:r>
      <w:r>
        <w:rPr>
          <w:sz w:val="28"/>
        </w:rPr>
        <w:t>and print</w:t>
      </w:r>
      <w:r>
        <w:rPr>
          <w:spacing w:val="-2"/>
          <w:sz w:val="28"/>
        </w:rPr>
        <w:t xml:space="preserve"> </w:t>
      </w:r>
      <w:r>
        <w:rPr>
          <w:sz w:val="28"/>
        </w:rPr>
        <w:t>their names.</w:t>
      </w:r>
    </w:p>
    <w:p w14:paraId="103FA900" w14:textId="77777777" w:rsidR="00D31E22" w:rsidRDefault="00785958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line="259" w:lineRule="auto"/>
        <w:ind w:right="903" w:firstLine="0"/>
        <w:rPr>
          <w:sz w:val="28"/>
        </w:rPr>
      </w:pPr>
      <w:r>
        <w:rPr>
          <w:sz w:val="28"/>
        </w:rPr>
        <w:t>Delete Files and Subdirectories (Optional): Implement functions to</w:t>
      </w:r>
      <w:r>
        <w:rPr>
          <w:spacing w:val="-67"/>
          <w:sz w:val="28"/>
        </w:rPr>
        <w:t xml:space="preserve"> </w:t>
      </w:r>
      <w:r>
        <w:rPr>
          <w:sz w:val="28"/>
        </w:rPr>
        <w:t>delete files and subdirectories from a directory. Handle removing files or</w:t>
      </w:r>
      <w:r>
        <w:rPr>
          <w:spacing w:val="-67"/>
          <w:sz w:val="28"/>
        </w:rPr>
        <w:t xml:space="preserve"> </w:t>
      </w:r>
      <w:r>
        <w:rPr>
          <w:sz w:val="28"/>
        </w:rPr>
        <w:t>directories, updating the counts, and handling errors if the file or</w:t>
      </w:r>
      <w:r>
        <w:rPr>
          <w:spacing w:val="1"/>
          <w:sz w:val="28"/>
        </w:rPr>
        <w:t xml:space="preserve"> </w:t>
      </w:r>
      <w:r>
        <w:rPr>
          <w:sz w:val="28"/>
        </w:rPr>
        <w:t>directory is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found.</w:t>
      </w:r>
    </w:p>
    <w:p w14:paraId="754316E6" w14:textId="77777777" w:rsidR="00D31E22" w:rsidRDefault="00785958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line="259" w:lineRule="auto"/>
        <w:ind w:right="932" w:firstLine="0"/>
        <w:rPr>
          <w:sz w:val="28"/>
        </w:rPr>
      </w:pPr>
      <w:r>
        <w:rPr>
          <w:sz w:val="28"/>
        </w:rPr>
        <w:t>Implement User Interface: Design a user interface for interacting</w:t>
      </w:r>
      <w:r>
        <w:rPr>
          <w:spacing w:val="1"/>
          <w:sz w:val="28"/>
        </w:rPr>
        <w:t xml:space="preserve"> </w:t>
      </w:r>
      <w:r>
        <w:rPr>
          <w:sz w:val="28"/>
        </w:rPr>
        <w:t>with the program. This could be a menu-driven interface where users can</w:t>
      </w:r>
      <w:r>
        <w:rPr>
          <w:spacing w:val="-67"/>
          <w:sz w:val="28"/>
        </w:rPr>
        <w:t xml:space="preserve"> </w:t>
      </w:r>
      <w:r>
        <w:rPr>
          <w:sz w:val="28"/>
        </w:rPr>
        <w:t>add files, add subdirectories, list files, list subdirectories, delete files,</w:t>
      </w:r>
      <w:r>
        <w:rPr>
          <w:spacing w:val="1"/>
          <w:sz w:val="28"/>
        </w:rPr>
        <w:t xml:space="preserve"> </w:t>
      </w: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subdirectories,</w:t>
      </w:r>
      <w:r>
        <w:rPr>
          <w:spacing w:val="-1"/>
          <w:sz w:val="28"/>
        </w:rPr>
        <w:t xml:space="preserve"> </w:t>
      </w:r>
      <w:r>
        <w:rPr>
          <w:sz w:val="28"/>
        </w:rPr>
        <w:t>or exit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program.</w:t>
      </w:r>
    </w:p>
    <w:p w14:paraId="29D274B6" w14:textId="77777777" w:rsidR="00D31E22" w:rsidRDefault="00785958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line="259" w:lineRule="auto"/>
        <w:ind w:right="910" w:firstLine="0"/>
        <w:rPr>
          <w:sz w:val="28"/>
        </w:rPr>
      </w:pPr>
      <w:r>
        <w:rPr>
          <w:spacing w:val="-2"/>
          <w:sz w:val="28"/>
        </w:rPr>
        <w:t xml:space="preserve">Test </w:t>
      </w:r>
      <w:r>
        <w:rPr>
          <w:spacing w:val="-1"/>
          <w:sz w:val="28"/>
        </w:rPr>
        <w:t>the Program: Compile the program and test it thoroughly. Add</w:t>
      </w:r>
      <w:r>
        <w:rPr>
          <w:spacing w:val="-67"/>
          <w:sz w:val="28"/>
        </w:rPr>
        <w:t xml:space="preserve"> </w:t>
      </w:r>
      <w:r>
        <w:rPr>
          <w:sz w:val="28"/>
        </w:rPr>
        <w:t>files, add subdirectories, list files, list subdirectories, delete files, and</w:t>
      </w:r>
      <w:r>
        <w:rPr>
          <w:spacing w:val="1"/>
          <w:sz w:val="28"/>
        </w:rPr>
        <w:t xml:space="preserve"> </w:t>
      </w:r>
      <w:r>
        <w:rPr>
          <w:sz w:val="28"/>
        </w:rPr>
        <w:t>delete subdirectories. Ensure the program handles different scenarios and</w:t>
      </w:r>
      <w:r>
        <w:rPr>
          <w:spacing w:val="-67"/>
          <w:sz w:val="28"/>
        </w:rPr>
        <w:t xml:space="preserve"> </w:t>
      </w:r>
      <w:r>
        <w:rPr>
          <w:sz w:val="28"/>
        </w:rPr>
        <w:t>errors gracefully.</w:t>
      </w:r>
    </w:p>
    <w:p w14:paraId="09D4270A" w14:textId="77777777" w:rsidR="00D31E22" w:rsidRDefault="00785958">
      <w:pPr>
        <w:pStyle w:val="ListParagraph"/>
        <w:numPr>
          <w:ilvl w:val="1"/>
          <w:numId w:val="13"/>
        </w:numPr>
        <w:tabs>
          <w:tab w:val="left" w:pos="1541"/>
        </w:tabs>
        <w:spacing w:line="259" w:lineRule="auto"/>
        <w:ind w:right="823" w:firstLine="0"/>
        <w:jc w:val="both"/>
        <w:rPr>
          <w:sz w:val="28"/>
        </w:rPr>
      </w:pPr>
      <w:r>
        <w:rPr>
          <w:sz w:val="28"/>
        </w:rPr>
        <w:t>Refine and Expand (Optional): Refine the program based on testing</w:t>
      </w:r>
      <w:r>
        <w:rPr>
          <w:spacing w:val="-67"/>
          <w:sz w:val="28"/>
        </w:rPr>
        <w:t xml:space="preserve"> </w:t>
      </w:r>
      <w:r>
        <w:rPr>
          <w:sz w:val="28"/>
        </w:rPr>
        <w:t>results. Expand the functionality by adding more features, error handling,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optimizing</w:t>
      </w:r>
      <w:r>
        <w:rPr>
          <w:spacing w:val="1"/>
          <w:sz w:val="28"/>
        </w:rPr>
        <w:t xml:space="preserve"> </w:t>
      </w:r>
      <w:r>
        <w:rPr>
          <w:sz w:val="28"/>
        </w:rPr>
        <w:t>the code.</w:t>
      </w:r>
    </w:p>
    <w:p w14:paraId="2AEA5199" w14:textId="77777777" w:rsidR="00D31E22" w:rsidRDefault="00785958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line="259" w:lineRule="auto"/>
        <w:ind w:right="1061" w:firstLine="0"/>
        <w:rPr>
          <w:sz w:val="28"/>
        </w:rPr>
      </w:pPr>
      <w:r>
        <w:rPr>
          <w:spacing w:val="-1"/>
          <w:sz w:val="28"/>
        </w:rPr>
        <w:t>Document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Code</w:t>
      </w:r>
      <w:r>
        <w:rPr>
          <w:spacing w:val="-7"/>
          <w:sz w:val="28"/>
        </w:rPr>
        <w:t xml:space="preserve"> </w:t>
      </w:r>
      <w:r>
        <w:rPr>
          <w:sz w:val="28"/>
        </w:rPr>
        <w:t>(Optional):</w:t>
      </w:r>
      <w:r>
        <w:rPr>
          <w:spacing w:val="-5"/>
          <w:sz w:val="28"/>
        </w:rPr>
        <w:t xml:space="preserve"> </w:t>
      </w:r>
      <w:r>
        <w:rPr>
          <w:sz w:val="28"/>
        </w:rPr>
        <w:t>Document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adding</w:t>
      </w:r>
      <w:r>
        <w:rPr>
          <w:spacing w:val="-67"/>
          <w:sz w:val="28"/>
        </w:rPr>
        <w:t xml:space="preserve"> </w:t>
      </w:r>
      <w:r>
        <w:rPr>
          <w:sz w:val="28"/>
        </w:rPr>
        <w:t>comments to explain the functionality of different sections. This will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it easier</w:t>
      </w:r>
      <w:r>
        <w:rPr>
          <w:spacing w:val="-1"/>
          <w:sz w:val="28"/>
        </w:rPr>
        <w:t xml:space="preserve"> </w:t>
      </w:r>
      <w:r>
        <w:rPr>
          <w:sz w:val="28"/>
        </w:rPr>
        <w:t>for others to</w:t>
      </w:r>
      <w:r>
        <w:rPr>
          <w:spacing w:val="-4"/>
          <w:sz w:val="28"/>
        </w:rPr>
        <w:t xml:space="preserve"> </w:t>
      </w:r>
      <w:r>
        <w:rPr>
          <w:sz w:val="28"/>
        </w:rPr>
        <w:t>understand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in the </w:t>
      </w:r>
      <w:r>
        <w:rPr>
          <w:sz w:val="28"/>
        </w:rPr>
        <w:t>future.</w:t>
      </w:r>
    </w:p>
    <w:p w14:paraId="7A491F70" w14:textId="77777777" w:rsidR="00D31E22" w:rsidRDefault="00785958">
      <w:pPr>
        <w:pStyle w:val="Heading2"/>
      </w:pPr>
      <w:r>
        <w:t>PROGRAM</w:t>
      </w:r>
      <w:r>
        <w:rPr>
          <w:spacing w:val="-3"/>
        </w:rPr>
        <w:t xml:space="preserve"> </w:t>
      </w:r>
      <w:r>
        <w:t>:</w:t>
      </w:r>
    </w:p>
    <w:p w14:paraId="6248091E" w14:textId="77777777" w:rsidR="00D31E22" w:rsidRDefault="00785958">
      <w:pPr>
        <w:pStyle w:val="BodyText"/>
        <w:spacing w:before="17" w:line="259" w:lineRule="auto"/>
        <w:ind w:left="820" w:right="6937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0092A070" w14:textId="77777777" w:rsidR="00D31E22" w:rsidRDefault="00D31E22">
      <w:pPr>
        <w:spacing w:line="259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1421A8AE" w14:textId="77777777" w:rsidR="00D31E22" w:rsidRDefault="00785958">
      <w:pPr>
        <w:pStyle w:val="BodyText"/>
        <w:spacing w:before="62" w:line="259" w:lineRule="auto"/>
        <w:ind w:left="820" w:right="6912"/>
      </w:pPr>
      <w:r>
        <w:lastRenderedPageBreak/>
        <w:t>#include &lt;string.h&gt;</w:t>
      </w:r>
      <w:r>
        <w:rPr>
          <w:spacing w:val="-67"/>
        </w:rPr>
        <w:t xml:space="preserve"> </w:t>
      </w:r>
      <w:r>
        <w:t>int main() {</w:t>
      </w:r>
    </w:p>
    <w:p w14:paraId="6A50D355" w14:textId="77777777" w:rsidR="00D31E22" w:rsidRDefault="00785958">
      <w:pPr>
        <w:pStyle w:val="BodyText"/>
        <w:spacing w:line="256" w:lineRule="auto"/>
        <w:ind w:left="1098" w:right="2092"/>
      </w:pPr>
      <w:r>
        <w:t>char mainDirectory[] = "C:/Users/itssk/OneDrive/Desktop";</w:t>
      </w:r>
      <w:r>
        <w:rPr>
          <w:spacing w:val="-6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subDirectory[] =</w:t>
      </w:r>
      <w:r>
        <w:rPr>
          <w:spacing w:val="-1"/>
        </w:rPr>
        <w:t xml:space="preserve"> </w:t>
      </w:r>
      <w:r>
        <w:t>"os";</w:t>
      </w:r>
    </w:p>
    <w:p w14:paraId="39C84B18" w14:textId="77777777" w:rsidR="00D31E22" w:rsidRDefault="00785958">
      <w:pPr>
        <w:pStyle w:val="BodyText"/>
        <w:spacing w:before="5" w:line="259" w:lineRule="auto"/>
        <w:ind w:left="1098" w:right="5133"/>
      </w:pPr>
      <w:r>
        <w:t>char fileName[] = "example.txt";</w:t>
      </w:r>
      <w:r>
        <w:rPr>
          <w:spacing w:val="-6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filePath[200];</w:t>
      </w:r>
    </w:p>
    <w:p w14:paraId="53F5A664" w14:textId="77777777" w:rsidR="00D31E22" w:rsidRDefault="00785958">
      <w:pPr>
        <w:pStyle w:val="BodyText"/>
        <w:spacing w:before="1"/>
        <w:ind w:left="1098"/>
      </w:pPr>
      <w:r>
        <w:t>char</w:t>
      </w:r>
      <w:r>
        <w:rPr>
          <w:spacing w:val="-4"/>
        </w:rPr>
        <w:t xml:space="preserve"> </w:t>
      </w:r>
      <w:r>
        <w:t>mainDirPath[200];</w:t>
      </w:r>
    </w:p>
    <w:p w14:paraId="11FD3FE5" w14:textId="77777777" w:rsidR="00D31E22" w:rsidRDefault="00785958">
      <w:pPr>
        <w:pStyle w:val="BodyText"/>
        <w:spacing w:before="23" w:line="259" w:lineRule="auto"/>
        <w:ind w:left="820" w:firstLine="278"/>
      </w:pPr>
      <w:r>
        <w:t>snprintf(mainDirPath,</w:t>
      </w:r>
      <w:r>
        <w:rPr>
          <w:spacing w:val="-18"/>
        </w:rPr>
        <w:t xml:space="preserve"> </w:t>
      </w:r>
      <w:r>
        <w:t>sizeof(mainDirPath),</w:t>
      </w:r>
      <w:r>
        <w:rPr>
          <w:spacing w:val="-15"/>
        </w:rPr>
        <w:t xml:space="preserve"> </w:t>
      </w:r>
      <w:r>
        <w:t>"%s/%s/",</w:t>
      </w:r>
      <w:r>
        <w:rPr>
          <w:spacing w:val="-14"/>
        </w:rPr>
        <w:t xml:space="preserve"> </w:t>
      </w:r>
      <w:r>
        <w:t>mainDirectory,</w:t>
      </w:r>
      <w:r>
        <w:rPr>
          <w:spacing w:val="-67"/>
        </w:rPr>
        <w:t xml:space="preserve"> </w:t>
      </w:r>
      <w:r>
        <w:t>subDirectory);</w:t>
      </w:r>
    </w:p>
    <w:p w14:paraId="3B88E771" w14:textId="77777777" w:rsidR="00D31E22" w:rsidRDefault="00785958">
      <w:pPr>
        <w:pStyle w:val="BodyText"/>
        <w:spacing w:before="1" w:line="259" w:lineRule="auto"/>
        <w:ind w:left="1098" w:right="1154"/>
      </w:pPr>
      <w:r>
        <w:t>snprintf(filePath, sizeof(filePath), "%s%s", mainDirPath, fileName);</w:t>
      </w:r>
      <w:r>
        <w:rPr>
          <w:spacing w:val="-6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*file =</w:t>
      </w:r>
      <w:r>
        <w:rPr>
          <w:spacing w:val="-1"/>
        </w:rPr>
        <w:t xml:space="preserve"> </w:t>
      </w:r>
      <w:r>
        <w:t>fopen(filePath,</w:t>
      </w:r>
      <w:r>
        <w:rPr>
          <w:spacing w:val="-1"/>
        </w:rPr>
        <w:t xml:space="preserve"> </w:t>
      </w:r>
      <w:r>
        <w:t>"w");</w:t>
      </w:r>
    </w:p>
    <w:p w14:paraId="0E23BD2F" w14:textId="77777777" w:rsidR="00D31E22" w:rsidRDefault="00785958">
      <w:pPr>
        <w:pStyle w:val="BodyText"/>
        <w:spacing w:before="1" w:line="259" w:lineRule="auto"/>
        <w:ind w:left="1377" w:right="5153" w:hanging="279"/>
      </w:pPr>
      <w:r>
        <w:t>if</w:t>
      </w:r>
      <w:r>
        <w:rPr>
          <w:spacing w:val="18"/>
        </w:rPr>
        <w:t xml:space="preserve"> </w:t>
      </w:r>
      <w:r>
        <w:t>(file</w:t>
      </w:r>
      <w:r>
        <w:rPr>
          <w:spacing w:val="17"/>
        </w:rPr>
        <w:t xml:space="preserve"> </w:t>
      </w:r>
      <w:r>
        <w:t>==</w:t>
      </w:r>
      <w:r>
        <w:rPr>
          <w:spacing w:val="18"/>
        </w:rPr>
        <w:t xml:space="preserve"> </w:t>
      </w:r>
      <w:r>
        <w:t>NULL)</w:t>
      </w:r>
      <w:r>
        <w:rPr>
          <w:spacing w:val="18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printf("Error creating file.\n");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0C1D7378" w14:textId="77777777" w:rsidR="00D31E22" w:rsidRDefault="00785958">
      <w:pPr>
        <w:pStyle w:val="BodyText"/>
        <w:spacing w:line="321" w:lineRule="exact"/>
        <w:ind w:left="1098"/>
      </w:pPr>
      <w:r>
        <w:t>}</w:t>
      </w:r>
    </w:p>
    <w:p w14:paraId="60E36954" w14:textId="77777777" w:rsidR="00D31E22" w:rsidRDefault="00785958">
      <w:pPr>
        <w:pStyle w:val="BodyText"/>
        <w:spacing w:before="26" w:line="256" w:lineRule="auto"/>
        <w:ind w:left="1098" w:right="3596"/>
      </w:pPr>
      <w:r>
        <w:t>fprintf(file, "This is an example file content.");</w:t>
      </w:r>
      <w:r>
        <w:rPr>
          <w:spacing w:val="-67"/>
        </w:rPr>
        <w:t xml:space="preserve"> </w:t>
      </w:r>
      <w:r>
        <w:t>printf("File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successfully:</w:t>
      </w:r>
      <w:r>
        <w:rPr>
          <w:spacing w:val="-1"/>
        </w:rPr>
        <w:t xml:space="preserve"> </w:t>
      </w:r>
      <w:r>
        <w:t>%s\n");</w:t>
      </w:r>
    </w:p>
    <w:p w14:paraId="0F4CB833" w14:textId="77777777" w:rsidR="00D31E22" w:rsidRDefault="00785958">
      <w:pPr>
        <w:pStyle w:val="BodyText"/>
        <w:spacing w:before="4"/>
        <w:ind w:left="820"/>
      </w:pPr>
      <w:r>
        <w:t>}</w:t>
      </w:r>
    </w:p>
    <w:p w14:paraId="0D433999" w14:textId="77777777" w:rsidR="00D31E22" w:rsidRDefault="00D31E22">
      <w:pPr>
        <w:pStyle w:val="BodyText"/>
        <w:spacing w:before="9"/>
        <w:rPr>
          <w:sz w:val="24"/>
        </w:rPr>
      </w:pPr>
    </w:p>
    <w:p w14:paraId="6705577B" w14:textId="77777777" w:rsidR="00D31E22" w:rsidRDefault="00785958">
      <w:pPr>
        <w:pStyle w:val="Heading2"/>
        <w:spacing w:before="89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2AE36C8" wp14:editId="10785706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5390515" cy="140970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25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t>:</w:t>
      </w:r>
    </w:p>
    <w:p w14:paraId="52F9ECAA" w14:textId="77777777" w:rsidR="00D31E22" w:rsidRDefault="00D31E22">
      <w:pPr>
        <w:pStyle w:val="BodyText"/>
        <w:spacing w:before="10"/>
        <w:rPr>
          <w:b/>
          <w:sz w:val="43"/>
        </w:rPr>
      </w:pPr>
    </w:p>
    <w:p w14:paraId="58F90D93" w14:textId="77777777" w:rsidR="00D31E22" w:rsidRDefault="00785958">
      <w:pPr>
        <w:spacing w:before="1" w:line="256" w:lineRule="auto"/>
        <w:ind w:left="820" w:right="1132"/>
        <w:rPr>
          <w:b/>
          <w:sz w:val="28"/>
        </w:rPr>
      </w:pPr>
      <w:r>
        <w:rPr>
          <w:b/>
          <w:sz w:val="28"/>
        </w:rPr>
        <w:t>16.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Develop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implementing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random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processing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employee details</w:t>
      </w:r>
    </w:p>
    <w:p w14:paraId="658A95BE" w14:textId="77777777" w:rsidR="00D31E22" w:rsidRDefault="00785958">
      <w:pPr>
        <w:pStyle w:val="Heading2"/>
        <w:spacing w:before="165"/>
      </w:pPr>
      <w:r>
        <w:t>AIM</w:t>
      </w:r>
      <w:r>
        <w:rPr>
          <w:spacing w:val="-2"/>
        </w:rPr>
        <w:t xml:space="preserve"> </w:t>
      </w:r>
      <w:r>
        <w:t>:</w:t>
      </w:r>
    </w:p>
    <w:p w14:paraId="109F95F5" w14:textId="77777777" w:rsidR="00D31E22" w:rsidRDefault="00785958">
      <w:pPr>
        <w:pStyle w:val="BodyText"/>
        <w:spacing w:before="185" w:line="259" w:lineRule="auto"/>
        <w:ind w:left="820" w:right="1429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processing the employee</w:t>
      </w:r>
      <w:r>
        <w:rPr>
          <w:spacing w:val="-1"/>
        </w:rPr>
        <w:t xml:space="preserve"> </w:t>
      </w:r>
      <w:r>
        <w:t>details</w:t>
      </w:r>
    </w:p>
    <w:p w14:paraId="55489C1D" w14:textId="77777777" w:rsidR="00D31E22" w:rsidRDefault="00785958">
      <w:pPr>
        <w:pStyle w:val="Heading2"/>
        <w:spacing w:before="159"/>
      </w:pPr>
      <w:r>
        <w:t>ALGORITHM</w:t>
      </w:r>
      <w:r>
        <w:rPr>
          <w:spacing w:val="-1"/>
        </w:rPr>
        <w:t xml:space="preserve"> </w:t>
      </w:r>
      <w:r>
        <w:t>:</w:t>
      </w:r>
    </w:p>
    <w:p w14:paraId="5D99E2A5" w14:textId="77777777" w:rsidR="00D31E22" w:rsidRDefault="00785958">
      <w:pPr>
        <w:pStyle w:val="ListParagraph"/>
        <w:numPr>
          <w:ilvl w:val="0"/>
          <w:numId w:val="15"/>
        </w:numPr>
        <w:tabs>
          <w:tab w:val="left" w:pos="1541"/>
        </w:tabs>
        <w:spacing w:before="187" w:line="259" w:lineRule="auto"/>
        <w:ind w:right="980" w:firstLine="0"/>
        <w:jc w:val="both"/>
        <w:rPr>
          <w:sz w:val="28"/>
        </w:rPr>
      </w:pPr>
      <w:r>
        <w:rPr>
          <w:sz w:val="28"/>
        </w:rPr>
        <w:t>Define Structure: Define a structure to represent employee details.</w:t>
      </w:r>
      <w:r>
        <w:rPr>
          <w:spacing w:val="-67"/>
          <w:sz w:val="28"/>
        </w:rPr>
        <w:t xml:space="preserve"> </w:t>
      </w:r>
      <w:r>
        <w:rPr>
          <w:sz w:val="28"/>
        </w:rPr>
        <w:t>Include</w:t>
      </w:r>
      <w:r>
        <w:rPr>
          <w:spacing w:val="-5"/>
          <w:sz w:val="28"/>
        </w:rPr>
        <w:t xml:space="preserve"> </w:t>
      </w:r>
      <w:r>
        <w:rPr>
          <w:sz w:val="28"/>
        </w:rPr>
        <w:t>attributes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ID,</w:t>
      </w:r>
      <w:r>
        <w:rPr>
          <w:spacing w:val="-6"/>
          <w:sz w:val="28"/>
        </w:rPr>
        <w:t xml:space="preserve"> </w:t>
      </w:r>
      <w:r>
        <w:rPr>
          <w:sz w:val="28"/>
        </w:rPr>
        <w:t>name,</w:t>
      </w:r>
      <w:r>
        <w:rPr>
          <w:spacing w:val="-8"/>
          <w:sz w:val="28"/>
        </w:rPr>
        <w:t xml:space="preserve"> </w:t>
      </w:r>
      <w:r>
        <w:rPr>
          <w:sz w:val="28"/>
        </w:rPr>
        <w:t>salary,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relevant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information.</w:t>
      </w:r>
    </w:p>
    <w:p w14:paraId="7398B32C" w14:textId="77777777" w:rsidR="00D31E22" w:rsidRDefault="00D31E22">
      <w:pPr>
        <w:spacing w:line="259" w:lineRule="auto"/>
        <w:jc w:val="both"/>
        <w:rPr>
          <w:sz w:val="28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441E9A04" w14:textId="77777777" w:rsidR="00D31E22" w:rsidRDefault="00785958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62" w:line="259" w:lineRule="auto"/>
        <w:ind w:right="1209" w:firstLine="0"/>
        <w:rPr>
          <w:sz w:val="28"/>
        </w:rPr>
      </w:pPr>
      <w:r>
        <w:rPr>
          <w:sz w:val="28"/>
        </w:rPr>
        <w:lastRenderedPageBreak/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Binary</w:t>
      </w:r>
      <w:r>
        <w:rPr>
          <w:spacing w:val="-5"/>
          <w:sz w:val="28"/>
        </w:rPr>
        <w:t xml:space="preserve"> </w:t>
      </w:r>
      <w:r>
        <w:rPr>
          <w:sz w:val="28"/>
        </w:rPr>
        <w:t>Mode:</w:t>
      </w:r>
      <w:r>
        <w:rPr>
          <w:spacing w:val="-1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binary</w:t>
      </w:r>
      <w:r>
        <w:rPr>
          <w:spacing w:val="-1"/>
          <w:sz w:val="28"/>
        </w:rPr>
        <w:t xml:space="preserve"> </w:t>
      </w:r>
      <w:r>
        <w:rPr>
          <w:sz w:val="28"/>
        </w:rPr>
        <w:t>mode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fopen function. Specify the file path and mode ("rb+" for reading and</w:t>
      </w:r>
      <w:r>
        <w:rPr>
          <w:spacing w:val="1"/>
          <w:sz w:val="28"/>
        </w:rPr>
        <w:t xml:space="preserve"> </w:t>
      </w:r>
      <w:r>
        <w:rPr>
          <w:sz w:val="28"/>
        </w:rPr>
        <w:t>writing binary</w:t>
      </w:r>
      <w:r>
        <w:rPr>
          <w:spacing w:val="1"/>
          <w:sz w:val="28"/>
        </w:rPr>
        <w:t xml:space="preserve"> </w:t>
      </w:r>
      <w:r>
        <w:rPr>
          <w:sz w:val="28"/>
        </w:rPr>
        <w:t>files).</w:t>
      </w:r>
    </w:p>
    <w:p w14:paraId="65076F2E" w14:textId="77777777" w:rsidR="00D31E22" w:rsidRDefault="00785958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159" w:line="259" w:lineRule="auto"/>
        <w:ind w:right="848" w:firstLine="0"/>
        <w:rPr>
          <w:sz w:val="28"/>
        </w:rPr>
      </w:pPr>
      <w:r>
        <w:rPr>
          <w:sz w:val="28"/>
        </w:rPr>
        <w:t>Menu-Driven Interface: Create a menu-driven interface for the user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to perform operations. </w:t>
      </w:r>
      <w:r>
        <w:rPr>
          <w:sz w:val="28"/>
        </w:rPr>
        <w:t>Options could include adding a new employee,</w:t>
      </w:r>
      <w:r>
        <w:rPr>
          <w:spacing w:val="1"/>
          <w:sz w:val="28"/>
        </w:rPr>
        <w:t xml:space="preserve"> </w:t>
      </w:r>
      <w:r>
        <w:rPr>
          <w:sz w:val="28"/>
        </w:rPr>
        <w:t>updating existing employee details, searching for an employee, deleting</w:t>
      </w:r>
      <w:r>
        <w:rPr>
          <w:spacing w:val="1"/>
          <w:sz w:val="28"/>
        </w:rPr>
        <w:t xml:space="preserve"> </w:t>
      </w:r>
      <w:r>
        <w:rPr>
          <w:sz w:val="28"/>
        </w:rPr>
        <w:t>an employee,</w:t>
      </w:r>
      <w:r>
        <w:rPr>
          <w:spacing w:val="-2"/>
          <w:sz w:val="28"/>
        </w:rPr>
        <w:t xml:space="preserve"> </w:t>
      </w:r>
      <w:r>
        <w:rPr>
          <w:sz w:val="28"/>
        </w:rPr>
        <w:t>listing</w:t>
      </w:r>
      <w:r>
        <w:rPr>
          <w:spacing w:val="-4"/>
          <w:sz w:val="28"/>
        </w:rPr>
        <w:t xml:space="preserve"> </w:t>
      </w:r>
      <w:r>
        <w:rPr>
          <w:sz w:val="28"/>
        </w:rPr>
        <w:t>all employees,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exiting the</w:t>
      </w:r>
      <w:r>
        <w:rPr>
          <w:spacing w:val="-4"/>
          <w:sz w:val="28"/>
        </w:rPr>
        <w:t xml:space="preserve"> </w:t>
      </w:r>
      <w:r>
        <w:rPr>
          <w:sz w:val="28"/>
        </w:rPr>
        <w:t>program.</w:t>
      </w:r>
    </w:p>
    <w:p w14:paraId="69412ED8" w14:textId="77777777" w:rsidR="00D31E22" w:rsidRDefault="00785958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160" w:line="259" w:lineRule="auto"/>
        <w:ind w:right="997" w:firstLine="0"/>
        <w:rPr>
          <w:sz w:val="28"/>
        </w:rPr>
      </w:pPr>
      <w:r>
        <w:rPr>
          <w:sz w:val="28"/>
        </w:rPr>
        <w:t>Implement Functions: Implement functions corresponding to each</w:t>
      </w:r>
      <w:r>
        <w:rPr>
          <w:spacing w:val="-67"/>
          <w:sz w:val="28"/>
        </w:rPr>
        <w:t xml:space="preserve"> </w:t>
      </w:r>
      <w:r>
        <w:rPr>
          <w:sz w:val="28"/>
        </w:rPr>
        <w:t>menu option. For example, implement functions to add a new employee,</w:t>
      </w:r>
      <w:r>
        <w:rPr>
          <w:spacing w:val="-67"/>
          <w:sz w:val="28"/>
        </w:rPr>
        <w:t xml:space="preserve"> </w:t>
      </w:r>
      <w:r>
        <w:rPr>
          <w:sz w:val="28"/>
        </w:rPr>
        <w:t>update employee details, search for an employee by ID, delete an</w:t>
      </w:r>
      <w:r>
        <w:rPr>
          <w:spacing w:val="1"/>
          <w:sz w:val="28"/>
        </w:rPr>
        <w:t xml:space="preserve"> </w:t>
      </w:r>
      <w:r>
        <w:rPr>
          <w:sz w:val="28"/>
        </w:rPr>
        <w:t>employee, and list all employees. These functions should perform file</w:t>
      </w:r>
      <w:r>
        <w:rPr>
          <w:spacing w:val="1"/>
          <w:sz w:val="28"/>
        </w:rPr>
        <w:t xml:space="preserve"> </w:t>
      </w:r>
      <w:r>
        <w:rPr>
          <w:sz w:val="28"/>
        </w:rPr>
        <w:t>operations like reading and</w:t>
      </w:r>
      <w:r>
        <w:rPr>
          <w:spacing w:val="1"/>
          <w:sz w:val="28"/>
        </w:rPr>
        <w:t xml:space="preserve"> </w:t>
      </w:r>
      <w:r>
        <w:rPr>
          <w:sz w:val="28"/>
        </w:rPr>
        <w:t>writing records.</w:t>
      </w:r>
    </w:p>
    <w:p w14:paraId="04AF0D55" w14:textId="77777777" w:rsidR="00D31E22" w:rsidRDefault="00785958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158" w:line="259" w:lineRule="auto"/>
        <w:ind w:right="840" w:firstLine="0"/>
        <w:rPr>
          <w:sz w:val="28"/>
        </w:rPr>
      </w:pPr>
      <w:r>
        <w:rPr>
          <w:spacing w:val="-1"/>
          <w:sz w:val="28"/>
        </w:rPr>
        <w:t xml:space="preserve">Random Access File Operations: </w:t>
      </w:r>
      <w:r>
        <w:rPr>
          <w:sz w:val="28"/>
        </w:rPr>
        <w:t>Utilize fseek and ftell functions to</w:t>
      </w:r>
      <w:r>
        <w:rPr>
          <w:spacing w:val="-67"/>
          <w:sz w:val="28"/>
        </w:rPr>
        <w:t xml:space="preserve"> </w:t>
      </w:r>
      <w:r>
        <w:rPr>
          <w:sz w:val="28"/>
        </w:rPr>
        <w:t>perform random access file operations. Use fseek to move the file pointer</w:t>
      </w:r>
      <w:r>
        <w:rPr>
          <w:spacing w:val="-67"/>
          <w:sz w:val="28"/>
        </w:rPr>
        <w:t xml:space="preserve"> </w:t>
      </w:r>
      <w:r>
        <w:rPr>
          <w:sz w:val="28"/>
        </w:rPr>
        <w:t>to the desired record based on the employee ID and ftell to determine the</w:t>
      </w:r>
      <w:r>
        <w:rPr>
          <w:spacing w:val="1"/>
          <w:sz w:val="28"/>
        </w:rPr>
        <w:t xml:space="preserve"> </w:t>
      </w:r>
      <w:r>
        <w:rPr>
          <w:sz w:val="28"/>
        </w:rPr>
        <w:t>current position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 file</w:t>
      </w:r>
      <w:r>
        <w:rPr>
          <w:spacing w:val="-1"/>
          <w:sz w:val="28"/>
        </w:rPr>
        <w:t xml:space="preserve"> </w:t>
      </w:r>
      <w:r>
        <w:rPr>
          <w:sz w:val="28"/>
        </w:rPr>
        <w:t>pointer.</w:t>
      </w:r>
    </w:p>
    <w:p w14:paraId="4A9F28D4" w14:textId="77777777" w:rsidR="00D31E22" w:rsidRDefault="00785958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159" w:line="259" w:lineRule="auto"/>
        <w:ind w:right="1140" w:firstLine="0"/>
        <w:rPr>
          <w:sz w:val="28"/>
        </w:rPr>
      </w:pPr>
      <w:r>
        <w:rPr>
          <w:sz w:val="28"/>
        </w:rPr>
        <w:t>File Read and Write: Implement functions to read and write</w:t>
      </w:r>
      <w:r>
        <w:rPr>
          <w:spacing w:val="1"/>
          <w:sz w:val="28"/>
        </w:rPr>
        <w:t xml:space="preserve"> </w:t>
      </w:r>
      <w:r>
        <w:rPr>
          <w:sz w:val="28"/>
        </w:rPr>
        <w:t>employee records to the file. Use fread and fwrite functions to read and</w:t>
      </w:r>
      <w:r>
        <w:rPr>
          <w:spacing w:val="-67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structures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file.</w:t>
      </w:r>
    </w:p>
    <w:p w14:paraId="56EE3AA2" w14:textId="77777777" w:rsidR="00D31E22" w:rsidRDefault="00785958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160" w:line="259" w:lineRule="auto"/>
        <w:ind w:right="820" w:firstLine="0"/>
        <w:rPr>
          <w:sz w:val="28"/>
        </w:rPr>
      </w:pPr>
      <w:r>
        <w:rPr>
          <w:sz w:val="28"/>
        </w:rPr>
        <w:t>Error Handling: Implement error handling to deal with situations</w:t>
      </w:r>
      <w:r>
        <w:rPr>
          <w:spacing w:val="1"/>
          <w:sz w:val="28"/>
        </w:rPr>
        <w:t xml:space="preserve"> </w:t>
      </w:r>
      <w:r>
        <w:rPr>
          <w:sz w:val="28"/>
        </w:rPr>
        <w:t>where the file cannot be opened or when operations like adding, updating,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deleting</w:t>
      </w:r>
      <w:r>
        <w:rPr>
          <w:spacing w:val="-4"/>
          <w:sz w:val="28"/>
        </w:rPr>
        <w:t xml:space="preserve"> </w:t>
      </w:r>
      <w:r>
        <w:rPr>
          <w:sz w:val="28"/>
        </w:rPr>
        <w:t>employees</w:t>
      </w:r>
      <w:r>
        <w:rPr>
          <w:spacing w:val="-4"/>
          <w:sz w:val="28"/>
        </w:rPr>
        <w:t xml:space="preserve"> </w:t>
      </w:r>
      <w:r>
        <w:rPr>
          <w:sz w:val="28"/>
        </w:rPr>
        <w:t>fail.</w:t>
      </w:r>
      <w:r>
        <w:rPr>
          <w:spacing w:val="-6"/>
          <w:sz w:val="28"/>
        </w:rPr>
        <w:t xml:space="preserve"> </w:t>
      </w: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  <w:r>
        <w:rPr>
          <w:spacing w:val="-5"/>
          <w:sz w:val="28"/>
        </w:rPr>
        <w:t xml:space="preserve"> </w:t>
      </w:r>
      <w:r>
        <w:rPr>
          <w:sz w:val="28"/>
        </w:rPr>
        <w:t>messages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user.</w:t>
      </w:r>
    </w:p>
    <w:p w14:paraId="0C4C4F18" w14:textId="77777777" w:rsidR="00D31E22" w:rsidRDefault="00785958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159" w:line="259" w:lineRule="auto"/>
        <w:ind w:right="1291" w:firstLine="0"/>
        <w:rPr>
          <w:sz w:val="28"/>
        </w:rPr>
      </w:pPr>
      <w:r>
        <w:rPr>
          <w:sz w:val="28"/>
        </w:rPr>
        <w:t>Close the File: Close the file using the fclose function when the</w:t>
      </w:r>
      <w:r>
        <w:rPr>
          <w:spacing w:val="-67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is exiting or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operations are</w:t>
      </w:r>
      <w:r>
        <w:rPr>
          <w:spacing w:val="-1"/>
          <w:sz w:val="28"/>
        </w:rPr>
        <w:t xml:space="preserve"> </w:t>
      </w:r>
      <w:r>
        <w:rPr>
          <w:sz w:val="28"/>
        </w:rPr>
        <w:t>completed.</w:t>
      </w:r>
    </w:p>
    <w:p w14:paraId="6682F0F5" w14:textId="77777777" w:rsidR="00D31E22" w:rsidRDefault="00785958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159" w:line="259" w:lineRule="auto"/>
        <w:ind w:right="1646" w:firstLine="0"/>
        <w:rPr>
          <w:sz w:val="28"/>
        </w:rPr>
      </w:pPr>
      <w:r>
        <w:rPr>
          <w:sz w:val="28"/>
        </w:rPr>
        <w:t xml:space="preserve">Testing: Test the </w:t>
      </w:r>
      <w:r>
        <w:rPr>
          <w:sz w:val="28"/>
        </w:rPr>
        <w:t>program thoroughly by adding, updating,</w:t>
      </w:r>
      <w:r>
        <w:rPr>
          <w:spacing w:val="1"/>
          <w:sz w:val="28"/>
        </w:rPr>
        <w:t xml:space="preserve"> </w:t>
      </w:r>
      <w:r>
        <w:rPr>
          <w:sz w:val="28"/>
        </w:rPr>
        <w:t>searching, and deleting employee records. Ensure that the program</w:t>
      </w:r>
      <w:r>
        <w:rPr>
          <w:spacing w:val="-67"/>
          <w:sz w:val="28"/>
        </w:rPr>
        <w:t xml:space="preserve"> </w:t>
      </w:r>
      <w:r>
        <w:rPr>
          <w:sz w:val="28"/>
        </w:rPr>
        <w:t>handles edge</w:t>
      </w:r>
      <w:r>
        <w:rPr>
          <w:spacing w:val="-1"/>
          <w:sz w:val="28"/>
        </w:rPr>
        <w:t xml:space="preserve"> </w:t>
      </w:r>
      <w:r>
        <w:rPr>
          <w:sz w:val="28"/>
        </w:rPr>
        <w:t>cases and</w:t>
      </w:r>
      <w:r>
        <w:rPr>
          <w:spacing w:val="1"/>
          <w:sz w:val="28"/>
        </w:rPr>
        <w:t xml:space="preserve"> </w:t>
      </w:r>
      <w:r>
        <w:rPr>
          <w:sz w:val="28"/>
        </w:rPr>
        <w:t>errors</w:t>
      </w:r>
      <w:r>
        <w:rPr>
          <w:spacing w:val="-4"/>
          <w:sz w:val="28"/>
        </w:rPr>
        <w:t xml:space="preserve"> </w:t>
      </w:r>
      <w:r>
        <w:rPr>
          <w:sz w:val="28"/>
        </w:rPr>
        <w:t>gracefully.</w:t>
      </w:r>
    </w:p>
    <w:p w14:paraId="4862CB68" w14:textId="77777777" w:rsidR="00D31E22" w:rsidRDefault="00785958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160" w:line="259" w:lineRule="auto"/>
        <w:ind w:right="1111" w:firstLine="0"/>
        <w:rPr>
          <w:sz w:val="28"/>
        </w:rPr>
      </w:pPr>
      <w:r>
        <w:rPr>
          <w:spacing w:val="-1"/>
          <w:sz w:val="28"/>
        </w:rPr>
        <w:t xml:space="preserve">Documentation </w:t>
      </w:r>
      <w:r>
        <w:rPr>
          <w:sz w:val="28"/>
        </w:rPr>
        <w:t>(Optional): Add comments and documentation to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your code to explain the </w:t>
      </w:r>
      <w:r>
        <w:rPr>
          <w:sz w:val="28"/>
        </w:rPr>
        <w:t>functionality of different sections, making it</w:t>
      </w:r>
      <w:r>
        <w:rPr>
          <w:spacing w:val="1"/>
          <w:sz w:val="28"/>
        </w:rPr>
        <w:t xml:space="preserve"> </w:t>
      </w:r>
      <w:r>
        <w:rPr>
          <w:sz w:val="28"/>
        </w:rPr>
        <w:t>easier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others (and</w:t>
      </w:r>
      <w:r>
        <w:rPr>
          <w:spacing w:val="-5"/>
          <w:sz w:val="28"/>
        </w:rPr>
        <w:t xml:space="preserve"> </w:t>
      </w:r>
      <w:r>
        <w:rPr>
          <w:sz w:val="28"/>
        </w:rPr>
        <w:t>yourself)</w:t>
      </w:r>
      <w:r>
        <w:rPr>
          <w:spacing w:val="-1"/>
          <w:sz w:val="28"/>
        </w:rPr>
        <w:t xml:space="preserve"> </w:t>
      </w:r>
      <w:r>
        <w:rPr>
          <w:sz w:val="28"/>
        </w:rPr>
        <w:t>to understand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future.</w:t>
      </w:r>
    </w:p>
    <w:p w14:paraId="11223DE9" w14:textId="77777777" w:rsidR="00D31E22" w:rsidRDefault="00785958">
      <w:pPr>
        <w:pStyle w:val="Heading2"/>
        <w:spacing w:before="159"/>
        <w:jc w:val="both"/>
      </w:pPr>
      <w:r>
        <w:t>PROGRAM</w:t>
      </w:r>
      <w:r>
        <w:rPr>
          <w:spacing w:val="-3"/>
        </w:rPr>
        <w:t xml:space="preserve"> </w:t>
      </w:r>
      <w:r>
        <w:t>:</w:t>
      </w:r>
    </w:p>
    <w:p w14:paraId="69ADC10D" w14:textId="77777777" w:rsidR="00D31E22" w:rsidRDefault="00785958">
      <w:pPr>
        <w:pStyle w:val="BodyText"/>
        <w:spacing w:before="187" w:line="379" w:lineRule="auto"/>
        <w:ind w:left="820" w:right="6941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67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{</w:t>
      </w:r>
    </w:p>
    <w:p w14:paraId="49D3EC69" w14:textId="77777777" w:rsidR="00D31E22" w:rsidRDefault="00D31E22">
      <w:pPr>
        <w:spacing w:line="379" w:lineRule="auto"/>
        <w:jc w:val="both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62214611" w14:textId="77777777" w:rsidR="00D31E22" w:rsidRDefault="00785958">
      <w:pPr>
        <w:pStyle w:val="BodyText"/>
        <w:spacing w:before="62"/>
        <w:ind w:left="1098"/>
      </w:pPr>
      <w:r>
        <w:lastRenderedPageBreak/>
        <w:t>int</w:t>
      </w:r>
      <w:r>
        <w:rPr>
          <w:spacing w:val="-1"/>
        </w:rPr>
        <w:t xml:space="preserve"> </w:t>
      </w:r>
      <w:r>
        <w:t>empId;</w:t>
      </w:r>
    </w:p>
    <w:p w14:paraId="3189F6C8" w14:textId="77777777" w:rsidR="00D31E22" w:rsidRDefault="00785958">
      <w:pPr>
        <w:pStyle w:val="BodyText"/>
        <w:spacing w:before="184" w:line="379" w:lineRule="auto"/>
        <w:ind w:left="1098" w:right="6585"/>
      </w:pPr>
      <w:r>
        <w:t>char empName[50];</w:t>
      </w:r>
      <w:r>
        <w:rPr>
          <w:spacing w:val="-6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empSalary;};</w:t>
      </w:r>
    </w:p>
    <w:p w14:paraId="14CD331F" w14:textId="77777777" w:rsidR="00D31E22" w:rsidRDefault="00785958">
      <w:pPr>
        <w:pStyle w:val="BodyText"/>
        <w:spacing w:line="379" w:lineRule="auto"/>
        <w:ind w:left="1098" w:right="7243" w:hanging="279"/>
      </w:pPr>
      <w:r>
        <w:t>int main() {</w:t>
      </w:r>
      <w:r>
        <w:rPr>
          <w:spacing w:val="1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*filePtr;</w:t>
      </w:r>
    </w:p>
    <w:p w14:paraId="1F2EE549" w14:textId="77777777" w:rsidR="00D31E22" w:rsidRDefault="00785958">
      <w:pPr>
        <w:pStyle w:val="BodyText"/>
        <w:spacing w:line="320" w:lineRule="exact"/>
        <w:ind w:left="1098"/>
      </w:pPr>
      <w:r>
        <w:t>struct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emp;</w:t>
      </w:r>
    </w:p>
    <w:p w14:paraId="651EDDC3" w14:textId="77777777" w:rsidR="00D31E22" w:rsidRDefault="00785958">
      <w:pPr>
        <w:pStyle w:val="BodyText"/>
        <w:spacing w:before="185" w:line="376" w:lineRule="auto"/>
        <w:ind w:left="1098" w:right="4443"/>
      </w:pPr>
      <w:r>
        <w:t>filePtr = fopen("employee.dat", "rb+");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(filePtr == NULL) {</w:t>
      </w:r>
    </w:p>
    <w:p w14:paraId="6C2E5D2D" w14:textId="77777777" w:rsidR="00D31E22" w:rsidRDefault="00785958">
      <w:pPr>
        <w:pStyle w:val="BodyText"/>
        <w:spacing w:before="5" w:line="376" w:lineRule="auto"/>
        <w:ind w:left="1377" w:right="4055"/>
      </w:pPr>
      <w:r>
        <w:t>filePtr = fopen("employee.dat", "wb+");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(filePtr ==</w:t>
      </w:r>
      <w:r>
        <w:rPr>
          <w:spacing w:val="-1"/>
        </w:rPr>
        <w:t xml:space="preserve"> </w:t>
      </w:r>
      <w:r>
        <w:t>NULL) {</w:t>
      </w:r>
    </w:p>
    <w:p w14:paraId="49B9714C" w14:textId="77777777" w:rsidR="00D31E22" w:rsidRDefault="00785958">
      <w:pPr>
        <w:pStyle w:val="BodyText"/>
        <w:tabs>
          <w:tab w:val="left" w:pos="2828"/>
        </w:tabs>
        <w:spacing w:before="2" w:line="379" w:lineRule="auto"/>
        <w:ind w:left="1658" w:right="4461"/>
      </w:pPr>
      <w:r>
        <w:t>printf("Error creating the file.\n");</w:t>
      </w:r>
      <w:r>
        <w:rPr>
          <w:spacing w:val="-6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  <w:r>
        <w:tab/>
        <w:t>}</w:t>
      </w:r>
    </w:p>
    <w:p w14:paraId="6A3C4474" w14:textId="77777777" w:rsidR="00D31E22" w:rsidRDefault="00785958">
      <w:pPr>
        <w:pStyle w:val="BodyText"/>
        <w:spacing w:line="320" w:lineRule="exact"/>
        <w:ind w:left="1098"/>
      </w:pPr>
      <w:r>
        <w:t>}</w:t>
      </w:r>
    </w:p>
    <w:p w14:paraId="251AF9CC" w14:textId="77777777" w:rsidR="00D31E22" w:rsidRDefault="00785958">
      <w:pPr>
        <w:pStyle w:val="BodyText"/>
        <w:spacing w:before="187" w:line="376" w:lineRule="auto"/>
        <w:ind w:left="1098" w:right="7658"/>
      </w:pPr>
      <w:r>
        <w:t xml:space="preserve">int </w:t>
      </w:r>
      <w:r>
        <w:t>choice;</w:t>
      </w:r>
      <w:r>
        <w:rPr>
          <w:spacing w:val="-6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{</w:t>
      </w:r>
    </w:p>
    <w:p w14:paraId="16EDD0EB" w14:textId="77777777" w:rsidR="00D31E22" w:rsidRDefault="00785958">
      <w:pPr>
        <w:pStyle w:val="BodyText"/>
        <w:spacing w:before="4" w:line="376" w:lineRule="auto"/>
        <w:ind w:left="1377" w:right="3979"/>
        <w:jc w:val="both"/>
      </w:pPr>
      <w:r>
        <w:t>printf("\nEmployee Database Menu:\n");</w:t>
      </w:r>
      <w:r>
        <w:rPr>
          <w:spacing w:val="-67"/>
        </w:rPr>
        <w:t xml:space="preserve"> </w:t>
      </w:r>
      <w:r>
        <w:t>printf("1.</w:t>
      </w:r>
      <w:r>
        <w:rPr>
          <w:spacing w:val="-17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Employee\n");</w:t>
      </w:r>
    </w:p>
    <w:p w14:paraId="3C7477A0" w14:textId="77777777" w:rsidR="00D31E22" w:rsidRDefault="00785958">
      <w:pPr>
        <w:pStyle w:val="BodyText"/>
        <w:spacing w:before="4" w:line="376" w:lineRule="auto"/>
        <w:ind w:left="1377" w:right="4010"/>
        <w:jc w:val="both"/>
      </w:pPr>
      <w:r>
        <w:t>printf("2. Display Employee Details\n");</w:t>
      </w:r>
      <w:r>
        <w:rPr>
          <w:spacing w:val="-67"/>
        </w:rPr>
        <w:t xml:space="preserve"> </w:t>
      </w:r>
      <w:r>
        <w:t>printf("3. Update Employee Details\n");</w:t>
      </w:r>
      <w:r>
        <w:rPr>
          <w:spacing w:val="1"/>
        </w:rPr>
        <w:t xml:space="preserve"> </w:t>
      </w:r>
      <w:r>
        <w:t>printf("4.</w:t>
      </w:r>
      <w:r>
        <w:rPr>
          <w:spacing w:val="-2"/>
        </w:rPr>
        <w:t xml:space="preserve"> </w:t>
      </w:r>
      <w:r>
        <w:t>Exit\n");</w:t>
      </w:r>
    </w:p>
    <w:p w14:paraId="5B1E0E10" w14:textId="77777777" w:rsidR="00D31E22" w:rsidRDefault="00785958">
      <w:pPr>
        <w:pStyle w:val="BodyText"/>
        <w:spacing w:before="5" w:line="379" w:lineRule="auto"/>
        <w:ind w:left="1377" w:right="5300"/>
      </w:pPr>
      <w:r>
        <w:t>printf("Enter your choice: ");</w:t>
      </w:r>
      <w:r>
        <w:rPr>
          <w:spacing w:val="-67"/>
        </w:rPr>
        <w:t xml:space="preserve"> </w:t>
      </w:r>
      <w:r>
        <w:t>scanf("%d", &amp;choice);</w:t>
      </w:r>
      <w:r>
        <w:rPr>
          <w:spacing w:val="1"/>
        </w:rPr>
        <w:t xml:space="preserve"> </w:t>
      </w:r>
      <w:r>
        <w:t>switch (choice)</w:t>
      </w:r>
      <w:r>
        <w:rPr>
          <w:spacing w:val="-3"/>
        </w:rPr>
        <w:t xml:space="preserve"> </w:t>
      </w:r>
      <w:r>
        <w:t>{</w:t>
      </w:r>
    </w:p>
    <w:p w14:paraId="2B0E6CF5" w14:textId="77777777" w:rsidR="00D31E22" w:rsidRDefault="00785958">
      <w:pPr>
        <w:pStyle w:val="BodyText"/>
        <w:spacing w:line="318" w:lineRule="exact"/>
        <w:ind w:left="1658"/>
      </w:pPr>
      <w:r>
        <w:t>case</w:t>
      </w:r>
      <w:r>
        <w:rPr>
          <w:spacing w:val="1"/>
        </w:rPr>
        <w:t xml:space="preserve"> </w:t>
      </w:r>
      <w:r>
        <w:t>1:</w:t>
      </w:r>
    </w:p>
    <w:p w14:paraId="6376B11E" w14:textId="77777777" w:rsidR="00D31E22" w:rsidRDefault="00785958">
      <w:pPr>
        <w:pStyle w:val="BodyText"/>
        <w:spacing w:before="187" w:line="376" w:lineRule="auto"/>
        <w:ind w:left="1938" w:right="3693"/>
      </w:pPr>
      <w:r>
        <w:t>printf("Enter Employee ID: ");</w:t>
      </w:r>
      <w:r>
        <w:rPr>
          <w:spacing w:val="1"/>
        </w:rPr>
        <w:t xml:space="preserve"> </w:t>
      </w:r>
      <w:r>
        <w:t>scanf("%d", &amp;emp.empId);</w:t>
      </w:r>
      <w:r>
        <w:rPr>
          <w:spacing w:val="1"/>
        </w:rPr>
        <w:t xml:space="preserve"> </w:t>
      </w:r>
      <w:r>
        <w:t>printf("Enter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");</w:t>
      </w:r>
    </w:p>
    <w:p w14:paraId="5B75BBFD" w14:textId="77777777" w:rsidR="00D31E22" w:rsidRDefault="00D31E22">
      <w:pPr>
        <w:spacing w:line="376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4EB9CEEC" w14:textId="77777777" w:rsidR="00D31E22" w:rsidRDefault="00785958">
      <w:pPr>
        <w:pStyle w:val="BodyText"/>
        <w:spacing w:before="62" w:line="379" w:lineRule="auto"/>
        <w:ind w:left="1938" w:right="4132"/>
      </w:pPr>
      <w:r>
        <w:lastRenderedPageBreak/>
        <w:t>scanf("%s", emp.empName);</w:t>
      </w:r>
      <w:r>
        <w:rPr>
          <w:spacing w:val="1"/>
        </w:rPr>
        <w:t xml:space="preserve"> </w:t>
      </w:r>
      <w:r>
        <w:t>printf("Enter Employee Salary: ");</w:t>
      </w:r>
      <w:r>
        <w:rPr>
          <w:spacing w:val="-67"/>
        </w:rPr>
        <w:t xml:space="preserve"> </w:t>
      </w:r>
      <w:r>
        <w:t>scanf("%f",</w:t>
      </w:r>
      <w:r>
        <w:rPr>
          <w:spacing w:val="-5"/>
        </w:rPr>
        <w:t xml:space="preserve"> </w:t>
      </w:r>
      <w:r>
        <w:t>&amp;emp.empSalary);</w:t>
      </w:r>
    </w:p>
    <w:p w14:paraId="494410CC" w14:textId="77777777" w:rsidR="00D31E22" w:rsidRDefault="00785958">
      <w:pPr>
        <w:pStyle w:val="BodyText"/>
        <w:spacing w:line="259" w:lineRule="auto"/>
        <w:ind w:left="820" w:right="1429" w:firstLine="1118"/>
      </w:pPr>
      <w:r>
        <w:t>fseek(filePtr,</w:t>
      </w:r>
      <w:r>
        <w:rPr>
          <w:spacing w:val="-6"/>
        </w:rPr>
        <w:t xml:space="preserve"> </w:t>
      </w:r>
      <w:r>
        <w:t>(emp.empId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sizeof(struct</w:t>
      </w:r>
      <w:r>
        <w:rPr>
          <w:spacing w:val="-3"/>
        </w:rPr>
        <w:t xml:space="preserve"> </w:t>
      </w:r>
      <w:r>
        <w:t>Employee),</w:t>
      </w:r>
      <w:r>
        <w:rPr>
          <w:spacing w:val="-67"/>
        </w:rPr>
        <w:t xml:space="preserve"> </w:t>
      </w:r>
      <w:r>
        <w:t>SEEK_SET);</w:t>
      </w:r>
    </w:p>
    <w:p w14:paraId="53452C83" w14:textId="77777777" w:rsidR="00D31E22" w:rsidRDefault="00785958">
      <w:pPr>
        <w:pStyle w:val="BodyText"/>
        <w:spacing w:before="157" w:line="376" w:lineRule="auto"/>
        <w:ind w:left="1938" w:right="2432"/>
        <w:jc w:val="both"/>
      </w:pPr>
      <w:r>
        <w:t>fwrite(&amp;emp, sizeof(struct Employee), 1, filePtr);</w:t>
      </w:r>
      <w:r>
        <w:rPr>
          <w:spacing w:val="-67"/>
        </w:rPr>
        <w:t xml:space="preserve"> </w:t>
      </w:r>
      <w:r>
        <w:t>printf("Employee details added successfully.\n");</w:t>
      </w:r>
      <w:r>
        <w:rPr>
          <w:spacing w:val="-67"/>
        </w:rPr>
        <w:t xml:space="preserve"> </w:t>
      </w:r>
      <w:r>
        <w:t>break;</w:t>
      </w:r>
    </w:p>
    <w:p w14:paraId="1FC98598" w14:textId="77777777" w:rsidR="00D31E22" w:rsidRDefault="00785958">
      <w:pPr>
        <w:pStyle w:val="BodyText"/>
        <w:spacing w:before="5"/>
        <w:ind w:left="1658"/>
        <w:jc w:val="both"/>
      </w:pPr>
      <w:r>
        <w:t>case</w:t>
      </w:r>
      <w:r>
        <w:rPr>
          <w:spacing w:val="1"/>
        </w:rPr>
        <w:t xml:space="preserve"> </w:t>
      </w:r>
      <w:r>
        <w:t>2:</w:t>
      </w:r>
    </w:p>
    <w:p w14:paraId="1116D032" w14:textId="77777777" w:rsidR="00D31E22" w:rsidRDefault="00785958">
      <w:pPr>
        <w:pStyle w:val="BodyText"/>
        <w:spacing w:before="185" w:line="379" w:lineRule="auto"/>
        <w:ind w:left="1938" w:right="3399"/>
        <w:jc w:val="both"/>
      </w:pPr>
      <w:r>
        <w:t>printf("Enter Employee ID to display: ");</w:t>
      </w:r>
      <w:r>
        <w:rPr>
          <w:spacing w:val="-67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&amp;emp.empId);</w:t>
      </w:r>
    </w:p>
    <w:p w14:paraId="333DB594" w14:textId="77777777" w:rsidR="00D31E22" w:rsidRDefault="00785958">
      <w:pPr>
        <w:pStyle w:val="BodyText"/>
        <w:spacing w:line="259" w:lineRule="auto"/>
        <w:ind w:left="820" w:right="1630" w:firstLine="1118"/>
        <w:jc w:val="both"/>
      </w:pPr>
      <w:r>
        <w:t>fseek(filePtr,</w:t>
      </w:r>
      <w:r>
        <w:rPr>
          <w:spacing w:val="-6"/>
        </w:rPr>
        <w:t xml:space="preserve"> </w:t>
      </w:r>
      <w:r>
        <w:t>(emp.empId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sizeof(struct</w:t>
      </w:r>
      <w:r>
        <w:rPr>
          <w:spacing w:val="-3"/>
        </w:rPr>
        <w:t xml:space="preserve"> </w:t>
      </w:r>
      <w:r>
        <w:t>Employee),</w:t>
      </w:r>
      <w:r>
        <w:rPr>
          <w:spacing w:val="-68"/>
        </w:rPr>
        <w:t xml:space="preserve"> </w:t>
      </w:r>
      <w:r>
        <w:t>SEEK_SET);</w:t>
      </w:r>
    </w:p>
    <w:p w14:paraId="616BB712" w14:textId="77777777" w:rsidR="00D31E22" w:rsidRDefault="00785958">
      <w:pPr>
        <w:pStyle w:val="BodyText"/>
        <w:spacing w:before="157" w:line="379" w:lineRule="auto"/>
        <w:ind w:left="1938" w:right="2165"/>
      </w:pPr>
      <w:r>
        <w:t>fread(&amp;emp, sizeof(struct Employee), 1, filePtr);</w:t>
      </w:r>
      <w:r>
        <w:rPr>
          <w:spacing w:val="1"/>
        </w:rPr>
        <w:t xml:space="preserve"> </w:t>
      </w:r>
      <w:r>
        <w:t>printf("Employee ID: %d\n", emp.empId);</w:t>
      </w:r>
      <w:r>
        <w:rPr>
          <w:spacing w:val="1"/>
        </w:rPr>
        <w:t xml:space="preserve"> </w:t>
      </w:r>
      <w:r>
        <w:t>printf("Employee Name: %s\n", emp.empName);</w:t>
      </w:r>
      <w:r>
        <w:rPr>
          <w:spacing w:val="1"/>
        </w:rPr>
        <w:t xml:space="preserve"> </w:t>
      </w:r>
      <w:r>
        <w:t>printf("Employee Salary: %.2f\n", emp.empSalary);</w:t>
      </w:r>
      <w:r>
        <w:rPr>
          <w:spacing w:val="-67"/>
        </w:rPr>
        <w:t xml:space="preserve"> </w:t>
      </w:r>
      <w:r>
        <w:t>break;</w:t>
      </w:r>
    </w:p>
    <w:p w14:paraId="7C5B123D" w14:textId="77777777" w:rsidR="00D31E22" w:rsidRDefault="00785958">
      <w:pPr>
        <w:pStyle w:val="BodyText"/>
        <w:spacing w:line="318" w:lineRule="exact"/>
        <w:ind w:left="1658"/>
      </w:pPr>
      <w:r>
        <w:t>case</w:t>
      </w:r>
      <w:r>
        <w:rPr>
          <w:spacing w:val="1"/>
        </w:rPr>
        <w:t xml:space="preserve"> </w:t>
      </w:r>
      <w:r>
        <w:t>3:</w:t>
      </w:r>
    </w:p>
    <w:p w14:paraId="4CD7B328" w14:textId="77777777" w:rsidR="00D31E22" w:rsidRDefault="00785958">
      <w:pPr>
        <w:pStyle w:val="BodyText"/>
        <w:spacing w:before="184" w:line="379" w:lineRule="auto"/>
        <w:ind w:left="1938" w:right="3448"/>
      </w:pPr>
      <w:r>
        <w:t>printf("Enter Employee ID to update: ");</w:t>
      </w:r>
      <w:r>
        <w:rPr>
          <w:spacing w:val="-67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&amp;emp.empId);</w:t>
      </w:r>
    </w:p>
    <w:p w14:paraId="0A00EF42" w14:textId="77777777" w:rsidR="00D31E22" w:rsidRDefault="00785958">
      <w:pPr>
        <w:pStyle w:val="BodyText"/>
        <w:spacing w:line="259" w:lineRule="auto"/>
        <w:ind w:left="820" w:right="1429" w:firstLine="1118"/>
      </w:pPr>
      <w:r>
        <w:t>fseek(filePtr,</w:t>
      </w:r>
      <w:r>
        <w:rPr>
          <w:spacing w:val="-6"/>
        </w:rPr>
        <w:t xml:space="preserve"> </w:t>
      </w:r>
      <w:r>
        <w:t>(emp.empId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sizeof(struct</w:t>
      </w:r>
      <w:r>
        <w:rPr>
          <w:spacing w:val="-4"/>
        </w:rPr>
        <w:t xml:space="preserve"> </w:t>
      </w:r>
      <w:r>
        <w:t>Employee),</w:t>
      </w:r>
      <w:r>
        <w:rPr>
          <w:spacing w:val="-67"/>
        </w:rPr>
        <w:t xml:space="preserve"> </w:t>
      </w:r>
      <w:r>
        <w:t>SEEK_SET);</w:t>
      </w:r>
    </w:p>
    <w:p w14:paraId="60E775C4" w14:textId="77777777" w:rsidR="00D31E22" w:rsidRDefault="00785958">
      <w:pPr>
        <w:pStyle w:val="BodyText"/>
        <w:spacing w:before="157" w:line="379" w:lineRule="auto"/>
        <w:ind w:left="1938" w:right="2510"/>
      </w:pPr>
      <w:r>
        <w:t>fread(&amp;emp, sizeof(struct Employee), 1, filePtr);</w:t>
      </w:r>
      <w:r>
        <w:rPr>
          <w:spacing w:val="-67"/>
        </w:rPr>
        <w:t xml:space="preserve"> </w:t>
      </w:r>
      <w:r>
        <w:t>printf("Enter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");</w:t>
      </w:r>
    </w:p>
    <w:p w14:paraId="2A9DC249" w14:textId="77777777" w:rsidR="00D31E22" w:rsidRDefault="00785958">
      <w:pPr>
        <w:pStyle w:val="BodyText"/>
        <w:spacing w:line="379" w:lineRule="auto"/>
        <w:ind w:left="1938" w:right="4132"/>
      </w:pPr>
      <w:r>
        <w:t>scanf("%s", emp.empName);</w:t>
      </w:r>
      <w:r>
        <w:rPr>
          <w:spacing w:val="1"/>
        </w:rPr>
        <w:t xml:space="preserve"> </w:t>
      </w:r>
      <w:r>
        <w:t xml:space="preserve">printf("Enter Employee </w:t>
      </w:r>
      <w:r>
        <w:t>Salary: ");</w:t>
      </w:r>
      <w:r>
        <w:rPr>
          <w:spacing w:val="-67"/>
        </w:rPr>
        <w:t xml:space="preserve"> </w:t>
      </w:r>
      <w:r>
        <w:t>scanf("%f",</w:t>
      </w:r>
      <w:r>
        <w:rPr>
          <w:spacing w:val="-5"/>
        </w:rPr>
        <w:t xml:space="preserve"> </w:t>
      </w:r>
      <w:r>
        <w:t>&amp;emp.empSalary);</w:t>
      </w:r>
    </w:p>
    <w:p w14:paraId="01333B72" w14:textId="77777777" w:rsidR="00D31E22" w:rsidRDefault="00D31E22">
      <w:pPr>
        <w:spacing w:line="379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257C3E7C" w14:textId="77777777" w:rsidR="00D31E22" w:rsidRDefault="00785958">
      <w:pPr>
        <w:pStyle w:val="BodyText"/>
        <w:spacing w:before="62" w:line="259" w:lineRule="auto"/>
        <w:ind w:left="820" w:right="1429" w:firstLine="1118"/>
      </w:pPr>
      <w:r>
        <w:lastRenderedPageBreak/>
        <w:t>fseek(filePtr,</w:t>
      </w:r>
      <w:r>
        <w:rPr>
          <w:spacing w:val="-6"/>
        </w:rPr>
        <w:t xml:space="preserve"> </w:t>
      </w:r>
      <w:r>
        <w:t>(emp.empId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sizeof(struct</w:t>
      </w:r>
      <w:r>
        <w:rPr>
          <w:spacing w:val="-3"/>
        </w:rPr>
        <w:t xml:space="preserve"> </w:t>
      </w:r>
      <w:r>
        <w:t>Employee),</w:t>
      </w:r>
      <w:r>
        <w:rPr>
          <w:spacing w:val="-67"/>
        </w:rPr>
        <w:t xml:space="preserve"> </w:t>
      </w:r>
      <w:r>
        <w:t>SEEK_SET);</w:t>
      </w:r>
    </w:p>
    <w:p w14:paraId="2A75EC1F" w14:textId="77777777" w:rsidR="00D31E22" w:rsidRDefault="00785958">
      <w:pPr>
        <w:pStyle w:val="BodyText"/>
        <w:spacing w:before="159" w:line="379" w:lineRule="auto"/>
        <w:ind w:left="1938" w:right="1939"/>
      </w:pPr>
      <w:r>
        <w:t>fwrite(&amp;emp, sizeof(struct Employee), 1, filePtr);</w:t>
      </w:r>
      <w:r>
        <w:rPr>
          <w:spacing w:val="1"/>
        </w:rPr>
        <w:t xml:space="preserve"> </w:t>
      </w:r>
      <w:r>
        <w:t>printf("Employee</w:t>
      </w:r>
      <w:r>
        <w:rPr>
          <w:spacing w:val="-14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updated</w:t>
      </w:r>
      <w:r>
        <w:rPr>
          <w:spacing w:val="-12"/>
        </w:rPr>
        <w:t xml:space="preserve"> </w:t>
      </w:r>
      <w:r>
        <w:t>successfully.\n");</w:t>
      </w:r>
      <w:r>
        <w:rPr>
          <w:spacing w:val="-67"/>
        </w:rPr>
        <w:t xml:space="preserve"> </w:t>
      </w:r>
      <w:r>
        <w:t>break;</w:t>
      </w:r>
    </w:p>
    <w:p w14:paraId="08F034C6" w14:textId="77777777" w:rsidR="00D31E22" w:rsidRDefault="00785958">
      <w:pPr>
        <w:pStyle w:val="BodyText"/>
        <w:spacing w:line="320" w:lineRule="exact"/>
        <w:ind w:left="1658"/>
      </w:pPr>
      <w:r>
        <w:t>case</w:t>
      </w:r>
      <w:r>
        <w:rPr>
          <w:spacing w:val="1"/>
        </w:rPr>
        <w:t xml:space="preserve"> </w:t>
      </w:r>
      <w:r>
        <w:t>4:</w:t>
      </w:r>
    </w:p>
    <w:p w14:paraId="0225410D" w14:textId="77777777" w:rsidR="00D31E22" w:rsidRDefault="00785958">
      <w:pPr>
        <w:pStyle w:val="BodyText"/>
        <w:spacing w:before="184" w:line="376" w:lineRule="auto"/>
        <w:ind w:left="1658" w:right="7292" w:firstLine="280"/>
      </w:pPr>
      <w:r>
        <w:t>break;</w:t>
      </w:r>
      <w:r>
        <w:rPr>
          <w:spacing w:val="-67"/>
        </w:rPr>
        <w:t xml:space="preserve"> </w:t>
      </w:r>
      <w:r>
        <w:t>default:</w:t>
      </w:r>
    </w:p>
    <w:p w14:paraId="6A3D3286" w14:textId="77777777" w:rsidR="00D31E22" w:rsidRDefault="00785958">
      <w:pPr>
        <w:pStyle w:val="BodyText"/>
        <w:spacing w:before="5"/>
        <w:ind w:left="1938"/>
      </w:pPr>
      <w:r>
        <w:t>printf("Invalid</w:t>
      </w:r>
      <w:r>
        <w:rPr>
          <w:spacing w:val="-3"/>
        </w:rPr>
        <w:t xml:space="preserve"> </w:t>
      </w:r>
      <w:r>
        <w:t>choice.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again.\n");</w:t>
      </w:r>
    </w:p>
    <w:p w14:paraId="48C839FA" w14:textId="77777777" w:rsidR="00D31E22" w:rsidRDefault="00785958">
      <w:pPr>
        <w:pStyle w:val="BodyText"/>
        <w:spacing w:before="184"/>
        <w:ind w:left="1377"/>
      </w:pPr>
      <w:r>
        <w:t>}</w:t>
      </w:r>
    </w:p>
    <w:p w14:paraId="44650536" w14:textId="77777777" w:rsidR="00D31E22" w:rsidRDefault="00785958">
      <w:pPr>
        <w:pStyle w:val="BodyText"/>
        <w:spacing w:before="187" w:line="376" w:lineRule="auto"/>
        <w:ind w:left="1098" w:right="6409"/>
      </w:pPr>
      <w:r>
        <w:t>} while (choice != 4);</w:t>
      </w:r>
      <w:r>
        <w:rPr>
          <w:spacing w:val="-67"/>
        </w:rPr>
        <w:t xml:space="preserve"> </w:t>
      </w:r>
      <w:r>
        <w:t>fclose(filePtr);</w:t>
      </w:r>
    </w:p>
    <w:p w14:paraId="7285B6D7" w14:textId="77777777" w:rsidR="00D31E22" w:rsidRDefault="00785958">
      <w:pPr>
        <w:pStyle w:val="BodyText"/>
        <w:spacing w:before="5"/>
        <w:ind w:left="109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0EC44839" w14:textId="77777777" w:rsidR="00D31E22" w:rsidRDefault="00785958">
      <w:pPr>
        <w:pStyle w:val="Heading2"/>
        <w:spacing w:before="184"/>
        <w:ind w:left="729"/>
      </w:pPr>
      <w:r>
        <w:t>OUTPUT</w:t>
      </w:r>
      <w:r>
        <w:rPr>
          <w:spacing w:val="-8"/>
        </w:rPr>
        <w:t xml:space="preserve"> </w:t>
      </w:r>
      <w:r>
        <w:t>:</w:t>
      </w:r>
    </w:p>
    <w:p w14:paraId="1B137EC3" w14:textId="77777777" w:rsidR="00D31E22" w:rsidRDefault="00785958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3AF35C7" wp14:editId="23AF00C4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688840" cy="426656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746" cy="426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2C053" w14:textId="77777777" w:rsidR="00D31E22" w:rsidRDefault="00D31E22">
      <w:pPr>
        <w:rPr>
          <w:sz w:val="12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5CC926EA" w14:textId="77777777" w:rsidR="00D31E22" w:rsidRDefault="00D31E22">
      <w:pPr>
        <w:pStyle w:val="BodyText"/>
        <w:spacing w:before="6"/>
        <w:rPr>
          <w:b/>
          <w:sz w:val="22"/>
        </w:rPr>
      </w:pPr>
    </w:p>
    <w:p w14:paraId="2BE6B507" w14:textId="77777777" w:rsidR="00D31E22" w:rsidRDefault="00785958">
      <w:pPr>
        <w:spacing w:before="89" w:line="259" w:lineRule="auto"/>
        <w:ind w:left="820"/>
        <w:rPr>
          <w:b/>
          <w:sz w:val="28"/>
        </w:rPr>
      </w:pPr>
      <w:r>
        <w:rPr>
          <w:b/>
          <w:sz w:val="28"/>
        </w:rPr>
        <w:t>17.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Illustrate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deadlock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avoidance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concept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simulating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Banker’s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algorithm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C.</w:t>
      </w:r>
    </w:p>
    <w:p w14:paraId="4CBB9519" w14:textId="77777777" w:rsidR="00D31E22" w:rsidRDefault="00785958">
      <w:pPr>
        <w:pStyle w:val="Heading2"/>
        <w:spacing w:before="162"/>
      </w:pPr>
      <w:r>
        <w:t>AIM</w:t>
      </w:r>
      <w:r>
        <w:rPr>
          <w:spacing w:val="-2"/>
        </w:rPr>
        <w:t xml:space="preserve"> </w:t>
      </w:r>
      <w:r>
        <w:t>:</w:t>
      </w:r>
    </w:p>
    <w:p w14:paraId="5353CBD4" w14:textId="77777777" w:rsidR="00D31E22" w:rsidRDefault="00785958">
      <w:pPr>
        <w:pStyle w:val="BodyText"/>
        <w:spacing w:before="184" w:line="259" w:lineRule="auto"/>
        <w:ind w:left="820" w:right="1429"/>
      </w:pPr>
      <w:r>
        <w:t>To</w:t>
      </w:r>
      <w:r>
        <w:rPr>
          <w:spacing w:val="-6"/>
        </w:rPr>
        <w:t xml:space="preserve"> </w:t>
      </w:r>
      <w:r>
        <w:t>illustrate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deadlock</w:t>
      </w:r>
      <w:r>
        <w:rPr>
          <w:spacing w:val="-5"/>
        </w:rPr>
        <w:t xml:space="preserve"> </w:t>
      </w:r>
      <w:r>
        <w:t>avoidance</w:t>
      </w:r>
      <w:r>
        <w:rPr>
          <w:spacing w:val="-9"/>
        </w:rPr>
        <w:t xml:space="preserve"> </w:t>
      </w:r>
      <w:r>
        <w:t>concept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simulating</w:t>
      </w:r>
      <w:r>
        <w:rPr>
          <w:spacing w:val="-5"/>
        </w:rPr>
        <w:t xml:space="preserve"> </w:t>
      </w:r>
      <w:r>
        <w:t>Banker’s</w:t>
      </w:r>
      <w:r>
        <w:rPr>
          <w:spacing w:val="-67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C.</w:t>
      </w:r>
    </w:p>
    <w:p w14:paraId="50BF657F" w14:textId="77777777" w:rsidR="00D31E22" w:rsidRDefault="00785958">
      <w:pPr>
        <w:pStyle w:val="Heading2"/>
        <w:spacing w:before="159"/>
      </w:pPr>
      <w:r>
        <w:t>ALGORITHM</w:t>
      </w:r>
      <w:r>
        <w:rPr>
          <w:spacing w:val="-1"/>
        </w:rPr>
        <w:t xml:space="preserve"> </w:t>
      </w:r>
      <w:r>
        <w:t>:</w:t>
      </w:r>
    </w:p>
    <w:p w14:paraId="59A59F0A" w14:textId="77777777" w:rsidR="00D31E22" w:rsidRDefault="00785958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187" w:line="259" w:lineRule="auto"/>
        <w:ind w:right="987" w:firstLine="0"/>
        <w:rPr>
          <w:sz w:val="28"/>
        </w:rPr>
      </w:pPr>
      <w:r>
        <w:rPr>
          <w:sz w:val="28"/>
        </w:rPr>
        <w:t>Define Data Structures: Define appropriate data structures to store</w:t>
      </w:r>
      <w:r>
        <w:rPr>
          <w:spacing w:val="-67"/>
          <w:sz w:val="28"/>
        </w:rPr>
        <w:t xml:space="preserve"> </w:t>
      </w:r>
      <w:r>
        <w:rPr>
          <w:sz w:val="28"/>
        </w:rPr>
        <w:t>the available resources, maximum resources, allocated resources, and</w:t>
      </w:r>
      <w:r>
        <w:rPr>
          <w:spacing w:val="1"/>
          <w:sz w:val="28"/>
        </w:rPr>
        <w:t xml:space="preserve"> </w:t>
      </w:r>
      <w:r>
        <w:rPr>
          <w:sz w:val="28"/>
        </w:rPr>
        <w:t>need matrix</w:t>
      </w:r>
      <w:r>
        <w:rPr>
          <w:spacing w:val="1"/>
          <w:sz w:val="28"/>
        </w:rPr>
        <w:t xml:space="preserve"> </w:t>
      </w:r>
      <w:r>
        <w:rPr>
          <w:sz w:val="28"/>
        </w:rPr>
        <w:t>for each</w:t>
      </w:r>
      <w:r>
        <w:rPr>
          <w:spacing w:val="-3"/>
          <w:sz w:val="28"/>
        </w:rPr>
        <w:t xml:space="preserve"> </w:t>
      </w:r>
      <w:r>
        <w:rPr>
          <w:sz w:val="28"/>
        </w:rPr>
        <w:t>process.</w:t>
      </w:r>
    </w:p>
    <w:p w14:paraId="41D31DAC" w14:textId="77777777" w:rsidR="00D31E22" w:rsidRDefault="00785958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160" w:line="259" w:lineRule="auto"/>
        <w:ind w:right="1227" w:firstLine="0"/>
        <w:rPr>
          <w:sz w:val="28"/>
        </w:rPr>
      </w:pPr>
      <w:r>
        <w:rPr>
          <w:sz w:val="28"/>
        </w:rPr>
        <w:t>Initialize Matrices: Initialize the available, maximum, allocated,</w:t>
      </w:r>
      <w:r>
        <w:rPr>
          <w:spacing w:val="-67"/>
          <w:sz w:val="28"/>
        </w:rPr>
        <w:t xml:space="preserve"> </w:t>
      </w:r>
      <w:r>
        <w:rPr>
          <w:sz w:val="28"/>
        </w:rPr>
        <w:t>and need matrices based on the system's resources and the maximum</w:t>
      </w:r>
      <w:r>
        <w:rPr>
          <w:spacing w:val="1"/>
          <w:sz w:val="28"/>
        </w:rPr>
        <w:t xml:space="preserve"> </w:t>
      </w:r>
      <w:r>
        <w:rPr>
          <w:sz w:val="28"/>
        </w:rPr>
        <w:t>demand of each</w:t>
      </w:r>
      <w:r>
        <w:rPr>
          <w:spacing w:val="-2"/>
          <w:sz w:val="28"/>
        </w:rPr>
        <w:t xml:space="preserve"> </w:t>
      </w:r>
      <w:r>
        <w:rPr>
          <w:sz w:val="28"/>
        </w:rPr>
        <w:t>process.</w:t>
      </w:r>
    </w:p>
    <w:p w14:paraId="5B261D8F" w14:textId="77777777" w:rsidR="00D31E22" w:rsidRDefault="00785958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159" w:line="259" w:lineRule="auto"/>
        <w:ind w:right="840" w:firstLine="0"/>
        <w:rPr>
          <w:sz w:val="28"/>
        </w:rPr>
      </w:pPr>
      <w:r>
        <w:rPr>
          <w:sz w:val="28"/>
        </w:rPr>
        <w:t>Input Request: Implement a function to input resource request from</w:t>
      </w:r>
      <w:r>
        <w:rPr>
          <w:spacing w:val="-67"/>
          <w:sz w:val="28"/>
        </w:rPr>
        <w:t xml:space="preserve"> </w:t>
      </w:r>
      <w:r>
        <w:rPr>
          <w:sz w:val="28"/>
        </w:rPr>
        <w:t>processes. This function should validate if the request is within the</w:t>
      </w:r>
      <w:r>
        <w:rPr>
          <w:spacing w:val="1"/>
          <w:sz w:val="28"/>
        </w:rPr>
        <w:t xml:space="preserve"> </w:t>
      </w:r>
      <w:r>
        <w:rPr>
          <w:sz w:val="28"/>
        </w:rPr>
        <w:t>maximum</w:t>
      </w:r>
      <w:r>
        <w:rPr>
          <w:spacing w:val="-1"/>
          <w:sz w:val="28"/>
        </w:rPr>
        <w:t xml:space="preserve"> </w:t>
      </w:r>
      <w:r>
        <w:rPr>
          <w:sz w:val="28"/>
        </w:rPr>
        <w:t>limit</w:t>
      </w:r>
      <w:r>
        <w:rPr>
          <w:spacing w:val="-2"/>
          <w:sz w:val="28"/>
        </w:rPr>
        <w:t xml:space="preserve"> </w:t>
      </w:r>
      <w:r>
        <w:rPr>
          <w:sz w:val="28"/>
        </w:rPr>
        <w:t>specified</w:t>
      </w:r>
      <w:r>
        <w:rPr>
          <w:spacing w:val="1"/>
          <w:sz w:val="28"/>
        </w:rPr>
        <w:t xml:space="preserve"> </w:t>
      </w:r>
      <w:r>
        <w:rPr>
          <w:sz w:val="28"/>
        </w:rPr>
        <w:t>by each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 w14:paraId="6048DB20" w14:textId="77777777" w:rsidR="00D31E22" w:rsidRDefault="00785958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159" w:line="259" w:lineRule="auto"/>
        <w:ind w:right="1365" w:firstLine="0"/>
        <w:rPr>
          <w:sz w:val="28"/>
        </w:rPr>
      </w:pPr>
      <w:r>
        <w:rPr>
          <w:sz w:val="28"/>
        </w:rPr>
        <w:t>Safety Algorithm: Implement the Banker's safety algorithm to</w:t>
      </w:r>
      <w:r>
        <w:rPr>
          <w:spacing w:val="1"/>
          <w:sz w:val="28"/>
        </w:rPr>
        <w:t xml:space="preserve"> </w:t>
      </w:r>
      <w:r>
        <w:rPr>
          <w:sz w:val="28"/>
        </w:rPr>
        <w:t>check if the system is in a safe state. Use the available, allocated, and</w:t>
      </w:r>
      <w:r>
        <w:rPr>
          <w:spacing w:val="-67"/>
          <w:sz w:val="28"/>
        </w:rPr>
        <w:t xml:space="preserve"> </w:t>
      </w:r>
      <w:r>
        <w:rPr>
          <w:sz w:val="28"/>
        </w:rPr>
        <w:t>need matrices to determine if the system can allocate resources to</w:t>
      </w:r>
      <w:r>
        <w:rPr>
          <w:spacing w:val="1"/>
          <w:sz w:val="28"/>
        </w:rPr>
        <w:t xml:space="preserve"> </w:t>
      </w:r>
      <w:r>
        <w:rPr>
          <w:sz w:val="28"/>
        </w:rPr>
        <w:t>processes without entering</w:t>
      </w:r>
      <w:r>
        <w:rPr>
          <w:spacing w:val="-3"/>
          <w:sz w:val="28"/>
        </w:rPr>
        <w:t xml:space="preserve"> </w:t>
      </w:r>
      <w:r>
        <w:rPr>
          <w:sz w:val="28"/>
        </w:rPr>
        <w:t>into a</w:t>
      </w:r>
      <w:r>
        <w:rPr>
          <w:spacing w:val="-1"/>
          <w:sz w:val="28"/>
        </w:rPr>
        <w:t xml:space="preserve"> </w:t>
      </w:r>
      <w:r>
        <w:rPr>
          <w:sz w:val="28"/>
        </w:rPr>
        <w:t>deadlock</w:t>
      </w:r>
      <w:r>
        <w:rPr>
          <w:spacing w:val="-3"/>
          <w:sz w:val="28"/>
        </w:rPr>
        <w:t xml:space="preserve"> </w:t>
      </w:r>
      <w:r>
        <w:rPr>
          <w:sz w:val="28"/>
        </w:rPr>
        <w:t>state.</w:t>
      </w:r>
    </w:p>
    <w:p w14:paraId="660B5535" w14:textId="77777777" w:rsidR="00D31E22" w:rsidRDefault="00785958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160" w:line="259" w:lineRule="auto"/>
        <w:ind w:right="966" w:firstLine="0"/>
        <w:rPr>
          <w:sz w:val="28"/>
        </w:rPr>
      </w:pPr>
      <w:r>
        <w:rPr>
          <w:spacing w:val="-1"/>
          <w:sz w:val="28"/>
        </w:rPr>
        <w:t xml:space="preserve">Resource Allocation: </w:t>
      </w:r>
      <w:r>
        <w:rPr>
          <w:sz w:val="28"/>
        </w:rPr>
        <w:t>Implement resource allocation functions to</w:t>
      </w:r>
      <w:r>
        <w:rPr>
          <w:spacing w:val="1"/>
          <w:sz w:val="28"/>
        </w:rPr>
        <w:t xml:space="preserve"> </w:t>
      </w:r>
      <w:r>
        <w:rPr>
          <w:sz w:val="28"/>
        </w:rPr>
        <w:t>handle the request from processes. Check if the request can be granted</w:t>
      </w:r>
      <w:r>
        <w:rPr>
          <w:spacing w:val="1"/>
          <w:sz w:val="28"/>
        </w:rPr>
        <w:t xml:space="preserve"> </w:t>
      </w:r>
      <w:r>
        <w:rPr>
          <w:sz w:val="28"/>
        </w:rPr>
        <w:t>safely using the Banker's algorithm. If the request can be granted, update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allocated and available</w:t>
      </w:r>
      <w:r>
        <w:rPr>
          <w:spacing w:val="-1"/>
          <w:sz w:val="28"/>
        </w:rPr>
        <w:t xml:space="preserve"> </w:t>
      </w:r>
      <w:r>
        <w:rPr>
          <w:sz w:val="28"/>
        </w:rPr>
        <w:t>matrices accordingly.</w:t>
      </w:r>
    </w:p>
    <w:p w14:paraId="5BD0B263" w14:textId="77777777" w:rsidR="00D31E22" w:rsidRDefault="00785958">
      <w:pPr>
        <w:pStyle w:val="ListParagraph"/>
        <w:numPr>
          <w:ilvl w:val="0"/>
          <w:numId w:val="16"/>
        </w:numPr>
        <w:tabs>
          <w:tab w:val="left" w:pos="1541"/>
        </w:tabs>
        <w:spacing w:before="157" w:line="259" w:lineRule="auto"/>
        <w:ind w:right="887" w:firstLine="0"/>
        <w:jc w:val="both"/>
        <w:rPr>
          <w:sz w:val="28"/>
        </w:rPr>
      </w:pPr>
      <w:r>
        <w:rPr>
          <w:sz w:val="28"/>
        </w:rPr>
        <w:t>User Interface: Create a user interface to interact with the program.</w:t>
      </w:r>
      <w:r>
        <w:rPr>
          <w:spacing w:val="-67"/>
          <w:sz w:val="28"/>
        </w:rPr>
        <w:t xml:space="preserve"> </w:t>
      </w:r>
      <w:r>
        <w:rPr>
          <w:sz w:val="28"/>
        </w:rPr>
        <w:t>Allow users to input resource requests and display the current state of the</w:t>
      </w:r>
      <w:r>
        <w:rPr>
          <w:spacing w:val="-67"/>
          <w:sz w:val="28"/>
        </w:rPr>
        <w:t xml:space="preserve"> </w:t>
      </w:r>
      <w:r>
        <w:rPr>
          <w:sz w:val="28"/>
        </w:rPr>
        <w:t>system,</w:t>
      </w:r>
      <w:r>
        <w:rPr>
          <w:spacing w:val="-4"/>
          <w:sz w:val="28"/>
        </w:rPr>
        <w:t xml:space="preserve"> </w:t>
      </w:r>
      <w:r>
        <w:rPr>
          <w:sz w:val="28"/>
        </w:rPr>
        <w:t>including</w:t>
      </w:r>
      <w:r>
        <w:rPr>
          <w:spacing w:val="-1"/>
          <w:sz w:val="28"/>
        </w:rPr>
        <w:t xml:space="preserve"> </w:t>
      </w:r>
      <w:r>
        <w:rPr>
          <w:sz w:val="28"/>
        </w:rPr>
        <w:t>available</w:t>
      </w:r>
      <w:r>
        <w:rPr>
          <w:spacing w:val="-3"/>
          <w:sz w:val="28"/>
        </w:rPr>
        <w:t xml:space="preserve"> </w:t>
      </w:r>
      <w:r>
        <w:rPr>
          <w:sz w:val="28"/>
        </w:rPr>
        <w:t>resources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resource</w:t>
      </w:r>
      <w:r>
        <w:rPr>
          <w:spacing w:val="-2"/>
          <w:sz w:val="28"/>
        </w:rPr>
        <w:t xml:space="preserve"> </w:t>
      </w:r>
      <w:r>
        <w:rPr>
          <w:sz w:val="28"/>
        </w:rPr>
        <w:t>allocation</w:t>
      </w:r>
      <w:r>
        <w:rPr>
          <w:spacing w:val="-5"/>
          <w:sz w:val="28"/>
        </w:rPr>
        <w:t xml:space="preserve"> </w:t>
      </w:r>
      <w:r>
        <w:rPr>
          <w:sz w:val="28"/>
        </w:rPr>
        <w:t>status.</w:t>
      </w:r>
    </w:p>
    <w:p w14:paraId="70585B86" w14:textId="77777777" w:rsidR="00D31E22" w:rsidRDefault="00785958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160" w:line="259" w:lineRule="auto"/>
        <w:ind w:right="1459" w:firstLine="0"/>
        <w:rPr>
          <w:sz w:val="28"/>
        </w:rPr>
      </w:pPr>
      <w:r>
        <w:rPr>
          <w:sz w:val="28"/>
        </w:rPr>
        <w:t>Deadlock Scenario: Introduce scenarios where a deadlock can</w:t>
      </w:r>
      <w:r>
        <w:rPr>
          <w:spacing w:val="-67"/>
          <w:sz w:val="28"/>
        </w:rPr>
        <w:t xml:space="preserve"> </w:t>
      </w:r>
      <w:r>
        <w:rPr>
          <w:sz w:val="28"/>
        </w:rPr>
        <w:t>potentially occur (e.g., requesting more resources than available or</w:t>
      </w:r>
      <w:r>
        <w:rPr>
          <w:spacing w:val="1"/>
          <w:sz w:val="28"/>
        </w:rPr>
        <w:t xml:space="preserve"> </w:t>
      </w:r>
      <w:r>
        <w:rPr>
          <w:sz w:val="28"/>
        </w:rPr>
        <w:t>requesting resources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circular</w:t>
      </w:r>
      <w:r>
        <w:rPr>
          <w:spacing w:val="-1"/>
          <w:sz w:val="28"/>
        </w:rPr>
        <w:t xml:space="preserve"> </w:t>
      </w:r>
      <w:r>
        <w:rPr>
          <w:sz w:val="28"/>
        </w:rPr>
        <w:t>wait</w:t>
      </w:r>
      <w:r>
        <w:rPr>
          <w:spacing w:val="1"/>
          <w:sz w:val="28"/>
        </w:rPr>
        <w:t xml:space="preserve"> </w:t>
      </w:r>
      <w:r>
        <w:rPr>
          <w:sz w:val="28"/>
        </w:rPr>
        <w:t>condition).</w:t>
      </w:r>
    </w:p>
    <w:p w14:paraId="08BC2289" w14:textId="77777777" w:rsidR="00D31E22" w:rsidRDefault="00785958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159" w:line="259" w:lineRule="auto"/>
        <w:ind w:right="872" w:firstLine="0"/>
        <w:rPr>
          <w:sz w:val="28"/>
        </w:rPr>
      </w:pPr>
      <w:r>
        <w:rPr>
          <w:sz w:val="28"/>
        </w:rPr>
        <w:t>Testing:</w:t>
      </w:r>
      <w:r>
        <w:rPr>
          <w:spacing w:val="-14"/>
          <w:sz w:val="28"/>
        </w:rPr>
        <w:t xml:space="preserve"> </w:t>
      </w: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  <w:r>
        <w:rPr>
          <w:spacing w:val="-8"/>
          <w:sz w:val="28"/>
        </w:rPr>
        <w:t xml:space="preserve"> </w:t>
      </w:r>
      <w:r>
        <w:rPr>
          <w:sz w:val="28"/>
        </w:rPr>
        <w:t>resource</w:t>
      </w:r>
      <w:r>
        <w:rPr>
          <w:spacing w:val="-9"/>
          <w:sz w:val="28"/>
        </w:rPr>
        <w:t xml:space="preserve"> </w:t>
      </w:r>
      <w:r>
        <w:rPr>
          <w:sz w:val="28"/>
        </w:rPr>
        <w:t>request</w:t>
      </w:r>
      <w:r>
        <w:rPr>
          <w:spacing w:val="-8"/>
          <w:sz w:val="28"/>
        </w:rPr>
        <w:t xml:space="preserve"> </w:t>
      </w:r>
      <w:r>
        <w:rPr>
          <w:sz w:val="28"/>
        </w:rPr>
        <w:t>scenarios.</w:t>
      </w:r>
      <w:r>
        <w:rPr>
          <w:spacing w:val="-67"/>
          <w:sz w:val="28"/>
        </w:rPr>
        <w:t xml:space="preserve"> </w:t>
      </w:r>
      <w:r>
        <w:rPr>
          <w:sz w:val="28"/>
        </w:rPr>
        <w:t>Ensure that the system handles requests properly without entering into a</w:t>
      </w:r>
      <w:r>
        <w:rPr>
          <w:spacing w:val="1"/>
          <w:sz w:val="28"/>
        </w:rPr>
        <w:t xml:space="preserve"> </w:t>
      </w:r>
      <w:r>
        <w:rPr>
          <w:sz w:val="28"/>
        </w:rPr>
        <w:t>deadlock state. Also, test scenarios where the system should deny</w:t>
      </w:r>
      <w:r>
        <w:rPr>
          <w:spacing w:val="1"/>
          <w:sz w:val="28"/>
        </w:rPr>
        <w:t xml:space="preserve"> </w:t>
      </w:r>
      <w:r>
        <w:rPr>
          <w:sz w:val="28"/>
        </w:rPr>
        <w:t>requests to</w:t>
      </w:r>
      <w:r>
        <w:rPr>
          <w:spacing w:val="1"/>
          <w:sz w:val="28"/>
        </w:rPr>
        <w:t xml:space="preserve"> </w:t>
      </w:r>
      <w:r>
        <w:rPr>
          <w:sz w:val="28"/>
        </w:rPr>
        <w:t>prevent</w:t>
      </w:r>
      <w:r>
        <w:rPr>
          <w:spacing w:val="1"/>
          <w:sz w:val="28"/>
        </w:rPr>
        <w:t xml:space="preserve"> </w:t>
      </w:r>
      <w:r>
        <w:rPr>
          <w:sz w:val="28"/>
        </w:rPr>
        <w:t>deadlock.</w:t>
      </w:r>
    </w:p>
    <w:p w14:paraId="3485A92D" w14:textId="77777777" w:rsidR="00D31E22" w:rsidRDefault="00D31E22">
      <w:pPr>
        <w:spacing w:line="259" w:lineRule="auto"/>
        <w:rPr>
          <w:sz w:val="28"/>
        </w:rPr>
        <w:sectPr w:rsidR="00D31E22">
          <w:pgSz w:w="11910" w:h="16840"/>
          <w:pgMar w:top="1580" w:right="620" w:bottom="280" w:left="1340" w:header="720" w:footer="720" w:gutter="0"/>
          <w:cols w:space="720"/>
        </w:sectPr>
      </w:pPr>
    </w:p>
    <w:p w14:paraId="06B80129" w14:textId="77777777" w:rsidR="00D31E22" w:rsidRDefault="00785958">
      <w:pPr>
        <w:pStyle w:val="ListParagraph"/>
        <w:numPr>
          <w:ilvl w:val="0"/>
          <w:numId w:val="16"/>
        </w:numPr>
        <w:tabs>
          <w:tab w:val="left" w:pos="1541"/>
        </w:tabs>
        <w:spacing w:before="62" w:line="259" w:lineRule="auto"/>
        <w:ind w:right="1063" w:firstLine="0"/>
        <w:jc w:val="both"/>
        <w:rPr>
          <w:sz w:val="28"/>
        </w:rPr>
      </w:pPr>
      <w:r>
        <w:rPr>
          <w:spacing w:val="-1"/>
          <w:sz w:val="28"/>
        </w:rPr>
        <w:lastRenderedPageBreak/>
        <w:t xml:space="preserve">Documentation </w:t>
      </w:r>
      <w:r>
        <w:rPr>
          <w:sz w:val="28"/>
        </w:rPr>
        <w:t>(Optional): Add comments and documentation to</w:t>
      </w:r>
      <w:r>
        <w:rPr>
          <w:spacing w:val="-67"/>
          <w:sz w:val="28"/>
        </w:rPr>
        <w:t xml:space="preserve"> </w:t>
      </w:r>
      <w:r>
        <w:rPr>
          <w:sz w:val="28"/>
        </w:rPr>
        <w:t>the code to explain the functionality of different sections. Document the</w:t>
      </w:r>
      <w:r>
        <w:rPr>
          <w:spacing w:val="-67"/>
          <w:sz w:val="28"/>
        </w:rPr>
        <w:t xml:space="preserve"> </w:t>
      </w:r>
      <w:r>
        <w:rPr>
          <w:sz w:val="28"/>
        </w:rPr>
        <w:t>Banker's</w:t>
      </w:r>
      <w:r>
        <w:rPr>
          <w:spacing w:val="-1"/>
          <w:sz w:val="28"/>
        </w:rPr>
        <w:t xml:space="preserve"> </w:t>
      </w:r>
      <w:r>
        <w:rPr>
          <w:sz w:val="28"/>
        </w:rPr>
        <w:t>algorithm</w:t>
      </w:r>
      <w:r>
        <w:rPr>
          <w:spacing w:val="-2"/>
          <w:sz w:val="28"/>
        </w:rPr>
        <w:t xml:space="preserve"> </w:t>
      </w:r>
      <w:r>
        <w:rPr>
          <w:sz w:val="28"/>
        </w:rPr>
        <w:t>steps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it prevents</w:t>
      </w:r>
      <w:r>
        <w:rPr>
          <w:spacing w:val="-1"/>
          <w:sz w:val="28"/>
        </w:rPr>
        <w:t xml:space="preserve"> </w:t>
      </w:r>
      <w:r>
        <w:rPr>
          <w:sz w:val="28"/>
        </w:rPr>
        <w:t>deadlocks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system.</w:t>
      </w:r>
    </w:p>
    <w:p w14:paraId="5C114541" w14:textId="77777777" w:rsidR="00D31E22" w:rsidRDefault="00785958">
      <w:pPr>
        <w:pStyle w:val="ListParagraph"/>
        <w:numPr>
          <w:ilvl w:val="0"/>
          <w:numId w:val="16"/>
        </w:numPr>
        <w:tabs>
          <w:tab w:val="left" w:pos="1541"/>
        </w:tabs>
        <w:spacing w:before="159" w:line="259" w:lineRule="auto"/>
        <w:ind w:right="833" w:firstLine="0"/>
        <w:jc w:val="both"/>
        <w:rPr>
          <w:sz w:val="28"/>
        </w:rPr>
      </w:pPr>
      <w:r>
        <w:rPr>
          <w:sz w:val="28"/>
        </w:rPr>
        <w:t>Error Handling: Implement error handling mechanisms to deal with</w:t>
      </w:r>
      <w:r>
        <w:rPr>
          <w:spacing w:val="-67"/>
          <w:sz w:val="28"/>
        </w:rPr>
        <w:t xml:space="preserve"> </w:t>
      </w:r>
      <w:r>
        <w:rPr>
          <w:sz w:val="28"/>
        </w:rPr>
        <w:t>invalid input, unexpected scenarios, or any issues that might occur during</w:t>
      </w:r>
      <w:r>
        <w:rPr>
          <w:spacing w:val="-67"/>
          <w:sz w:val="28"/>
        </w:rPr>
        <w:t xml:space="preserve"> </w:t>
      </w:r>
      <w:r>
        <w:rPr>
          <w:sz w:val="28"/>
        </w:rPr>
        <w:t>resource</w:t>
      </w:r>
      <w:r>
        <w:rPr>
          <w:spacing w:val="-1"/>
          <w:sz w:val="28"/>
        </w:rPr>
        <w:t xml:space="preserve"> </w:t>
      </w:r>
      <w:r>
        <w:rPr>
          <w:sz w:val="28"/>
        </w:rPr>
        <w:t>allocation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deallocation.</w:t>
      </w:r>
    </w:p>
    <w:p w14:paraId="1D9AB3C5" w14:textId="77777777" w:rsidR="00D31E22" w:rsidRDefault="00785958">
      <w:pPr>
        <w:pStyle w:val="Heading2"/>
        <w:spacing w:before="159"/>
      </w:pPr>
      <w:r>
        <w:t>PROGRAM</w:t>
      </w:r>
      <w:r>
        <w:rPr>
          <w:spacing w:val="-3"/>
        </w:rPr>
        <w:t xml:space="preserve"> </w:t>
      </w:r>
      <w:r>
        <w:t>:</w:t>
      </w:r>
    </w:p>
    <w:p w14:paraId="52EF4849" w14:textId="77777777" w:rsidR="00D31E22" w:rsidRDefault="00785958">
      <w:pPr>
        <w:pStyle w:val="BodyText"/>
        <w:spacing w:before="185"/>
        <w:ind w:left="820"/>
      </w:pPr>
      <w:r>
        <w:t>#include</w:t>
      </w:r>
      <w:r>
        <w:rPr>
          <w:spacing w:val="-6"/>
        </w:rPr>
        <w:t xml:space="preserve"> </w:t>
      </w:r>
      <w:r>
        <w:t>&lt;stdio.h&gt;</w:t>
      </w:r>
    </w:p>
    <w:p w14:paraId="40B4E971" w14:textId="77777777" w:rsidR="00D31E22" w:rsidRDefault="00D31E22">
      <w:pPr>
        <w:pStyle w:val="BodyText"/>
        <w:rPr>
          <w:sz w:val="30"/>
        </w:rPr>
      </w:pPr>
    </w:p>
    <w:p w14:paraId="776C747B" w14:textId="77777777" w:rsidR="00D31E22" w:rsidRDefault="00D31E22">
      <w:pPr>
        <w:pStyle w:val="BodyText"/>
        <w:spacing w:before="3"/>
        <w:rPr>
          <w:sz w:val="30"/>
        </w:rPr>
      </w:pPr>
    </w:p>
    <w:p w14:paraId="16BD8A1F" w14:textId="77777777" w:rsidR="00D31E22" w:rsidRDefault="00785958">
      <w:pPr>
        <w:pStyle w:val="BodyText"/>
        <w:spacing w:before="1"/>
        <w:ind w:left="820"/>
      </w:pPr>
      <w:r>
        <w:t>#define</w:t>
      </w:r>
      <w:r>
        <w:rPr>
          <w:spacing w:val="-5"/>
        </w:rPr>
        <w:t xml:space="preserve"> </w:t>
      </w:r>
      <w:r>
        <w:t>MAX_PROCESSES</w:t>
      </w:r>
      <w:r>
        <w:rPr>
          <w:spacing w:val="-4"/>
        </w:rPr>
        <w:t xml:space="preserve"> </w:t>
      </w:r>
      <w:r>
        <w:t>5</w:t>
      </w:r>
    </w:p>
    <w:p w14:paraId="00688F6C" w14:textId="77777777" w:rsidR="00D31E22" w:rsidRDefault="00785958">
      <w:pPr>
        <w:pStyle w:val="BodyText"/>
        <w:spacing w:before="186" w:line="376" w:lineRule="auto"/>
        <w:ind w:left="820" w:right="5578"/>
      </w:pPr>
      <w:r>
        <w:t>#define MAX_RESOURCES 3</w:t>
      </w:r>
      <w:r>
        <w:rPr>
          <w:spacing w:val="-67"/>
        </w:rPr>
        <w:t xml:space="preserve"> </w:t>
      </w:r>
      <w:r>
        <w:t>int is_safe();</w:t>
      </w:r>
    </w:p>
    <w:p w14:paraId="4652D2A3" w14:textId="77777777" w:rsidR="00D31E22" w:rsidRDefault="00785958">
      <w:pPr>
        <w:pStyle w:val="BodyText"/>
        <w:spacing w:before="5" w:line="256" w:lineRule="auto"/>
        <w:ind w:left="820" w:right="839"/>
      </w:pPr>
      <w:r>
        <w:rPr>
          <w:spacing w:val="-1"/>
        </w:rPr>
        <w:t>int available[MAX_RESOURCES] = {3, 3, 2};</w:t>
      </w:r>
      <w:r>
        <w:t xml:space="preserve"> </w:t>
      </w:r>
      <w:r>
        <w:rPr>
          <w:spacing w:val="-1"/>
        </w:rPr>
        <w:t xml:space="preserve">// Available </w:t>
      </w:r>
      <w:r>
        <w:t>instances of</w:t>
      </w:r>
      <w:r>
        <w:rPr>
          <w:spacing w:val="-67"/>
        </w:rPr>
        <w:t xml:space="preserve"> </w:t>
      </w:r>
      <w:r>
        <w:t>each resource</w:t>
      </w:r>
    </w:p>
    <w:p w14:paraId="72679E17" w14:textId="77777777" w:rsidR="00D31E22" w:rsidRDefault="00785958">
      <w:pPr>
        <w:pStyle w:val="BodyText"/>
        <w:spacing w:before="165"/>
        <w:ind w:left="820"/>
      </w:pPr>
      <w:r>
        <w:t>int</w:t>
      </w:r>
      <w:r>
        <w:rPr>
          <w:spacing w:val="-3"/>
        </w:rPr>
        <w:t xml:space="preserve"> </w:t>
      </w:r>
      <w:r>
        <w:t>maximum[MAX_PROCESSES][MAX_RESOURCES]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{{7,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3},</w:t>
      </w:r>
    </w:p>
    <w:p w14:paraId="0C28CFA5" w14:textId="77777777" w:rsidR="00D31E22" w:rsidRDefault="00785958">
      <w:pPr>
        <w:pStyle w:val="BodyText"/>
        <w:spacing w:before="26"/>
        <w:ind w:left="820"/>
      </w:pPr>
      <w:r>
        <w:t>{3,</w:t>
      </w:r>
      <w:r>
        <w:rPr>
          <w:spacing w:val="-1"/>
        </w:rPr>
        <w:t xml:space="preserve"> </w:t>
      </w:r>
      <w:r>
        <w:t>2, 2},</w:t>
      </w:r>
      <w:r>
        <w:rPr>
          <w:spacing w:val="-1"/>
        </w:rPr>
        <w:t xml:space="preserve"> </w:t>
      </w:r>
      <w:r>
        <w:t>{9,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2},</w:t>
      </w:r>
      <w:r>
        <w:rPr>
          <w:spacing w:val="-1"/>
        </w:rPr>
        <w:t xml:space="preserve"> </w:t>
      </w:r>
      <w:r>
        <w:t>{2,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2},</w:t>
      </w:r>
      <w:r>
        <w:rPr>
          <w:spacing w:val="-2"/>
        </w:rPr>
        <w:t xml:space="preserve"> </w:t>
      </w:r>
      <w:r>
        <w:t>{4,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3}};</w:t>
      </w:r>
    </w:p>
    <w:p w14:paraId="14B2A704" w14:textId="77777777" w:rsidR="00D31E22" w:rsidRDefault="00785958">
      <w:pPr>
        <w:pStyle w:val="BodyText"/>
        <w:spacing w:before="185"/>
        <w:ind w:left="820"/>
      </w:pPr>
      <w:r>
        <w:t>int</w:t>
      </w:r>
      <w:r>
        <w:rPr>
          <w:spacing w:val="-3"/>
        </w:rPr>
        <w:t xml:space="preserve"> </w:t>
      </w:r>
      <w:r>
        <w:t>allocation[MAX_PROCESSES][MAX_RESOURCES]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{{0,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0},</w:t>
      </w:r>
    </w:p>
    <w:p w14:paraId="24BDEF2A" w14:textId="77777777" w:rsidR="00D31E22" w:rsidRDefault="00785958">
      <w:pPr>
        <w:pStyle w:val="BodyText"/>
        <w:spacing w:before="26"/>
        <w:ind w:left="820"/>
      </w:pPr>
      <w:r>
        <w:t>{2,</w:t>
      </w:r>
      <w:r>
        <w:rPr>
          <w:spacing w:val="-1"/>
        </w:rPr>
        <w:t xml:space="preserve"> </w:t>
      </w:r>
      <w:r>
        <w:t>0, 0},</w:t>
      </w:r>
      <w:r>
        <w:rPr>
          <w:spacing w:val="-1"/>
        </w:rPr>
        <w:t xml:space="preserve"> </w:t>
      </w:r>
      <w:r>
        <w:t>{3,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2},</w:t>
      </w:r>
      <w:r>
        <w:rPr>
          <w:spacing w:val="-1"/>
        </w:rPr>
        <w:t xml:space="preserve"> </w:t>
      </w:r>
      <w:r>
        <w:t>{2,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1},</w:t>
      </w:r>
      <w:r>
        <w:rPr>
          <w:spacing w:val="-1"/>
        </w:rPr>
        <w:t xml:space="preserve"> </w:t>
      </w:r>
      <w:r>
        <w:t>{0,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2}};</w:t>
      </w:r>
    </w:p>
    <w:p w14:paraId="258CE644" w14:textId="77777777" w:rsidR="00D31E22" w:rsidRDefault="00D31E22">
      <w:pPr>
        <w:pStyle w:val="BodyText"/>
        <w:rPr>
          <w:sz w:val="30"/>
        </w:rPr>
      </w:pPr>
    </w:p>
    <w:p w14:paraId="296A8789" w14:textId="77777777" w:rsidR="00D31E22" w:rsidRDefault="00D31E22">
      <w:pPr>
        <w:pStyle w:val="BodyText"/>
        <w:spacing w:before="3"/>
        <w:rPr>
          <w:sz w:val="30"/>
        </w:rPr>
      </w:pPr>
    </w:p>
    <w:p w14:paraId="76DE5B86" w14:textId="77777777" w:rsidR="00D31E22" w:rsidRDefault="00785958">
      <w:pPr>
        <w:pStyle w:val="BodyText"/>
        <w:ind w:left="820"/>
      </w:pPr>
      <w:r>
        <w:t>int</w:t>
      </w:r>
      <w:r>
        <w:rPr>
          <w:spacing w:val="-4"/>
        </w:rPr>
        <w:t xml:space="preserve"> </w:t>
      </w:r>
      <w:r>
        <w:t>request_resources(int</w:t>
      </w:r>
      <w:r>
        <w:rPr>
          <w:spacing w:val="-3"/>
        </w:rPr>
        <w:t xml:space="preserve"> </w:t>
      </w:r>
      <w:r>
        <w:t>process_num,</w:t>
      </w:r>
      <w:r>
        <w:rPr>
          <w:spacing w:val="-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request[])</w:t>
      </w:r>
      <w:r>
        <w:rPr>
          <w:spacing w:val="-4"/>
        </w:rPr>
        <w:t xml:space="preserve"> </w:t>
      </w:r>
      <w:r>
        <w:t>{</w:t>
      </w:r>
    </w:p>
    <w:p w14:paraId="4B6A0BD4" w14:textId="77777777" w:rsidR="00D31E22" w:rsidRDefault="00785958">
      <w:pPr>
        <w:pStyle w:val="BodyText"/>
        <w:spacing w:before="185"/>
        <w:ind w:left="1098"/>
      </w:pPr>
      <w:r>
        <w:t>// Check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granted</w:t>
      </w:r>
    </w:p>
    <w:p w14:paraId="3E54B070" w14:textId="77777777" w:rsidR="00D31E22" w:rsidRDefault="00785958">
      <w:pPr>
        <w:pStyle w:val="BodyText"/>
        <w:spacing w:before="186"/>
        <w:ind w:left="1098"/>
      </w:pPr>
      <w:r>
        <w:t>for</w:t>
      </w:r>
      <w:r>
        <w:rPr>
          <w:spacing w:val="-1"/>
        </w:rPr>
        <w:t xml:space="preserve"> </w:t>
      </w:r>
      <w:r>
        <w:t>(int 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MAX_RESOURCES; i++)</w:t>
      </w:r>
      <w:r>
        <w:rPr>
          <w:spacing w:val="-1"/>
        </w:rPr>
        <w:t xml:space="preserve"> </w:t>
      </w:r>
      <w:r>
        <w:t>{</w:t>
      </w:r>
    </w:p>
    <w:p w14:paraId="52018C28" w14:textId="77777777" w:rsidR="00D31E22" w:rsidRDefault="00785958">
      <w:pPr>
        <w:pStyle w:val="BodyText"/>
        <w:spacing w:before="185"/>
        <w:ind w:left="1372" w:right="896"/>
        <w:jc w:val="center"/>
      </w:pPr>
      <w:r>
        <w:t>if</w:t>
      </w:r>
      <w:r>
        <w:rPr>
          <w:spacing w:val="-4"/>
        </w:rPr>
        <w:t xml:space="preserve"> </w:t>
      </w:r>
      <w:r>
        <w:t>(request[i]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available[i]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request[i]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maximum[process_num][i]</w:t>
      </w:r>
    </w:p>
    <w:p w14:paraId="206AC1B6" w14:textId="77777777" w:rsidR="00D31E22" w:rsidRDefault="00785958">
      <w:pPr>
        <w:pStyle w:val="BodyText"/>
        <w:spacing w:before="26"/>
        <w:ind w:left="820"/>
      </w:pPr>
      <w:r>
        <w:t>-</w:t>
      </w:r>
      <w:r>
        <w:rPr>
          <w:spacing w:val="-9"/>
        </w:rPr>
        <w:t xml:space="preserve"> </w:t>
      </w:r>
      <w:r>
        <w:t>allocation[process_num][i])</w:t>
      </w:r>
    </w:p>
    <w:p w14:paraId="3A961B2A" w14:textId="77777777" w:rsidR="00D31E22" w:rsidRDefault="00785958">
      <w:pPr>
        <w:pStyle w:val="BodyText"/>
        <w:spacing w:before="185"/>
        <w:ind w:left="1658"/>
      </w:pPr>
      <w:r>
        <w:t>return</w:t>
      </w:r>
      <w:r>
        <w:rPr>
          <w:spacing w:val="-3"/>
        </w:rPr>
        <w:t xml:space="preserve"> </w:t>
      </w:r>
      <w:r>
        <w:t>0;</w:t>
      </w:r>
      <w:r>
        <w:rPr>
          <w:spacing w:val="65"/>
        </w:rPr>
        <w:t xml:space="preserve"> </w:t>
      </w:r>
      <w:r>
        <w:t>// Request cannot be</w:t>
      </w:r>
      <w:r>
        <w:rPr>
          <w:spacing w:val="-4"/>
        </w:rPr>
        <w:t xml:space="preserve"> </w:t>
      </w:r>
      <w:r>
        <w:t>granted</w:t>
      </w:r>
    </w:p>
    <w:p w14:paraId="2B9CEF01" w14:textId="77777777" w:rsidR="00D31E22" w:rsidRDefault="00785958">
      <w:pPr>
        <w:pStyle w:val="BodyText"/>
        <w:spacing w:before="187"/>
        <w:ind w:left="1098"/>
      </w:pPr>
      <w:r>
        <w:t>}</w:t>
      </w:r>
    </w:p>
    <w:p w14:paraId="3E89BD8C" w14:textId="77777777" w:rsidR="00D31E22" w:rsidRDefault="00D31E22">
      <w:pPr>
        <w:pStyle w:val="BodyText"/>
        <w:rPr>
          <w:sz w:val="30"/>
        </w:rPr>
      </w:pPr>
    </w:p>
    <w:p w14:paraId="453988F0" w14:textId="77777777" w:rsidR="00D31E22" w:rsidRDefault="00D31E22">
      <w:pPr>
        <w:pStyle w:val="BodyText"/>
        <w:spacing w:before="3"/>
        <w:rPr>
          <w:sz w:val="30"/>
        </w:rPr>
      </w:pPr>
    </w:p>
    <w:p w14:paraId="4B473A4D" w14:textId="77777777" w:rsidR="00D31E22" w:rsidRDefault="00785958">
      <w:pPr>
        <w:pStyle w:val="BodyText"/>
        <w:ind w:left="1098"/>
      </w:pPr>
      <w:r>
        <w:t>//</w:t>
      </w:r>
      <w:r>
        <w:rPr>
          <w:spacing w:val="-1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allocating</w:t>
      </w:r>
      <w:r>
        <w:rPr>
          <w:spacing w:val="-5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temporarily</w:t>
      </w:r>
    </w:p>
    <w:p w14:paraId="06947105" w14:textId="77777777" w:rsidR="00D31E22" w:rsidRDefault="00785958">
      <w:pPr>
        <w:pStyle w:val="BodyText"/>
        <w:spacing w:before="184" w:line="376" w:lineRule="auto"/>
        <w:ind w:left="1377" w:right="3686" w:hanging="279"/>
      </w:pPr>
      <w:r>
        <w:t>for (int i = 0; i &lt; MAX_RESOURCES; i++) {</w:t>
      </w:r>
      <w:r>
        <w:rPr>
          <w:spacing w:val="-67"/>
        </w:rPr>
        <w:t xml:space="preserve"> </w:t>
      </w:r>
      <w:r>
        <w:t>available[i] -= request[i];</w:t>
      </w:r>
    </w:p>
    <w:p w14:paraId="07C08684" w14:textId="77777777" w:rsidR="00D31E22" w:rsidRDefault="00D31E22">
      <w:pPr>
        <w:spacing w:line="376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7FF5242E" w14:textId="77777777" w:rsidR="00D31E22" w:rsidRDefault="00785958">
      <w:pPr>
        <w:pStyle w:val="BodyText"/>
        <w:spacing w:before="62"/>
        <w:ind w:left="1377"/>
      </w:pPr>
      <w:r>
        <w:lastRenderedPageBreak/>
        <w:t>allocation[process_num][i]</w:t>
      </w:r>
      <w:r>
        <w:rPr>
          <w:spacing w:val="-11"/>
        </w:rPr>
        <w:t xml:space="preserve"> </w:t>
      </w:r>
      <w:r>
        <w:t>+=</w:t>
      </w:r>
      <w:r>
        <w:rPr>
          <w:spacing w:val="-11"/>
        </w:rPr>
        <w:t xml:space="preserve"> </w:t>
      </w:r>
      <w:r>
        <w:t>request[i];</w:t>
      </w:r>
    </w:p>
    <w:p w14:paraId="7A79FBAF" w14:textId="77777777" w:rsidR="00D31E22" w:rsidRDefault="00785958">
      <w:pPr>
        <w:pStyle w:val="BodyText"/>
        <w:spacing w:before="184" w:line="379" w:lineRule="auto"/>
        <w:ind w:left="1377" w:right="2153"/>
      </w:pPr>
      <w:r>
        <w:t>// Update maximum and need matrix if request is granted</w:t>
      </w:r>
      <w:r>
        <w:rPr>
          <w:spacing w:val="-68"/>
        </w:rPr>
        <w:t xml:space="preserve"> </w:t>
      </w:r>
      <w:r>
        <w:t>maximum[process_num][i] -=</w:t>
      </w:r>
      <w:r>
        <w:rPr>
          <w:spacing w:val="-1"/>
        </w:rPr>
        <w:t xml:space="preserve"> </w:t>
      </w:r>
      <w:r>
        <w:t>request[i];</w:t>
      </w:r>
    </w:p>
    <w:p w14:paraId="34B955E5" w14:textId="77777777" w:rsidR="00D31E22" w:rsidRDefault="00785958">
      <w:pPr>
        <w:pStyle w:val="BodyText"/>
        <w:spacing w:line="320" w:lineRule="exact"/>
        <w:ind w:left="1098"/>
      </w:pPr>
      <w:r>
        <w:t>}</w:t>
      </w:r>
    </w:p>
    <w:p w14:paraId="45210CA1" w14:textId="77777777" w:rsidR="00D31E22" w:rsidRDefault="00D31E22">
      <w:pPr>
        <w:pStyle w:val="BodyText"/>
        <w:rPr>
          <w:sz w:val="20"/>
        </w:rPr>
      </w:pPr>
    </w:p>
    <w:p w14:paraId="1FEE5F8C" w14:textId="77777777" w:rsidR="00D31E22" w:rsidRDefault="00D31E22">
      <w:pPr>
        <w:pStyle w:val="BodyText"/>
        <w:rPr>
          <w:sz w:val="20"/>
        </w:rPr>
      </w:pPr>
    </w:p>
    <w:p w14:paraId="16D43649" w14:textId="77777777" w:rsidR="00D31E22" w:rsidRDefault="00785958">
      <w:pPr>
        <w:pStyle w:val="BodyText"/>
        <w:spacing w:before="234" w:line="379" w:lineRule="auto"/>
        <w:ind w:left="1098" w:right="3397"/>
      </w:pPr>
      <w:r>
        <w:t>// Check if system is in safe state after allocation</w:t>
      </w:r>
      <w:r>
        <w:rPr>
          <w:spacing w:val="-67"/>
        </w:rPr>
        <w:t xml:space="preserve"> </w:t>
      </w:r>
      <w:r>
        <w:t>if (is_safe()) {</w:t>
      </w:r>
    </w:p>
    <w:p w14:paraId="66333960" w14:textId="77777777" w:rsidR="00D31E22" w:rsidRDefault="00785958">
      <w:pPr>
        <w:pStyle w:val="BodyText"/>
        <w:spacing w:line="320" w:lineRule="exact"/>
        <w:ind w:left="1377"/>
      </w:pPr>
      <w:r>
        <w:t>return</w:t>
      </w:r>
      <w:r>
        <w:rPr>
          <w:spacing w:val="-4"/>
        </w:rPr>
        <w:t xml:space="preserve"> </w:t>
      </w:r>
      <w:r>
        <w:t>1;</w:t>
      </w:r>
      <w:r>
        <w:rPr>
          <w:spacing w:val="68"/>
        </w:rPr>
        <w:t xml:space="preserve"> </w:t>
      </w:r>
      <w:r>
        <w:t>// Request is</w:t>
      </w:r>
      <w:r>
        <w:rPr>
          <w:spacing w:val="-4"/>
        </w:rPr>
        <w:t xml:space="preserve"> </w:t>
      </w:r>
      <w:r>
        <w:t>granted</w:t>
      </w:r>
    </w:p>
    <w:p w14:paraId="562D142E" w14:textId="77777777" w:rsidR="00D31E22" w:rsidRDefault="00785958">
      <w:pPr>
        <w:pStyle w:val="BodyText"/>
        <w:spacing w:before="186"/>
        <w:ind w:left="109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1A6C0FAA" w14:textId="77777777" w:rsidR="00D31E22" w:rsidRDefault="00785958">
      <w:pPr>
        <w:pStyle w:val="BodyText"/>
        <w:spacing w:before="185"/>
        <w:ind w:left="1377"/>
      </w:pPr>
      <w:r>
        <w:t>// Roll</w:t>
      </w:r>
      <w:r>
        <w:rPr>
          <w:spacing w:val="-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if not</w:t>
      </w:r>
      <w:r>
        <w:rPr>
          <w:spacing w:val="-3"/>
        </w:rPr>
        <w:t xml:space="preserve"> </w:t>
      </w:r>
      <w:r>
        <w:t>safe</w:t>
      </w:r>
    </w:p>
    <w:p w14:paraId="3EA1B643" w14:textId="77777777" w:rsidR="00D31E22" w:rsidRDefault="00785958">
      <w:pPr>
        <w:pStyle w:val="BodyText"/>
        <w:spacing w:before="184" w:line="379" w:lineRule="auto"/>
        <w:ind w:left="1658" w:right="3407" w:hanging="281"/>
      </w:pPr>
      <w:r>
        <w:t>for (int i = 0; i &lt; MAX_RESOURCES; i++) {</w:t>
      </w:r>
      <w:r>
        <w:rPr>
          <w:spacing w:val="-67"/>
        </w:rPr>
        <w:t xml:space="preserve"> </w:t>
      </w:r>
      <w:r>
        <w:t>available[i] += request[i];</w:t>
      </w:r>
      <w:r>
        <w:rPr>
          <w:spacing w:val="1"/>
        </w:rPr>
        <w:t xml:space="preserve"> </w:t>
      </w:r>
      <w:r>
        <w:t>allocation[process_num][i] -= request[i];</w:t>
      </w:r>
      <w:r>
        <w:rPr>
          <w:spacing w:val="1"/>
        </w:rPr>
        <w:t xml:space="preserve"> </w:t>
      </w:r>
      <w:r>
        <w:t>maximum[process_num][i]</w:t>
      </w:r>
      <w:r>
        <w:rPr>
          <w:spacing w:val="-3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request[i];</w:t>
      </w:r>
    </w:p>
    <w:p w14:paraId="5CDA0972" w14:textId="77777777" w:rsidR="00D31E22" w:rsidRDefault="00785958">
      <w:pPr>
        <w:pStyle w:val="BodyText"/>
        <w:spacing w:line="318" w:lineRule="exact"/>
        <w:ind w:left="1377"/>
      </w:pPr>
      <w:r>
        <w:t>}</w:t>
      </w:r>
    </w:p>
    <w:p w14:paraId="33A943D7" w14:textId="77777777" w:rsidR="00D31E22" w:rsidRDefault="00785958">
      <w:pPr>
        <w:pStyle w:val="BodyText"/>
        <w:spacing w:before="187"/>
        <w:ind w:left="1377"/>
      </w:pPr>
      <w:r>
        <w:t>return</w:t>
      </w:r>
      <w:r>
        <w:rPr>
          <w:spacing w:val="-4"/>
        </w:rPr>
        <w:t xml:space="preserve"> </w:t>
      </w:r>
      <w:r>
        <w:t>0;</w:t>
      </w:r>
      <w:r>
        <w:rPr>
          <w:spacing w:val="68"/>
        </w:rPr>
        <w:t xml:space="preserve"> </w:t>
      </w:r>
      <w:r>
        <w:t>// Request is</w:t>
      </w:r>
      <w:r>
        <w:rPr>
          <w:spacing w:val="-4"/>
        </w:rPr>
        <w:t xml:space="preserve"> </w:t>
      </w:r>
      <w:r>
        <w:t>denied</w:t>
      </w:r>
    </w:p>
    <w:p w14:paraId="7F9C5862" w14:textId="77777777" w:rsidR="00D31E22" w:rsidRDefault="00785958">
      <w:pPr>
        <w:pStyle w:val="BodyText"/>
        <w:spacing w:before="184"/>
        <w:ind w:left="1098"/>
      </w:pPr>
      <w:r>
        <w:t>}</w:t>
      </w:r>
    </w:p>
    <w:p w14:paraId="2BF79A2B" w14:textId="77777777" w:rsidR="00D31E22" w:rsidRDefault="00785958">
      <w:pPr>
        <w:pStyle w:val="BodyText"/>
        <w:spacing w:before="187"/>
        <w:ind w:left="820"/>
      </w:pPr>
      <w:r>
        <w:t>}</w:t>
      </w:r>
    </w:p>
    <w:p w14:paraId="54E2331E" w14:textId="77777777" w:rsidR="00D31E22" w:rsidRDefault="00D31E22">
      <w:pPr>
        <w:pStyle w:val="BodyText"/>
        <w:rPr>
          <w:sz w:val="20"/>
        </w:rPr>
      </w:pPr>
    </w:p>
    <w:p w14:paraId="04CFFB64" w14:textId="77777777" w:rsidR="00D31E22" w:rsidRDefault="00D31E22">
      <w:pPr>
        <w:pStyle w:val="BodyText"/>
        <w:rPr>
          <w:sz w:val="20"/>
        </w:rPr>
      </w:pPr>
    </w:p>
    <w:p w14:paraId="39EBD79D" w14:textId="77777777" w:rsidR="00D31E22" w:rsidRDefault="00785958">
      <w:pPr>
        <w:pStyle w:val="BodyText"/>
        <w:spacing w:before="231"/>
        <w:ind w:left="820"/>
      </w:pPr>
      <w:r>
        <w:t>int</w:t>
      </w:r>
      <w:r>
        <w:rPr>
          <w:spacing w:val="-1"/>
        </w:rPr>
        <w:t xml:space="preserve"> </w:t>
      </w:r>
      <w:r>
        <w:t>is_safe()</w:t>
      </w:r>
      <w:r>
        <w:rPr>
          <w:spacing w:val="-2"/>
        </w:rPr>
        <w:t xml:space="preserve"> </w:t>
      </w:r>
      <w:r>
        <w:t>{</w:t>
      </w:r>
    </w:p>
    <w:p w14:paraId="27BB62ED" w14:textId="77777777" w:rsidR="00D31E22" w:rsidRDefault="00785958">
      <w:pPr>
        <w:pStyle w:val="BodyText"/>
        <w:spacing w:before="186"/>
        <w:ind w:left="1098"/>
      </w:pPr>
      <w:r>
        <w:t>int</w:t>
      </w:r>
      <w:r>
        <w:rPr>
          <w:spacing w:val="-6"/>
        </w:rPr>
        <w:t xml:space="preserve"> </w:t>
      </w:r>
      <w:r>
        <w:t>work[MAX_RESOURCES];</w:t>
      </w:r>
    </w:p>
    <w:p w14:paraId="5ACEDD1C" w14:textId="77777777" w:rsidR="00D31E22" w:rsidRDefault="00785958">
      <w:pPr>
        <w:pStyle w:val="BodyText"/>
        <w:spacing w:before="186"/>
        <w:ind w:left="1098"/>
      </w:pPr>
      <w:r>
        <w:t>int</w:t>
      </w:r>
      <w:r>
        <w:rPr>
          <w:spacing w:val="-3"/>
        </w:rPr>
        <w:t xml:space="preserve"> </w:t>
      </w:r>
      <w:r>
        <w:t>finish[MAX_PROCESSES]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{0};</w:t>
      </w:r>
    </w:p>
    <w:p w14:paraId="4D057228" w14:textId="77777777" w:rsidR="00D31E22" w:rsidRDefault="00D31E22">
      <w:pPr>
        <w:pStyle w:val="BodyText"/>
        <w:rPr>
          <w:sz w:val="30"/>
        </w:rPr>
      </w:pPr>
    </w:p>
    <w:p w14:paraId="64F95374" w14:textId="77777777" w:rsidR="00D31E22" w:rsidRDefault="00D31E22">
      <w:pPr>
        <w:pStyle w:val="BodyText"/>
        <w:spacing w:before="3"/>
        <w:rPr>
          <w:sz w:val="30"/>
        </w:rPr>
      </w:pPr>
    </w:p>
    <w:p w14:paraId="4C036AB2" w14:textId="77777777" w:rsidR="00D31E22" w:rsidRDefault="00785958">
      <w:pPr>
        <w:pStyle w:val="BodyText"/>
        <w:ind w:left="1098"/>
      </w:pPr>
      <w:r>
        <w:t>//</w:t>
      </w:r>
      <w:r>
        <w:rPr>
          <w:spacing w:val="-2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array</w:t>
      </w:r>
    </w:p>
    <w:p w14:paraId="3A211B89" w14:textId="77777777" w:rsidR="00D31E22" w:rsidRDefault="00785958">
      <w:pPr>
        <w:pStyle w:val="BodyText"/>
        <w:spacing w:before="187" w:line="376" w:lineRule="auto"/>
        <w:ind w:left="1379" w:right="3686" w:hanging="281"/>
      </w:pPr>
      <w:r>
        <w:t xml:space="preserve">for (int i = 0; i &lt; </w:t>
      </w:r>
      <w:r>
        <w:t>MAX_RESOURCES; i++) {</w:t>
      </w:r>
      <w:r>
        <w:rPr>
          <w:spacing w:val="-67"/>
        </w:rPr>
        <w:t xml:space="preserve"> </w:t>
      </w:r>
      <w:r>
        <w:t>work[i]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available[i];</w:t>
      </w:r>
    </w:p>
    <w:p w14:paraId="232A2DB0" w14:textId="77777777" w:rsidR="00D31E22" w:rsidRDefault="00785958">
      <w:pPr>
        <w:pStyle w:val="BodyText"/>
        <w:spacing w:before="1"/>
        <w:ind w:left="1098"/>
      </w:pPr>
      <w:r>
        <w:t>}</w:t>
      </w:r>
    </w:p>
    <w:p w14:paraId="24278764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1B81C1A0" w14:textId="77777777" w:rsidR="00D31E22" w:rsidRDefault="00D31E22">
      <w:pPr>
        <w:pStyle w:val="BodyText"/>
        <w:spacing w:before="6"/>
        <w:rPr>
          <w:sz w:val="22"/>
        </w:rPr>
      </w:pPr>
    </w:p>
    <w:p w14:paraId="5BEDD6BD" w14:textId="77777777" w:rsidR="00D31E22" w:rsidRDefault="00785958">
      <w:pPr>
        <w:pStyle w:val="BodyText"/>
        <w:spacing w:before="89" w:line="379" w:lineRule="auto"/>
        <w:ind w:left="1098" w:right="5340"/>
      </w:pPr>
      <w:r>
        <w:t>// Check if processes can finish</w:t>
      </w:r>
      <w:r>
        <w:rPr>
          <w:spacing w:val="-67"/>
        </w:rPr>
        <w:t xml:space="preserve"> </w:t>
      </w:r>
      <w:r>
        <w:t>int count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E53F2AA" w14:textId="77777777" w:rsidR="00D31E22" w:rsidRDefault="00785958">
      <w:pPr>
        <w:pStyle w:val="BodyText"/>
        <w:spacing w:line="379" w:lineRule="auto"/>
        <w:ind w:left="1377" w:right="4495" w:hanging="279"/>
      </w:pPr>
      <w:r>
        <w:t>while (count &lt; MAX_PROCESSES) {</w:t>
      </w:r>
      <w:r>
        <w:rPr>
          <w:spacing w:val="-67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found =</w:t>
      </w:r>
      <w:r>
        <w:rPr>
          <w:spacing w:val="-4"/>
        </w:rPr>
        <w:t xml:space="preserve"> </w:t>
      </w:r>
      <w:r>
        <w:t>0;</w:t>
      </w:r>
    </w:p>
    <w:p w14:paraId="05915414" w14:textId="77777777" w:rsidR="00D31E22" w:rsidRDefault="00785958">
      <w:pPr>
        <w:pStyle w:val="BodyText"/>
        <w:spacing w:line="379" w:lineRule="auto"/>
        <w:ind w:left="1658" w:right="3485" w:hanging="281"/>
      </w:pPr>
      <w:r>
        <w:t>for (int i = 0; i &lt; MAX_PROCESSES; i++) {</w:t>
      </w:r>
      <w:r>
        <w:rPr>
          <w:spacing w:val="-67"/>
        </w:rPr>
        <w:t xml:space="preserve"> </w:t>
      </w:r>
      <w:r>
        <w:t>if (finish[i] == 0) {</w:t>
      </w:r>
    </w:p>
    <w:p w14:paraId="33534175" w14:textId="77777777" w:rsidR="00D31E22" w:rsidRDefault="00785958">
      <w:pPr>
        <w:pStyle w:val="BodyText"/>
        <w:spacing w:line="320" w:lineRule="exact"/>
        <w:ind w:left="1938"/>
      </w:pPr>
      <w:r>
        <w:t>int</w:t>
      </w:r>
      <w:r>
        <w:rPr>
          <w:spacing w:val="-2"/>
        </w:rPr>
        <w:t xml:space="preserve"> </w:t>
      </w:r>
      <w:r>
        <w:t>j;</w:t>
      </w:r>
    </w:p>
    <w:p w14:paraId="1C02F634" w14:textId="77777777" w:rsidR="00D31E22" w:rsidRDefault="00785958">
      <w:pPr>
        <w:pStyle w:val="BodyText"/>
        <w:spacing w:before="183"/>
        <w:ind w:left="1938"/>
      </w:pPr>
      <w:r>
        <w:t>for</w:t>
      </w:r>
      <w:r>
        <w:rPr>
          <w:spacing w:val="-1"/>
        </w:rPr>
        <w:t xml:space="preserve"> </w:t>
      </w:r>
      <w:r>
        <w:t>(j 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 xml:space="preserve">&lt; </w:t>
      </w:r>
      <w:r>
        <w:t>MAX_RESOURCES;</w:t>
      </w:r>
      <w:r>
        <w:rPr>
          <w:spacing w:val="1"/>
        </w:rPr>
        <w:t xml:space="preserve"> </w:t>
      </w:r>
      <w:r>
        <w:t>j++)</w:t>
      </w:r>
      <w:r>
        <w:rPr>
          <w:spacing w:val="-1"/>
        </w:rPr>
        <w:t xml:space="preserve"> </w:t>
      </w:r>
      <w:r>
        <w:t>{</w:t>
      </w:r>
    </w:p>
    <w:p w14:paraId="38ABF46B" w14:textId="77777777" w:rsidR="00D31E22" w:rsidRDefault="00785958">
      <w:pPr>
        <w:pStyle w:val="BodyText"/>
        <w:spacing w:before="184" w:line="376" w:lineRule="auto"/>
        <w:ind w:left="2498" w:right="2619" w:hanging="282"/>
      </w:pPr>
      <w:r>
        <w:t>if (maximum[i][j] - allocation[i][j] &gt; work[j])</w:t>
      </w:r>
      <w:r>
        <w:rPr>
          <w:spacing w:val="-67"/>
        </w:rPr>
        <w:t xml:space="preserve"> </w:t>
      </w:r>
      <w:r>
        <w:t>break;</w:t>
      </w:r>
    </w:p>
    <w:p w14:paraId="37CC8A4F" w14:textId="77777777" w:rsidR="00D31E22" w:rsidRDefault="00785958">
      <w:pPr>
        <w:pStyle w:val="BodyText"/>
        <w:spacing w:before="4"/>
        <w:ind w:left="1938"/>
      </w:pPr>
      <w:r>
        <w:t>}</w:t>
      </w:r>
    </w:p>
    <w:p w14:paraId="3CE2BF95" w14:textId="77777777" w:rsidR="00D31E22" w:rsidRDefault="00785958">
      <w:pPr>
        <w:pStyle w:val="BodyText"/>
        <w:spacing w:before="185"/>
        <w:ind w:left="1938"/>
      </w:pPr>
      <w:r>
        <w:t>if</w:t>
      </w:r>
      <w:r>
        <w:rPr>
          <w:spacing w:val="-2"/>
        </w:rPr>
        <w:t xml:space="preserve"> </w:t>
      </w:r>
      <w:r>
        <w:t>(j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MAX_RESOURCES)</w:t>
      </w:r>
      <w:r>
        <w:rPr>
          <w:spacing w:val="-1"/>
        </w:rPr>
        <w:t xml:space="preserve"> </w:t>
      </w:r>
      <w:r>
        <w:t>{</w:t>
      </w:r>
    </w:p>
    <w:p w14:paraId="61DC8A86" w14:textId="77777777" w:rsidR="00D31E22" w:rsidRDefault="00785958">
      <w:pPr>
        <w:pStyle w:val="BodyText"/>
        <w:spacing w:before="187" w:line="376" w:lineRule="auto"/>
        <w:ind w:left="2217" w:right="1538"/>
      </w:pPr>
      <w:r>
        <w:t>// Process can finish, update work and mark as finished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MAX_RESOURCES;</w:t>
      </w:r>
      <w:r>
        <w:rPr>
          <w:spacing w:val="1"/>
        </w:rPr>
        <w:t xml:space="preserve"> </w:t>
      </w:r>
      <w:r>
        <w:t>k++) {</w:t>
      </w:r>
    </w:p>
    <w:p w14:paraId="64BB16E3" w14:textId="77777777" w:rsidR="00D31E22" w:rsidRDefault="00785958">
      <w:pPr>
        <w:pStyle w:val="BodyText"/>
        <w:spacing w:before="4"/>
        <w:ind w:left="2498"/>
      </w:pPr>
      <w:r>
        <w:t>work[k]</w:t>
      </w:r>
      <w:r>
        <w:rPr>
          <w:spacing w:val="-4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allocation[i][k];</w:t>
      </w:r>
    </w:p>
    <w:p w14:paraId="7869E4FE" w14:textId="77777777" w:rsidR="00D31E22" w:rsidRDefault="00785958">
      <w:pPr>
        <w:pStyle w:val="BodyText"/>
        <w:spacing w:before="185"/>
        <w:ind w:left="2217"/>
      </w:pPr>
      <w:r>
        <w:t>}</w:t>
      </w:r>
    </w:p>
    <w:p w14:paraId="1182DF02" w14:textId="77777777" w:rsidR="00D31E22" w:rsidRDefault="00785958">
      <w:pPr>
        <w:pStyle w:val="BodyText"/>
        <w:spacing w:before="186"/>
        <w:ind w:left="2217"/>
      </w:pPr>
      <w:r>
        <w:t>finish[i]</w:t>
      </w:r>
      <w:r>
        <w:rPr>
          <w:spacing w:val="-4"/>
        </w:rPr>
        <w:t xml:space="preserve"> </w:t>
      </w:r>
      <w:r>
        <w:t>= 1;</w:t>
      </w:r>
    </w:p>
    <w:p w14:paraId="64B21795" w14:textId="77777777" w:rsidR="00D31E22" w:rsidRDefault="00785958">
      <w:pPr>
        <w:pStyle w:val="BodyText"/>
        <w:spacing w:before="185" w:line="376" w:lineRule="auto"/>
        <w:ind w:left="2217" w:right="6544"/>
      </w:pPr>
      <w:r>
        <w:t>found = 1;</w:t>
      </w:r>
      <w:r>
        <w:rPr>
          <w:spacing w:val="-67"/>
        </w:rPr>
        <w:t xml:space="preserve"> </w:t>
      </w:r>
      <w:r>
        <w:t>count++;</w:t>
      </w:r>
    </w:p>
    <w:p w14:paraId="1F3F9063" w14:textId="77777777" w:rsidR="00D31E22" w:rsidRDefault="00785958">
      <w:pPr>
        <w:pStyle w:val="BodyText"/>
        <w:spacing w:before="4"/>
        <w:ind w:left="1938"/>
      </w:pPr>
      <w:r>
        <w:t>}</w:t>
      </w:r>
    </w:p>
    <w:p w14:paraId="6492F6F6" w14:textId="77777777" w:rsidR="00D31E22" w:rsidRDefault="00785958">
      <w:pPr>
        <w:pStyle w:val="BodyText"/>
        <w:spacing w:before="185"/>
        <w:ind w:left="1658"/>
      </w:pPr>
      <w:r>
        <w:t>}</w:t>
      </w:r>
    </w:p>
    <w:p w14:paraId="751922C4" w14:textId="77777777" w:rsidR="00D31E22" w:rsidRDefault="00785958">
      <w:pPr>
        <w:pStyle w:val="BodyText"/>
        <w:spacing w:before="187"/>
        <w:ind w:left="1377"/>
      </w:pPr>
      <w:r>
        <w:t>}</w:t>
      </w:r>
    </w:p>
    <w:p w14:paraId="6057AC84" w14:textId="77777777" w:rsidR="00D31E22" w:rsidRDefault="00785958">
      <w:pPr>
        <w:pStyle w:val="BodyText"/>
        <w:spacing w:before="184"/>
        <w:ind w:left="1377"/>
      </w:pPr>
      <w:r>
        <w:t>if (found</w:t>
      </w:r>
      <w:r>
        <w:rPr>
          <w:spacing w:val="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{</w:t>
      </w:r>
    </w:p>
    <w:p w14:paraId="1E8232C6" w14:textId="77777777" w:rsidR="00D31E22" w:rsidRDefault="00785958">
      <w:pPr>
        <w:pStyle w:val="BodyText"/>
        <w:spacing w:before="187"/>
        <w:ind w:left="1658"/>
      </w:pPr>
      <w:r>
        <w:t>return</w:t>
      </w:r>
      <w:r>
        <w:rPr>
          <w:spacing w:val="-4"/>
        </w:rPr>
        <w:t xml:space="preserve"> </w:t>
      </w:r>
      <w:r>
        <w:t>0;</w:t>
      </w:r>
      <w:r>
        <w:rPr>
          <w:spacing w:val="64"/>
        </w:rPr>
        <w:t xml:space="preserve"> </w:t>
      </w:r>
      <w:r>
        <w:t>// No</w:t>
      </w:r>
      <w:r>
        <w:rPr>
          <w:spacing w:val="-1"/>
        </w:rPr>
        <w:t xml:space="preserve"> </w:t>
      </w:r>
      <w:r>
        <w:t>process can</w:t>
      </w:r>
      <w:r>
        <w:rPr>
          <w:spacing w:val="-1"/>
        </w:rPr>
        <w:t xml:space="preserve"> </w:t>
      </w:r>
      <w:r>
        <w:t>finish,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state</w:t>
      </w:r>
    </w:p>
    <w:p w14:paraId="03E2A236" w14:textId="77777777" w:rsidR="00D31E22" w:rsidRDefault="00785958">
      <w:pPr>
        <w:pStyle w:val="BodyText"/>
        <w:spacing w:before="185"/>
        <w:ind w:left="1377"/>
      </w:pPr>
      <w:r>
        <w:t>}</w:t>
      </w:r>
    </w:p>
    <w:p w14:paraId="2875A1A6" w14:textId="77777777" w:rsidR="00D31E22" w:rsidRDefault="00785958">
      <w:pPr>
        <w:pStyle w:val="BodyText"/>
        <w:spacing w:before="184"/>
        <w:ind w:left="1098"/>
      </w:pPr>
      <w:r>
        <w:t>}</w:t>
      </w:r>
    </w:p>
    <w:p w14:paraId="43C72157" w14:textId="77777777" w:rsidR="00D31E22" w:rsidRDefault="00D31E22">
      <w:pPr>
        <w:sectPr w:rsidR="00D31E22">
          <w:pgSz w:w="11910" w:h="16840"/>
          <w:pgMar w:top="1580" w:right="620" w:bottom="280" w:left="1340" w:header="720" w:footer="720" w:gutter="0"/>
          <w:cols w:space="720"/>
        </w:sectPr>
      </w:pPr>
    </w:p>
    <w:p w14:paraId="4956DDBF" w14:textId="77777777" w:rsidR="00D31E22" w:rsidRDefault="00785958">
      <w:pPr>
        <w:pStyle w:val="BodyText"/>
        <w:spacing w:before="62"/>
        <w:ind w:left="1098"/>
      </w:pPr>
      <w:r>
        <w:lastRenderedPageBreak/>
        <w:t>return</w:t>
      </w:r>
      <w:r>
        <w:rPr>
          <w:spacing w:val="-1"/>
        </w:rPr>
        <w:t xml:space="preserve"> </w:t>
      </w:r>
      <w:r>
        <w:t>1;</w:t>
      </w:r>
      <w:r>
        <w:rPr>
          <w:spacing w:val="66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finish,</w:t>
      </w:r>
      <w:r>
        <w:rPr>
          <w:spacing w:val="-5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state</w:t>
      </w:r>
    </w:p>
    <w:p w14:paraId="2485CBBE" w14:textId="77777777" w:rsidR="00D31E22" w:rsidRDefault="00785958">
      <w:pPr>
        <w:pStyle w:val="BodyText"/>
        <w:spacing w:before="184"/>
        <w:ind w:left="820"/>
      </w:pPr>
      <w:r>
        <w:t>}</w:t>
      </w:r>
    </w:p>
    <w:p w14:paraId="3BE60C51" w14:textId="77777777" w:rsidR="00D31E22" w:rsidRDefault="00D31E22">
      <w:pPr>
        <w:pStyle w:val="BodyText"/>
        <w:rPr>
          <w:sz w:val="20"/>
        </w:rPr>
      </w:pPr>
    </w:p>
    <w:p w14:paraId="03736688" w14:textId="77777777" w:rsidR="00D31E22" w:rsidRDefault="00D31E22">
      <w:pPr>
        <w:pStyle w:val="BodyText"/>
        <w:rPr>
          <w:sz w:val="20"/>
        </w:rPr>
      </w:pPr>
    </w:p>
    <w:p w14:paraId="7D31207B" w14:textId="77777777" w:rsidR="00D31E22" w:rsidRDefault="00785958">
      <w:pPr>
        <w:pStyle w:val="BodyText"/>
        <w:spacing w:before="234"/>
        <w:ind w:left="82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60B80DE9" w14:textId="77777777" w:rsidR="00D31E22" w:rsidRDefault="00785958">
      <w:pPr>
        <w:pStyle w:val="BodyText"/>
        <w:spacing w:before="186" w:line="379" w:lineRule="auto"/>
        <w:ind w:left="1098" w:right="3364"/>
      </w:pPr>
      <w:r>
        <w:t>int process_num, request[MAX_RESOURCES];</w:t>
      </w:r>
      <w:r>
        <w:rPr>
          <w:spacing w:val="-67"/>
        </w:rPr>
        <w:t xml:space="preserve"> </w:t>
      </w:r>
      <w:r>
        <w:t xml:space="preserve">printf("Enter process number (0 </w:t>
      </w:r>
      <w:r>
        <w:t>to 4): ");</w:t>
      </w:r>
      <w:r>
        <w:rPr>
          <w:spacing w:val="1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&amp;process_num);</w:t>
      </w:r>
    </w:p>
    <w:p w14:paraId="0FFA8DF9" w14:textId="77777777" w:rsidR="00D31E22" w:rsidRDefault="00D31E22">
      <w:pPr>
        <w:pStyle w:val="BodyText"/>
        <w:spacing w:before="11"/>
        <w:rPr>
          <w:sz w:val="43"/>
        </w:rPr>
      </w:pPr>
    </w:p>
    <w:p w14:paraId="1A253345" w14:textId="77777777" w:rsidR="00D31E22" w:rsidRDefault="00785958">
      <w:pPr>
        <w:pStyle w:val="BodyText"/>
        <w:spacing w:line="376" w:lineRule="auto"/>
        <w:ind w:left="1098" w:right="3696"/>
      </w:pPr>
      <w:r>
        <w:t>printf("Enter resource request (e.g., 0 1 0): ");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MAX_RESOURCES; i++)</w:t>
      </w:r>
      <w:r>
        <w:rPr>
          <w:spacing w:val="-1"/>
        </w:rPr>
        <w:t xml:space="preserve"> </w:t>
      </w:r>
      <w:r>
        <w:t>{</w:t>
      </w:r>
    </w:p>
    <w:p w14:paraId="202C9F2E" w14:textId="77777777" w:rsidR="00D31E22" w:rsidRDefault="00785958">
      <w:pPr>
        <w:pStyle w:val="BodyText"/>
        <w:spacing w:before="2"/>
        <w:ind w:left="1377"/>
      </w:pPr>
      <w:r>
        <w:t>scanf("%d",</w:t>
      </w:r>
      <w:r>
        <w:rPr>
          <w:spacing w:val="-2"/>
        </w:rPr>
        <w:t xml:space="preserve"> </w:t>
      </w:r>
      <w:r>
        <w:t>&amp;request[i]);</w:t>
      </w:r>
    </w:p>
    <w:p w14:paraId="6AE37BA1" w14:textId="77777777" w:rsidR="00D31E22" w:rsidRDefault="00785958">
      <w:pPr>
        <w:pStyle w:val="BodyText"/>
        <w:spacing w:before="186"/>
        <w:ind w:left="1098"/>
      </w:pPr>
      <w:r>
        <w:t>}</w:t>
      </w:r>
    </w:p>
    <w:p w14:paraId="340ABA1D" w14:textId="77777777" w:rsidR="00D31E22" w:rsidRDefault="00D31E22">
      <w:pPr>
        <w:pStyle w:val="BodyText"/>
        <w:rPr>
          <w:sz w:val="30"/>
        </w:rPr>
      </w:pPr>
    </w:p>
    <w:p w14:paraId="1A92B04C" w14:textId="77777777" w:rsidR="00D31E22" w:rsidRDefault="00D31E22">
      <w:pPr>
        <w:pStyle w:val="BodyText"/>
        <w:spacing w:before="4"/>
        <w:rPr>
          <w:sz w:val="30"/>
        </w:rPr>
      </w:pPr>
    </w:p>
    <w:p w14:paraId="08820B36" w14:textId="77777777" w:rsidR="00D31E22" w:rsidRDefault="00785958">
      <w:pPr>
        <w:pStyle w:val="BodyText"/>
        <w:spacing w:line="376" w:lineRule="auto"/>
        <w:ind w:left="1377" w:right="3581" w:hanging="279"/>
      </w:pPr>
      <w:r>
        <w:t>if (request_resources(process_num, request)) {</w:t>
      </w:r>
      <w:r>
        <w:rPr>
          <w:spacing w:val="-67"/>
        </w:rPr>
        <w:t xml:space="preserve"> </w:t>
      </w:r>
      <w:r>
        <w:t>printf("Request</w:t>
      </w:r>
      <w:r>
        <w:rPr>
          <w:spacing w:val="-3"/>
        </w:rPr>
        <w:t xml:space="preserve"> </w:t>
      </w:r>
      <w:r>
        <w:t>granted.\n");</w:t>
      </w:r>
    </w:p>
    <w:p w14:paraId="7FF4C18C" w14:textId="77777777" w:rsidR="00D31E22" w:rsidRDefault="00785958">
      <w:pPr>
        <w:pStyle w:val="BodyText"/>
        <w:spacing w:before="4"/>
        <w:ind w:left="109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6BB21B22" w14:textId="77777777" w:rsidR="00D31E22" w:rsidRDefault="00785958">
      <w:pPr>
        <w:pStyle w:val="BodyText"/>
        <w:spacing w:before="185"/>
        <w:ind w:left="1377"/>
      </w:pPr>
      <w:r>
        <w:t>printf("Request</w:t>
      </w:r>
      <w:r>
        <w:rPr>
          <w:spacing w:val="-4"/>
        </w:rPr>
        <w:t xml:space="preserve"> </w:t>
      </w:r>
      <w:r>
        <w:t>denied.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state.\n");</w:t>
      </w:r>
    </w:p>
    <w:p w14:paraId="2AC7CA2F" w14:textId="77777777" w:rsidR="00D31E22" w:rsidRDefault="00785958">
      <w:pPr>
        <w:pStyle w:val="BodyText"/>
        <w:spacing w:before="187"/>
        <w:ind w:left="1098"/>
      </w:pPr>
      <w:r>
        <w:t>}</w:t>
      </w:r>
    </w:p>
    <w:p w14:paraId="4DA43707" w14:textId="77777777" w:rsidR="00D31E22" w:rsidRDefault="00785958">
      <w:pPr>
        <w:pStyle w:val="BodyText"/>
        <w:spacing w:before="184"/>
        <w:ind w:left="93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2FDFEC19" w14:textId="77777777" w:rsidR="00D31E22" w:rsidRDefault="00785958">
      <w:pPr>
        <w:pStyle w:val="Heading2"/>
        <w:spacing w:before="184"/>
      </w:pPr>
      <w:r>
        <w:t>OUTPUT</w:t>
      </w:r>
      <w:r>
        <w:rPr>
          <w:spacing w:val="-6"/>
        </w:rPr>
        <w:t xml:space="preserve"> </w:t>
      </w:r>
      <w:r>
        <w:t>:</w:t>
      </w:r>
    </w:p>
    <w:p w14:paraId="3C714BC8" w14:textId="77777777" w:rsidR="00D31E22" w:rsidRDefault="00785958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BBD2138" wp14:editId="71B015CA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334510" cy="213677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764" cy="213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5032F" w14:textId="77777777" w:rsidR="00D31E22" w:rsidRDefault="00D31E22">
      <w:pPr>
        <w:rPr>
          <w:sz w:val="12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6107FF82" w14:textId="77777777" w:rsidR="00D31E22" w:rsidRDefault="00D31E22">
      <w:pPr>
        <w:pStyle w:val="BodyText"/>
        <w:spacing w:before="6"/>
        <w:rPr>
          <w:b/>
          <w:sz w:val="22"/>
        </w:rPr>
      </w:pPr>
    </w:p>
    <w:p w14:paraId="0AE20B7A" w14:textId="77777777" w:rsidR="00D31E22" w:rsidRDefault="00785958">
      <w:pPr>
        <w:spacing w:before="89" w:line="259" w:lineRule="auto"/>
        <w:ind w:left="820" w:right="839"/>
        <w:rPr>
          <w:b/>
          <w:sz w:val="28"/>
        </w:rPr>
      </w:pPr>
      <w:r>
        <w:rPr>
          <w:b/>
          <w:sz w:val="28"/>
        </w:rPr>
        <w:t>18.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Construct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simulate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producer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consumer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using semaphores.</w:t>
      </w:r>
    </w:p>
    <w:p w14:paraId="1CDEF45B" w14:textId="77777777" w:rsidR="00D31E22" w:rsidRDefault="00785958">
      <w:pPr>
        <w:pStyle w:val="Heading2"/>
        <w:spacing w:before="162"/>
      </w:pPr>
      <w:r>
        <w:t>AIM</w:t>
      </w:r>
      <w:r>
        <w:rPr>
          <w:spacing w:val="-2"/>
        </w:rPr>
        <w:t xml:space="preserve"> </w:t>
      </w:r>
      <w:r>
        <w:t>:</w:t>
      </w:r>
    </w:p>
    <w:p w14:paraId="305100E8" w14:textId="77777777" w:rsidR="00D31E22" w:rsidRDefault="00785958">
      <w:pPr>
        <w:pStyle w:val="BodyText"/>
        <w:spacing w:before="184" w:line="259" w:lineRule="auto"/>
        <w:ind w:left="820"/>
      </w:pPr>
      <w:r>
        <w:t>To</w:t>
      </w:r>
      <w:r>
        <w:rPr>
          <w:spacing w:val="-4"/>
        </w:rPr>
        <w:t xml:space="preserve"> </w:t>
      </w:r>
      <w:r>
        <w:t>construct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simulate</w:t>
      </w:r>
      <w:r>
        <w:rPr>
          <w:spacing w:val="-7"/>
        </w:rPr>
        <w:t xml:space="preserve"> </w:t>
      </w:r>
      <w:r>
        <w:t>producer</w:t>
      </w:r>
      <w:r>
        <w:rPr>
          <w:spacing w:val="-5"/>
        </w:rPr>
        <w:t xml:space="preserve"> </w:t>
      </w:r>
      <w:r>
        <w:t>consumer</w:t>
      </w:r>
      <w:r>
        <w:rPr>
          <w:spacing w:val="-7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semaphores.</w:t>
      </w:r>
    </w:p>
    <w:p w14:paraId="2E9C8073" w14:textId="77777777" w:rsidR="00D31E22" w:rsidRDefault="00785958">
      <w:pPr>
        <w:pStyle w:val="Heading2"/>
        <w:spacing w:before="159"/>
      </w:pPr>
      <w:r>
        <w:t>ALGORITHM</w:t>
      </w:r>
      <w:r>
        <w:rPr>
          <w:spacing w:val="-1"/>
        </w:rPr>
        <w:t xml:space="preserve"> </w:t>
      </w:r>
      <w:r>
        <w:t>:</w:t>
      </w:r>
    </w:p>
    <w:p w14:paraId="44F89026" w14:textId="77777777" w:rsidR="00D31E22" w:rsidRDefault="00785958">
      <w:pPr>
        <w:pStyle w:val="ListParagraph"/>
        <w:numPr>
          <w:ilvl w:val="0"/>
          <w:numId w:val="17"/>
        </w:numPr>
        <w:tabs>
          <w:tab w:val="left" w:pos="1540"/>
          <w:tab w:val="left" w:pos="1541"/>
        </w:tabs>
        <w:spacing w:before="187" w:line="259" w:lineRule="auto"/>
        <w:ind w:right="1571" w:firstLine="0"/>
        <w:rPr>
          <w:sz w:val="28"/>
        </w:rPr>
      </w:pPr>
      <w:r>
        <w:rPr>
          <w:sz w:val="28"/>
        </w:rPr>
        <w:t>Include Libraries: Include necessary libraries such as stdio.h,</w:t>
      </w:r>
      <w:r>
        <w:rPr>
          <w:spacing w:val="-67"/>
          <w:sz w:val="28"/>
        </w:rPr>
        <w:t xml:space="preserve"> </w:t>
      </w:r>
      <w:r>
        <w:rPr>
          <w:sz w:val="28"/>
        </w:rPr>
        <w:t>stdlib.h,</w:t>
      </w:r>
      <w:r>
        <w:rPr>
          <w:spacing w:val="-2"/>
          <w:sz w:val="28"/>
        </w:rPr>
        <w:t xml:space="preserve"> </w:t>
      </w:r>
      <w:r>
        <w:rPr>
          <w:sz w:val="28"/>
        </w:rPr>
        <w:t>pthread.h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threads,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semaphore.h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semaphores.</w:t>
      </w:r>
    </w:p>
    <w:p w14:paraId="0EBEC984" w14:textId="77777777" w:rsidR="00D31E22" w:rsidRDefault="00785958">
      <w:pPr>
        <w:pStyle w:val="ListParagraph"/>
        <w:numPr>
          <w:ilvl w:val="0"/>
          <w:numId w:val="17"/>
        </w:numPr>
        <w:tabs>
          <w:tab w:val="left" w:pos="1540"/>
          <w:tab w:val="left" w:pos="1541"/>
        </w:tabs>
        <w:spacing w:before="159" w:line="259" w:lineRule="auto"/>
        <w:ind w:right="952" w:firstLine="0"/>
        <w:rPr>
          <w:sz w:val="28"/>
        </w:rPr>
      </w:pPr>
      <w:r>
        <w:rPr>
          <w:sz w:val="28"/>
        </w:rPr>
        <w:t>Define Constants: Define constants such as the size of the buffer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(maximum number of </w:t>
      </w:r>
      <w:r>
        <w:rPr>
          <w:sz w:val="28"/>
        </w:rPr>
        <w:t>items), number of producer and consumer threads,</w:t>
      </w:r>
      <w:r>
        <w:rPr>
          <w:spacing w:val="-67"/>
          <w:sz w:val="28"/>
        </w:rPr>
        <w:t xml:space="preserve"> </w:t>
      </w:r>
      <w:r>
        <w:rPr>
          <w:sz w:val="28"/>
        </w:rPr>
        <w:t>etc.</w:t>
      </w:r>
    </w:p>
    <w:p w14:paraId="484579E9" w14:textId="77777777" w:rsidR="00D31E22" w:rsidRDefault="00785958">
      <w:pPr>
        <w:pStyle w:val="ListParagraph"/>
        <w:numPr>
          <w:ilvl w:val="0"/>
          <w:numId w:val="17"/>
        </w:numPr>
        <w:tabs>
          <w:tab w:val="left" w:pos="1541"/>
        </w:tabs>
        <w:spacing w:before="160" w:line="259" w:lineRule="auto"/>
        <w:ind w:right="1153" w:firstLine="0"/>
        <w:jc w:val="both"/>
        <w:rPr>
          <w:sz w:val="28"/>
        </w:rPr>
      </w:pPr>
      <w:r>
        <w:rPr>
          <w:sz w:val="28"/>
        </w:rPr>
        <w:t>Declare Global Variables: Declare global variables including the</w:t>
      </w:r>
      <w:r>
        <w:rPr>
          <w:spacing w:val="-67"/>
          <w:sz w:val="28"/>
        </w:rPr>
        <w:t xml:space="preserve"> </w:t>
      </w:r>
      <w:r>
        <w:rPr>
          <w:sz w:val="28"/>
        </w:rPr>
        <w:t>buffer</w:t>
      </w:r>
      <w:r>
        <w:rPr>
          <w:spacing w:val="-2"/>
          <w:sz w:val="28"/>
        </w:rPr>
        <w:t xml:space="preserve"> </w:t>
      </w:r>
      <w:r>
        <w:rPr>
          <w:sz w:val="28"/>
        </w:rPr>
        <w:t>(an</w:t>
      </w:r>
      <w:r>
        <w:rPr>
          <w:spacing w:val="-1"/>
          <w:sz w:val="28"/>
        </w:rPr>
        <w:t xml:space="preserve"> </w:t>
      </w:r>
      <w:r>
        <w:rPr>
          <w:sz w:val="28"/>
        </w:rPr>
        <w:t>array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hold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items),</w:t>
      </w:r>
      <w:r>
        <w:rPr>
          <w:spacing w:val="-2"/>
          <w:sz w:val="28"/>
        </w:rPr>
        <w:t xml:space="preserve"> </w:t>
      </w:r>
      <w:r>
        <w:rPr>
          <w:sz w:val="28"/>
        </w:rPr>
        <w:t>indices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track the</w:t>
      </w:r>
      <w:r>
        <w:rPr>
          <w:spacing w:val="-5"/>
          <w:sz w:val="28"/>
        </w:rPr>
        <w:t xml:space="preserve"> </w:t>
      </w: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z w:val="28"/>
        </w:rPr>
        <w:t>position for</w:t>
      </w:r>
      <w:r>
        <w:rPr>
          <w:spacing w:val="-68"/>
          <w:sz w:val="28"/>
        </w:rPr>
        <w:t xml:space="preserve"> </w:t>
      </w:r>
      <w:r>
        <w:rPr>
          <w:sz w:val="28"/>
        </w:rPr>
        <w:t>inserting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removing</w:t>
      </w:r>
      <w:r>
        <w:rPr>
          <w:spacing w:val="-6"/>
          <w:sz w:val="28"/>
        </w:rPr>
        <w:t xml:space="preserve"> </w:t>
      </w:r>
      <w:r>
        <w:rPr>
          <w:sz w:val="28"/>
        </w:rPr>
        <w:t>items,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semaphores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synchronization.</w:t>
      </w:r>
    </w:p>
    <w:p w14:paraId="2C62B8E3" w14:textId="77777777" w:rsidR="00D31E22" w:rsidRDefault="00785958">
      <w:pPr>
        <w:pStyle w:val="ListParagraph"/>
        <w:numPr>
          <w:ilvl w:val="0"/>
          <w:numId w:val="17"/>
        </w:numPr>
        <w:tabs>
          <w:tab w:val="left" w:pos="1540"/>
          <w:tab w:val="left" w:pos="1541"/>
        </w:tabs>
        <w:spacing w:before="159" w:line="259" w:lineRule="auto"/>
        <w:ind w:right="957" w:firstLine="0"/>
        <w:rPr>
          <w:sz w:val="28"/>
        </w:rPr>
      </w:pPr>
      <w:r>
        <w:rPr>
          <w:sz w:val="28"/>
        </w:rPr>
        <w:t>Initialize Semaphores: Initialize semaphores for controlling access</w:t>
      </w:r>
      <w:r>
        <w:rPr>
          <w:spacing w:val="-67"/>
          <w:sz w:val="28"/>
        </w:rPr>
        <w:t xml:space="preserve"> </w:t>
      </w:r>
      <w:r>
        <w:rPr>
          <w:sz w:val="28"/>
        </w:rPr>
        <w:t>to the buffer, tracking empty spaces in the buffer, and tracking available</w:t>
      </w:r>
      <w:r>
        <w:rPr>
          <w:spacing w:val="1"/>
          <w:sz w:val="28"/>
        </w:rPr>
        <w:t xml:space="preserve"> </w:t>
      </w:r>
      <w:r>
        <w:rPr>
          <w:sz w:val="28"/>
        </w:rPr>
        <w:t>items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buffer.</w:t>
      </w:r>
    </w:p>
    <w:p w14:paraId="625B9CC0" w14:textId="77777777" w:rsidR="00D31E22" w:rsidRDefault="00785958">
      <w:pPr>
        <w:pStyle w:val="ListParagraph"/>
        <w:numPr>
          <w:ilvl w:val="0"/>
          <w:numId w:val="17"/>
        </w:numPr>
        <w:tabs>
          <w:tab w:val="left" w:pos="1540"/>
          <w:tab w:val="left" w:pos="1541"/>
        </w:tabs>
        <w:spacing w:before="159" w:line="259" w:lineRule="auto"/>
        <w:ind w:right="1676" w:firstLine="0"/>
        <w:rPr>
          <w:sz w:val="28"/>
        </w:rPr>
      </w:pPr>
      <w:r>
        <w:rPr>
          <w:sz w:val="28"/>
        </w:rPr>
        <w:t>Create Producer and Consumer Threads: Create threads for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producers and </w:t>
      </w:r>
      <w:r>
        <w:rPr>
          <w:sz w:val="28"/>
        </w:rPr>
        <w:t>consumers. Each thread should have its own unique</w:t>
      </w:r>
      <w:r>
        <w:rPr>
          <w:spacing w:val="-67"/>
          <w:sz w:val="28"/>
        </w:rPr>
        <w:t xml:space="preserve"> </w:t>
      </w:r>
      <w:r>
        <w:rPr>
          <w:sz w:val="28"/>
        </w:rPr>
        <w:t>identifier</w:t>
      </w:r>
      <w:r>
        <w:rPr>
          <w:spacing w:val="-1"/>
          <w:sz w:val="28"/>
        </w:rPr>
        <w:t xml:space="preserve"> </w:t>
      </w:r>
      <w:r>
        <w:rPr>
          <w:sz w:val="28"/>
        </w:rPr>
        <w:t>(for example,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integer value).</w:t>
      </w:r>
    </w:p>
    <w:p w14:paraId="6F996C1B" w14:textId="77777777" w:rsidR="00D31E22" w:rsidRDefault="00785958">
      <w:pPr>
        <w:pStyle w:val="ListParagraph"/>
        <w:numPr>
          <w:ilvl w:val="0"/>
          <w:numId w:val="17"/>
        </w:numPr>
        <w:tabs>
          <w:tab w:val="left" w:pos="1540"/>
          <w:tab w:val="left" w:pos="1541"/>
        </w:tabs>
        <w:spacing w:before="160" w:line="259" w:lineRule="auto"/>
        <w:ind w:right="818" w:firstLine="0"/>
        <w:rPr>
          <w:sz w:val="28"/>
        </w:rPr>
      </w:pPr>
      <w:r>
        <w:rPr>
          <w:sz w:val="28"/>
        </w:rPr>
        <w:t>Define Producer and Consumer Functions: Implement functions for</w:t>
      </w:r>
      <w:r>
        <w:rPr>
          <w:spacing w:val="-67"/>
          <w:sz w:val="28"/>
        </w:rPr>
        <w:t xml:space="preserve"> </w:t>
      </w:r>
      <w:r>
        <w:rPr>
          <w:sz w:val="28"/>
        </w:rPr>
        <w:t>producers and consumers. These functions will be executed by the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corresponding threads. The producer function will generate items and</w:t>
      </w:r>
      <w:r>
        <w:rPr>
          <w:spacing w:val="1"/>
          <w:sz w:val="28"/>
        </w:rPr>
        <w:t xml:space="preserve"> </w:t>
      </w:r>
      <w:r>
        <w:rPr>
          <w:sz w:val="28"/>
        </w:rPr>
        <w:t>insert</w:t>
      </w:r>
      <w:r>
        <w:rPr>
          <w:spacing w:val="4"/>
          <w:sz w:val="28"/>
        </w:rPr>
        <w:t xml:space="preserve"> </w:t>
      </w:r>
      <w:r>
        <w:rPr>
          <w:sz w:val="28"/>
        </w:rPr>
        <w:t>them into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buffer,</w:t>
      </w:r>
      <w:r>
        <w:rPr>
          <w:spacing w:val="2"/>
          <w:sz w:val="28"/>
        </w:rPr>
        <w:t xml:space="preserve"> </w:t>
      </w:r>
      <w:r>
        <w:rPr>
          <w:sz w:val="28"/>
        </w:rPr>
        <w:t>while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consumer</w:t>
      </w:r>
      <w:r>
        <w:rPr>
          <w:spacing w:val="3"/>
          <w:sz w:val="28"/>
        </w:rPr>
        <w:t xml:space="preserve"> </w:t>
      </w:r>
      <w:r>
        <w:rPr>
          <w:sz w:val="28"/>
        </w:rPr>
        <w:t>function</w:t>
      </w:r>
      <w:r>
        <w:rPr>
          <w:spacing w:val="4"/>
          <w:sz w:val="28"/>
        </w:rPr>
        <w:t xml:space="preserve"> </w:t>
      </w:r>
      <w:r>
        <w:rPr>
          <w:sz w:val="28"/>
        </w:rPr>
        <w:t>will</w:t>
      </w:r>
      <w:r>
        <w:rPr>
          <w:spacing w:val="4"/>
          <w:sz w:val="28"/>
        </w:rPr>
        <w:t xml:space="preserve"> </w:t>
      </w:r>
      <w:r>
        <w:rPr>
          <w:sz w:val="28"/>
        </w:rPr>
        <w:t>remove</w:t>
      </w:r>
      <w:r>
        <w:rPr>
          <w:spacing w:val="1"/>
          <w:sz w:val="28"/>
        </w:rPr>
        <w:t xml:space="preserve"> </w:t>
      </w:r>
      <w:r>
        <w:rPr>
          <w:sz w:val="28"/>
        </w:rPr>
        <w:t>items from</w:t>
      </w:r>
      <w:r>
        <w:rPr>
          <w:spacing w:val="-3"/>
          <w:sz w:val="28"/>
        </w:rPr>
        <w:t xml:space="preserve"> </w:t>
      </w:r>
      <w:r>
        <w:rPr>
          <w:sz w:val="28"/>
        </w:rPr>
        <w:t>the buffer.</w:t>
      </w:r>
    </w:p>
    <w:p w14:paraId="6BD53966" w14:textId="77777777" w:rsidR="00D31E22" w:rsidRDefault="00785958">
      <w:pPr>
        <w:pStyle w:val="ListParagraph"/>
        <w:numPr>
          <w:ilvl w:val="0"/>
          <w:numId w:val="17"/>
        </w:numPr>
        <w:tabs>
          <w:tab w:val="left" w:pos="1540"/>
          <w:tab w:val="left" w:pos="1541"/>
        </w:tabs>
        <w:spacing w:before="158" w:line="259" w:lineRule="auto"/>
        <w:ind w:right="1178" w:firstLine="0"/>
        <w:rPr>
          <w:sz w:val="28"/>
        </w:rPr>
      </w:pPr>
      <w:r>
        <w:rPr>
          <w:sz w:val="28"/>
        </w:rPr>
        <w:t>Implement</w:t>
      </w:r>
      <w:r>
        <w:rPr>
          <w:spacing w:val="-5"/>
          <w:sz w:val="28"/>
        </w:rPr>
        <w:t xml:space="preserve"> </w:t>
      </w:r>
      <w:r>
        <w:rPr>
          <w:sz w:val="28"/>
        </w:rPr>
        <w:t>Buffer</w:t>
      </w:r>
      <w:r>
        <w:rPr>
          <w:spacing w:val="-5"/>
          <w:sz w:val="28"/>
        </w:rPr>
        <w:t xml:space="preserve"> </w:t>
      </w:r>
      <w:r>
        <w:rPr>
          <w:sz w:val="28"/>
        </w:rPr>
        <w:t>Operations:</w:t>
      </w:r>
      <w:r>
        <w:rPr>
          <w:spacing w:val="-5"/>
          <w:sz w:val="28"/>
        </w:rPr>
        <w:t xml:space="preserve"> </w:t>
      </w:r>
      <w:r>
        <w:rPr>
          <w:sz w:val="28"/>
        </w:rPr>
        <w:t>Implement</w:t>
      </w:r>
      <w:r>
        <w:rPr>
          <w:spacing w:val="-4"/>
          <w:sz w:val="28"/>
        </w:rPr>
        <w:t xml:space="preserve"> </w:t>
      </w:r>
      <w:r>
        <w:rPr>
          <w:sz w:val="28"/>
        </w:rPr>
        <w:t>functions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inserting</w:t>
      </w:r>
      <w:r>
        <w:rPr>
          <w:spacing w:val="-67"/>
          <w:sz w:val="28"/>
        </w:rPr>
        <w:t xml:space="preserve"> </w:t>
      </w:r>
      <w:r>
        <w:rPr>
          <w:sz w:val="28"/>
        </w:rPr>
        <w:t>items into the buffer (enqueue operation) and removing items from the</w:t>
      </w:r>
      <w:r>
        <w:rPr>
          <w:spacing w:val="-67"/>
          <w:sz w:val="28"/>
        </w:rPr>
        <w:t xml:space="preserve"> </w:t>
      </w:r>
      <w:r>
        <w:rPr>
          <w:sz w:val="28"/>
        </w:rPr>
        <w:t>buffer (dequeue operation). Use semaphores to control access to the</w:t>
      </w:r>
      <w:r>
        <w:rPr>
          <w:spacing w:val="1"/>
          <w:sz w:val="28"/>
        </w:rPr>
        <w:t xml:space="preserve"> </w:t>
      </w:r>
      <w:r>
        <w:rPr>
          <w:sz w:val="28"/>
        </w:rPr>
        <w:t>buffer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indices accordingly.</w:t>
      </w:r>
    </w:p>
    <w:p w14:paraId="6E07E5FA" w14:textId="77777777" w:rsidR="00D31E22" w:rsidRDefault="00785958">
      <w:pPr>
        <w:pStyle w:val="ListParagraph"/>
        <w:numPr>
          <w:ilvl w:val="0"/>
          <w:numId w:val="17"/>
        </w:numPr>
        <w:tabs>
          <w:tab w:val="left" w:pos="1540"/>
          <w:tab w:val="left" w:pos="1541"/>
        </w:tabs>
        <w:spacing w:before="159" w:line="259" w:lineRule="auto"/>
        <w:ind w:right="994" w:firstLine="0"/>
        <w:rPr>
          <w:sz w:val="28"/>
        </w:rPr>
      </w:pPr>
      <w:r>
        <w:rPr>
          <w:sz w:val="28"/>
        </w:rPr>
        <w:t>Synchronize Producer and Consumer Threads: Use semaphores to</w:t>
      </w:r>
      <w:r>
        <w:rPr>
          <w:spacing w:val="-67"/>
          <w:sz w:val="28"/>
        </w:rPr>
        <w:t xml:space="preserve"> </w:t>
      </w:r>
      <w:r>
        <w:rPr>
          <w:sz w:val="28"/>
        </w:rPr>
        <w:t>synchronize the producer and consumer threads. The producer should</w:t>
      </w:r>
      <w:r>
        <w:rPr>
          <w:spacing w:val="1"/>
          <w:sz w:val="28"/>
        </w:rPr>
        <w:t xml:space="preserve"> </w:t>
      </w:r>
      <w:r>
        <w:rPr>
          <w:sz w:val="28"/>
        </w:rPr>
        <w:t>wait if the buffer is full, and the consumer should wait if the buffer is</w:t>
      </w:r>
      <w:r>
        <w:rPr>
          <w:spacing w:val="1"/>
          <w:sz w:val="28"/>
        </w:rPr>
        <w:t xml:space="preserve"> </w:t>
      </w:r>
      <w:r>
        <w:rPr>
          <w:sz w:val="28"/>
        </w:rPr>
        <w:t>empty.</w:t>
      </w:r>
    </w:p>
    <w:p w14:paraId="400EA5A0" w14:textId="77777777" w:rsidR="00D31E22" w:rsidRDefault="00D31E22">
      <w:pPr>
        <w:spacing w:line="259" w:lineRule="auto"/>
        <w:rPr>
          <w:sz w:val="28"/>
        </w:rPr>
        <w:sectPr w:rsidR="00D31E22">
          <w:pgSz w:w="11910" w:h="16840"/>
          <w:pgMar w:top="1580" w:right="620" w:bottom="280" w:left="1340" w:header="720" w:footer="720" w:gutter="0"/>
          <w:cols w:space="720"/>
        </w:sectPr>
      </w:pPr>
    </w:p>
    <w:p w14:paraId="0CF4C411" w14:textId="77777777" w:rsidR="00D31E22" w:rsidRDefault="00785958">
      <w:pPr>
        <w:pStyle w:val="ListParagraph"/>
        <w:numPr>
          <w:ilvl w:val="0"/>
          <w:numId w:val="17"/>
        </w:numPr>
        <w:tabs>
          <w:tab w:val="left" w:pos="1540"/>
          <w:tab w:val="left" w:pos="1541"/>
        </w:tabs>
        <w:spacing w:before="62" w:line="259" w:lineRule="auto"/>
        <w:ind w:right="1310" w:firstLine="0"/>
        <w:rPr>
          <w:sz w:val="28"/>
        </w:rPr>
      </w:pPr>
      <w:r>
        <w:rPr>
          <w:sz w:val="28"/>
        </w:rPr>
        <w:lastRenderedPageBreak/>
        <w:t>Handle</w:t>
      </w:r>
      <w:r>
        <w:rPr>
          <w:spacing w:val="-9"/>
          <w:sz w:val="28"/>
        </w:rPr>
        <w:t xml:space="preserve"> </w:t>
      </w:r>
      <w:r>
        <w:rPr>
          <w:sz w:val="28"/>
        </w:rPr>
        <w:t>Thread</w:t>
      </w:r>
      <w:r>
        <w:rPr>
          <w:spacing w:val="-2"/>
          <w:sz w:val="28"/>
        </w:rPr>
        <w:t xml:space="preserve"> </w:t>
      </w:r>
      <w:r>
        <w:rPr>
          <w:sz w:val="28"/>
        </w:rPr>
        <w:t>Joining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Cleanup:</w:t>
      </w:r>
      <w:r>
        <w:rPr>
          <w:spacing w:val="-17"/>
          <w:sz w:val="28"/>
        </w:rPr>
        <w:t xml:space="preserve"> </w:t>
      </w:r>
      <w:r>
        <w:rPr>
          <w:sz w:val="28"/>
        </w:rPr>
        <w:t>After</w:t>
      </w:r>
      <w:r>
        <w:rPr>
          <w:spacing w:val="-6"/>
          <w:sz w:val="28"/>
        </w:rPr>
        <w:t xml:space="preserve"> </w:t>
      </w:r>
      <w:r>
        <w:rPr>
          <w:sz w:val="28"/>
        </w:rPr>
        <w:t>creating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threads,</w:t>
      </w:r>
      <w:r>
        <w:rPr>
          <w:spacing w:val="-67"/>
          <w:sz w:val="28"/>
        </w:rPr>
        <w:t xml:space="preserve"> </w:t>
      </w:r>
      <w:r>
        <w:rPr>
          <w:sz w:val="28"/>
        </w:rPr>
        <w:t>ensure that the main program waits for all threads to finish their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execution. Use pthread_join for this </w:t>
      </w:r>
      <w:r>
        <w:rPr>
          <w:sz w:val="28"/>
        </w:rPr>
        <w:t>purpose. Also, clean up any</w:t>
      </w:r>
      <w:r>
        <w:rPr>
          <w:spacing w:val="1"/>
          <w:sz w:val="28"/>
        </w:rPr>
        <w:t xml:space="preserve"> </w:t>
      </w:r>
      <w:r>
        <w:rPr>
          <w:sz w:val="28"/>
        </w:rPr>
        <w:t>resources allocated</w:t>
      </w:r>
      <w:r>
        <w:rPr>
          <w:spacing w:val="-3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program execution.</w:t>
      </w:r>
    </w:p>
    <w:p w14:paraId="25128AF5" w14:textId="77777777" w:rsidR="00D31E22" w:rsidRDefault="00785958">
      <w:pPr>
        <w:pStyle w:val="ListParagraph"/>
        <w:numPr>
          <w:ilvl w:val="0"/>
          <w:numId w:val="17"/>
        </w:numPr>
        <w:tabs>
          <w:tab w:val="left" w:pos="1540"/>
          <w:tab w:val="left" w:pos="1541"/>
        </w:tabs>
        <w:spacing w:before="159" w:line="259" w:lineRule="auto"/>
        <w:ind w:right="1437" w:firstLine="0"/>
        <w:rPr>
          <w:sz w:val="28"/>
        </w:rPr>
      </w:pPr>
      <w:r>
        <w:rPr>
          <w:sz w:val="28"/>
        </w:rPr>
        <w:t>Compile and Run: Compile the C program using a C compiler</w:t>
      </w:r>
      <w:r>
        <w:rPr>
          <w:spacing w:val="-67"/>
          <w:sz w:val="28"/>
        </w:rPr>
        <w:t xml:space="preserve"> </w:t>
      </w:r>
      <w:r>
        <w:rPr>
          <w:sz w:val="28"/>
        </w:rPr>
        <w:t>(such as gcc) and run the executable. Observe the behavior of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producer and consumer threads, ensuring that they </w:t>
      </w:r>
      <w:r>
        <w:rPr>
          <w:sz w:val="28"/>
        </w:rPr>
        <w:t>are properly</w:t>
      </w:r>
      <w:r>
        <w:rPr>
          <w:spacing w:val="1"/>
          <w:sz w:val="28"/>
        </w:rPr>
        <w:t xml:space="preserve"> </w:t>
      </w:r>
      <w:r>
        <w:rPr>
          <w:sz w:val="28"/>
        </w:rPr>
        <w:t>synchronized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buffer</w:t>
      </w:r>
      <w:r>
        <w:rPr>
          <w:spacing w:val="-5"/>
          <w:sz w:val="28"/>
        </w:rPr>
        <w:t xml:space="preserve"> </w:t>
      </w:r>
      <w:r>
        <w:rPr>
          <w:sz w:val="28"/>
        </w:rPr>
        <w:t>operations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correctly</w:t>
      </w:r>
      <w:r>
        <w:rPr>
          <w:spacing w:val="-6"/>
          <w:sz w:val="28"/>
        </w:rPr>
        <w:t xml:space="preserve"> </w:t>
      </w:r>
      <w:r>
        <w:rPr>
          <w:sz w:val="28"/>
        </w:rPr>
        <w:t>implemented.</w:t>
      </w:r>
    </w:p>
    <w:p w14:paraId="5369971E" w14:textId="77777777" w:rsidR="00D31E22" w:rsidRDefault="00785958">
      <w:pPr>
        <w:pStyle w:val="Heading2"/>
        <w:spacing w:before="160"/>
      </w:pPr>
      <w:r>
        <w:t>PROGRAM</w:t>
      </w:r>
      <w:r>
        <w:rPr>
          <w:spacing w:val="-3"/>
        </w:rPr>
        <w:t xml:space="preserve"> </w:t>
      </w:r>
      <w:r>
        <w:t>:</w:t>
      </w:r>
    </w:p>
    <w:p w14:paraId="14D749FE" w14:textId="77777777" w:rsidR="00D31E22" w:rsidRDefault="00785958">
      <w:pPr>
        <w:pStyle w:val="BodyText"/>
        <w:spacing w:before="185" w:line="379" w:lineRule="auto"/>
        <w:ind w:left="820" w:right="6337"/>
      </w:pPr>
      <w:r>
        <w:t>#include &lt;stdio.h&gt;</w:t>
      </w:r>
      <w:r>
        <w:rPr>
          <w:spacing w:val="1"/>
        </w:rPr>
        <w:t xml:space="preserve"> </w:t>
      </w:r>
      <w:r>
        <w:t>#include &lt;pthread.h&gt;</w:t>
      </w:r>
      <w:r>
        <w:rPr>
          <w:spacing w:val="1"/>
        </w:rPr>
        <w:t xml:space="preserve"> </w:t>
      </w:r>
      <w:r>
        <w:t>#include &lt;semaphore.h&gt;</w:t>
      </w:r>
      <w:r>
        <w:rPr>
          <w:spacing w:val="-67"/>
        </w:rPr>
        <w:t xml:space="preserve"> </w:t>
      </w:r>
      <w:r>
        <w:t>#include&lt;Windows.h&gt;</w:t>
      </w:r>
    </w:p>
    <w:p w14:paraId="223E64ED" w14:textId="77777777" w:rsidR="00D31E22" w:rsidRDefault="00D31E22">
      <w:pPr>
        <w:pStyle w:val="BodyText"/>
        <w:spacing w:before="7"/>
        <w:rPr>
          <w:sz w:val="43"/>
        </w:rPr>
      </w:pPr>
    </w:p>
    <w:p w14:paraId="4EB28ECB" w14:textId="77777777" w:rsidR="00D31E22" w:rsidRDefault="00785958">
      <w:pPr>
        <w:pStyle w:val="BodyText"/>
        <w:ind w:left="820"/>
      </w:pPr>
      <w:r>
        <w:t>#define</w:t>
      </w:r>
      <w:r>
        <w:rPr>
          <w:spacing w:val="-4"/>
        </w:rPr>
        <w:t xml:space="preserve"> </w:t>
      </w:r>
      <w:r>
        <w:t>BUFFER_SIZE</w:t>
      </w:r>
      <w:r>
        <w:rPr>
          <w:spacing w:val="-4"/>
        </w:rPr>
        <w:t xml:space="preserve"> </w:t>
      </w:r>
      <w:r>
        <w:t>5</w:t>
      </w:r>
    </w:p>
    <w:p w14:paraId="331CF284" w14:textId="77777777" w:rsidR="00D31E22" w:rsidRDefault="00785958">
      <w:pPr>
        <w:pStyle w:val="BodyText"/>
        <w:spacing w:before="187" w:line="256" w:lineRule="auto"/>
        <w:ind w:left="820" w:right="1939"/>
      </w:pPr>
      <w:r>
        <w:t>#define MAX_ITEMS 10</w:t>
      </w:r>
      <w:r>
        <w:rPr>
          <w:spacing w:val="1"/>
        </w:rPr>
        <w:t xml:space="preserve"> </w:t>
      </w:r>
      <w:r>
        <w:t>// Maximum number of items to be</w:t>
      </w:r>
      <w:r>
        <w:rPr>
          <w:spacing w:val="-67"/>
        </w:rPr>
        <w:t xml:space="preserve"> </w:t>
      </w:r>
      <w:r>
        <w:t>produced/consumed</w:t>
      </w:r>
    </w:p>
    <w:p w14:paraId="78907396" w14:textId="77777777" w:rsidR="00D31E22" w:rsidRDefault="00D31E22">
      <w:pPr>
        <w:pStyle w:val="BodyText"/>
        <w:rPr>
          <w:sz w:val="30"/>
        </w:rPr>
      </w:pPr>
    </w:p>
    <w:p w14:paraId="58AF4630" w14:textId="77777777" w:rsidR="00D31E22" w:rsidRDefault="00D31E22">
      <w:pPr>
        <w:pStyle w:val="BodyText"/>
        <w:spacing w:before="5"/>
      </w:pPr>
    </w:p>
    <w:p w14:paraId="572493A6" w14:textId="77777777" w:rsidR="00D31E22" w:rsidRDefault="00785958">
      <w:pPr>
        <w:pStyle w:val="BodyText"/>
        <w:spacing w:line="379" w:lineRule="auto"/>
        <w:ind w:left="820" w:right="6021"/>
      </w:pPr>
      <w:r>
        <w:t>int</w:t>
      </w:r>
      <w:r>
        <w:rPr>
          <w:spacing w:val="-15"/>
        </w:rPr>
        <w:t xml:space="preserve"> </w:t>
      </w:r>
      <w:r>
        <w:t>buffer[BUFFER_SIZE];</w:t>
      </w:r>
      <w:r>
        <w:rPr>
          <w:spacing w:val="-67"/>
        </w:rPr>
        <w:t xml:space="preserve"> </w:t>
      </w:r>
      <w:r>
        <w:t>sem_t</w:t>
      </w:r>
      <w:r>
        <w:rPr>
          <w:spacing w:val="-1"/>
        </w:rPr>
        <w:t xml:space="preserve"> </w:t>
      </w:r>
      <w:r>
        <w:t>empty,</w:t>
      </w:r>
      <w:r>
        <w:rPr>
          <w:spacing w:val="-2"/>
        </w:rPr>
        <w:t xml:space="preserve"> </w:t>
      </w:r>
      <w:r>
        <w:t>full;</w:t>
      </w:r>
    </w:p>
    <w:p w14:paraId="31413CF1" w14:textId="77777777" w:rsidR="00D31E22" w:rsidRDefault="00785958">
      <w:pPr>
        <w:pStyle w:val="BodyText"/>
        <w:spacing w:line="320" w:lineRule="exact"/>
        <w:ind w:left="820"/>
      </w:pPr>
      <w:r>
        <w:t>int</w:t>
      </w:r>
      <w:r>
        <w:rPr>
          <w:spacing w:val="-2"/>
        </w:rPr>
        <w:t xml:space="preserve"> </w:t>
      </w:r>
      <w:r>
        <w:t>produced_items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consumed_items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14:paraId="2ECBCA22" w14:textId="77777777" w:rsidR="00D31E22" w:rsidRDefault="00D31E22">
      <w:pPr>
        <w:pStyle w:val="BodyText"/>
        <w:rPr>
          <w:sz w:val="30"/>
        </w:rPr>
      </w:pPr>
    </w:p>
    <w:p w14:paraId="5B16595C" w14:textId="77777777" w:rsidR="00D31E22" w:rsidRDefault="00D31E22">
      <w:pPr>
        <w:pStyle w:val="BodyText"/>
        <w:spacing w:before="4"/>
        <w:rPr>
          <w:sz w:val="30"/>
        </w:rPr>
      </w:pPr>
    </w:p>
    <w:p w14:paraId="036F048E" w14:textId="77777777" w:rsidR="00D31E22" w:rsidRDefault="00785958">
      <w:pPr>
        <w:pStyle w:val="BodyText"/>
        <w:ind w:left="820"/>
      </w:pPr>
      <w:r>
        <w:t>void*</w:t>
      </w:r>
      <w:r>
        <w:rPr>
          <w:spacing w:val="-7"/>
        </w:rPr>
        <w:t xml:space="preserve"> </w:t>
      </w:r>
      <w:r>
        <w:t>producer(void*</w:t>
      </w:r>
      <w:r>
        <w:rPr>
          <w:spacing w:val="-4"/>
        </w:rPr>
        <w:t xml:space="preserve"> </w:t>
      </w:r>
      <w:r>
        <w:t>arg)</w:t>
      </w:r>
      <w:r>
        <w:rPr>
          <w:spacing w:val="-4"/>
        </w:rPr>
        <w:t xml:space="preserve"> </w:t>
      </w:r>
      <w:r>
        <w:t>{</w:t>
      </w:r>
    </w:p>
    <w:p w14:paraId="550E5ECD" w14:textId="77777777" w:rsidR="00D31E22" w:rsidRDefault="00785958">
      <w:pPr>
        <w:pStyle w:val="BodyText"/>
        <w:spacing w:before="187" w:line="376" w:lineRule="auto"/>
        <w:ind w:left="1377" w:right="4029" w:hanging="279"/>
      </w:pPr>
      <w:r>
        <w:t>while (produced_items &lt; MAX_ITEMS) {</w:t>
      </w:r>
      <w:r>
        <w:rPr>
          <w:spacing w:val="-67"/>
        </w:rPr>
        <w:t xml:space="preserve"> </w:t>
      </w:r>
      <w:r>
        <w:t>sem_wait(&amp;empty);</w:t>
      </w:r>
    </w:p>
    <w:p w14:paraId="2357C68D" w14:textId="77777777" w:rsidR="00D31E22" w:rsidRDefault="00785958">
      <w:pPr>
        <w:pStyle w:val="BodyText"/>
        <w:spacing w:before="2"/>
        <w:ind w:left="1377"/>
      </w:pPr>
      <w:r>
        <w:t>//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section: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buffer</w:t>
      </w:r>
    </w:p>
    <w:p w14:paraId="7968CE29" w14:textId="77777777" w:rsidR="00D31E22" w:rsidRDefault="00785958">
      <w:pPr>
        <w:pStyle w:val="BodyText"/>
        <w:spacing w:before="187" w:line="376" w:lineRule="auto"/>
        <w:ind w:left="1658" w:right="4030" w:hanging="281"/>
      </w:pPr>
      <w:r>
        <w:t xml:space="preserve">for (int i = 0; i &lt; </w:t>
      </w:r>
      <w:r>
        <w:t>BUFFER_SIZE; ++i) 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(buffer[i] == 0) {</w:t>
      </w:r>
    </w:p>
    <w:p w14:paraId="44B9EAEA" w14:textId="77777777" w:rsidR="00D31E22" w:rsidRDefault="00785958">
      <w:pPr>
        <w:pStyle w:val="BodyText"/>
        <w:spacing w:before="4" w:line="376" w:lineRule="auto"/>
        <w:ind w:left="1938" w:right="3693"/>
      </w:pPr>
      <w:r>
        <w:t>buffer[i] = produced_items + 1;</w:t>
      </w:r>
      <w:r>
        <w:rPr>
          <w:spacing w:val="1"/>
        </w:rPr>
        <w:t xml:space="preserve"> </w:t>
      </w:r>
      <w:r>
        <w:t>printf("Produced:</w:t>
      </w:r>
      <w:r>
        <w:rPr>
          <w:spacing w:val="-8"/>
        </w:rPr>
        <w:t xml:space="preserve"> </w:t>
      </w:r>
      <w:r>
        <w:t>%d\n",</w:t>
      </w:r>
      <w:r>
        <w:rPr>
          <w:spacing w:val="-9"/>
        </w:rPr>
        <w:t xml:space="preserve"> </w:t>
      </w:r>
      <w:r>
        <w:t>buffer[i]);</w:t>
      </w:r>
    </w:p>
    <w:p w14:paraId="2B75DBC4" w14:textId="77777777" w:rsidR="00D31E22" w:rsidRDefault="00D31E22">
      <w:pPr>
        <w:spacing w:line="376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637CAFFD" w14:textId="77777777" w:rsidR="00D31E22" w:rsidRDefault="00785958">
      <w:pPr>
        <w:pStyle w:val="BodyText"/>
        <w:spacing w:before="62" w:line="376" w:lineRule="auto"/>
        <w:ind w:left="1938" w:right="5809"/>
      </w:pPr>
      <w:r>
        <w:lastRenderedPageBreak/>
        <w:t>produced_items++;</w:t>
      </w:r>
      <w:r>
        <w:rPr>
          <w:spacing w:val="-67"/>
        </w:rPr>
        <w:t xml:space="preserve"> </w:t>
      </w:r>
      <w:r>
        <w:t>break;</w:t>
      </w:r>
    </w:p>
    <w:p w14:paraId="4178692F" w14:textId="77777777" w:rsidR="00D31E22" w:rsidRDefault="00785958">
      <w:pPr>
        <w:pStyle w:val="BodyText"/>
        <w:spacing w:before="4"/>
        <w:ind w:left="1658"/>
      </w:pPr>
      <w:r>
        <w:t>}</w:t>
      </w:r>
    </w:p>
    <w:p w14:paraId="4367F59C" w14:textId="77777777" w:rsidR="00D31E22" w:rsidRDefault="00785958">
      <w:pPr>
        <w:pStyle w:val="BodyText"/>
        <w:spacing w:before="185"/>
        <w:ind w:left="1377"/>
      </w:pPr>
      <w:r>
        <w:t>}</w:t>
      </w:r>
    </w:p>
    <w:p w14:paraId="06462ABB" w14:textId="77777777" w:rsidR="00D31E22" w:rsidRDefault="00785958">
      <w:pPr>
        <w:pStyle w:val="BodyText"/>
        <w:spacing w:before="186"/>
        <w:ind w:left="1377"/>
      </w:pPr>
      <w:r>
        <w:t>sem_post(&amp;full);</w:t>
      </w:r>
    </w:p>
    <w:p w14:paraId="4CE1FF3B" w14:textId="77777777" w:rsidR="00D31E22" w:rsidRDefault="00785958">
      <w:pPr>
        <w:pStyle w:val="BodyText"/>
        <w:spacing w:before="185"/>
        <w:ind w:left="1377"/>
      </w:pPr>
      <w:r>
        <w:t>Sleep(1);</w:t>
      </w:r>
      <w:r>
        <w:rPr>
          <w:spacing w:val="-1"/>
        </w:rPr>
        <w:t xml:space="preserve"> </w:t>
      </w:r>
      <w:r>
        <w:t>// Sleep 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</w:p>
    <w:p w14:paraId="15095639" w14:textId="77777777" w:rsidR="00D31E22" w:rsidRDefault="00785958">
      <w:pPr>
        <w:pStyle w:val="BodyText"/>
        <w:spacing w:before="187"/>
        <w:ind w:left="1098"/>
      </w:pPr>
      <w:r>
        <w:t>}</w:t>
      </w:r>
    </w:p>
    <w:p w14:paraId="223D8FBE" w14:textId="77777777" w:rsidR="00D31E22" w:rsidRDefault="00785958">
      <w:pPr>
        <w:pStyle w:val="BodyText"/>
        <w:spacing w:before="185"/>
        <w:ind w:left="1098"/>
      </w:pPr>
      <w:r>
        <w:t>return</w:t>
      </w:r>
      <w:r>
        <w:rPr>
          <w:spacing w:val="-2"/>
        </w:rPr>
        <w:t xml:space="preserve"> </w:t>
      </w:r>
      <w:r>
        <w:t>NULL;</w:t>
      </w:r>
    </w:p>
    <w:p w14:paraId="2EC026FE" w14:textId="77777777" w:rsidR="00D31E22" w:rsidRDefault="00785958">
      <w:pPr>
        <w:pStyle w:val="BodyText"/>
        <w:spacing w:before="186"/>
        <w:ind w:left="820"/>
      </w:pPr>
      <w:r>
        <w:t>}</w:t>
      </w:r>
    </w:p>
    <w:p w14:paraId="1CA4B63E" w14:textId="77777777" w:rsidR="00D31E22" w:rsidRDefault="00D31E22">
      <w:pPr>
        <w:pStyle w:val="BodyText"/>
        <w:rPr>
          <w:sz w:val="20"/>
        </w:rPr>
      </w:pPr>
    </w:p>
    <w:p w14:paraId="75F02570" w14:textId="77777777" w:rsidR="00D31E22" w:rsidRDefault="00D31E22">
      <w:pPr>
        <w:pStyle w:val="BodyText"/>
        <w:rPr>
          <w:sz w:val="20"/>
        </w:rPr>
      </w:pPr>
    </w:p>
    <w:p w14:paraId="18D92D61" w14:textId="77777777" w:rsidR="00D31E22" w:rsidRDefault="00785958">
      <w:pPr>
        <w:pStyle w:val="BodyText"/>
        <w:spacing w:before="231"/>
        <w:ind w:left="820"/>
      </w:pPr>
      <w:r>
        <w:t>void*</w:t>
      </w:r>
      <w:r>
        <w:rPr>
          <w:spacing w:val="-4"/>
        </w:rPr>
        <w:t xml:space="preserve"> </w:t>
      </w:r>
      <w:r>
        <w:t>consumer(void*</w:t>
      </w:r>
      <w:r>
        <w:rPr>
          <w:spacing w:val="-3"/>
        </w:rPr>
        <w:t xml:space="preserve"> </w:t>
      </w:r>
      <w:r>
        <w:t>arg)</w:t>
      </w:r>
      <w:r>
        <w:rPr>
          <w:spacing w:val="-5"/>
        </w:rPr>
        <w:t xml:space="preserve"> </w:t>
      </w:r>
      <w:r>
        <w:t>{</w:t>
      </w:r>
    </w:p>
    <w:p w14:paraId="5EAEA719" w14:textId="77777777" w:rsidR="00D31E22" w:rsidRDefault="00785958">
      <w:pPr>
        <w:pStyle w:val="BodyText"/>
        <w:spacing w:before="187" w:line="376" w:lineRule="auto"/>
        <w:ind w:left="1377" w:right="3935" w:hanging="279"/>
      </w:pPr>
      <w:r>
        <w:t>while (consumed_items &lt; MAX_ITEMS) {</w:t>
      </w:r>
      <w:r>
        <w:rPr>
          <w:spacing w:val="-67"/>
        </w:rPr>
        <w:t xml:space="preserve"> </w:t>
      </w:r>
      <w:r>
        <w:t>sem_wait(&amp;full);</w:t>
      </w:r>
    </w:p>
    <w:p w14:paraId="6D4D4125" w14:textId="77777777" w:rsidR="00D31E22" w:rsidRDefault="00785958">
      <w:pPr>
        <w:pStyle w:val="BodyText"/>
        <w:spacing w:before="4" w:line="376" w:lineRule="auto"/>
        <w:ind w:left="1377" w:right="3701"/>
      </w:pPr>
      <w:r>
        <w:t>// Critical section: remove item from buffer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BUFFER_SIZE; ++i)</w:t>
      </w:r>
      <w:r>
        <w:rPr>
          <w:spacing w:val="-3"/>
        </w:rPr>
        <w:t xml:space="preserve"> </w:t>
      </w:r>
      <w:r>
        <w:t>{</w:t>
      </w:r>
    </w:p>
    <w:p w14:paraId="47C92B31" w14:textId="77777777" w:rsidR="00D31E22" w:rsidRDefault="00785958">
      <w:pPr>
        <w:pStyle w:val="BodyText"/>
        <w:spacing w:before="5"/>
        <w:ind w:left="1658"/>
      </w:pPr>
      <w:r>
        <w:t>if</w:t>
      </w:r>
      <w:r>
        <w:rPr>
          <w:spacing w:val="-1"/>
        </w:rPr>
        <w:t xml:space="preserve"> </w:t>
      </w:r>
      <w:r>
        <w:t>(buffer[i]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14:paraId="0B8ACF4B" w14:textId="77777777" w:rsidR="00D31E22" w:rsidRDefault="00785958">
      <w:pPr>
        <w:pStyle w:val="BodyText"/>
        <w:spacing w:before="184" w:line="379" w:lineRule="auto"/>
        <w:ind w:left="1938" w:right="3852"/>
      </w:pPr>
      <w:r>
        <w:t>printf("Consumed: %d\n", buffer[i]);</w:t>
      </w:r>
      <w:r>
        <w:rPr>
          <w:spacing w:val="-67"/>
        </w:rPr>
        <w:t xml:space="preserve"> </w:t>
      </w:r>
      <w:r>
        <w:t>buffer[i]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673F3793" w14:textId="77777777" w:rsidR="00D31E22" w:rsidRDefault="00785958">
      <w:pPr>
        <w:pStyle w:val="BodyText"/>
        <w:spacing w:line="376" w:lineRule="auto"/>
        <w:ind w:left="1938" w:right="5716"/>
      </w:pPr>
      <w:r>
        <w:t>consumed_items++;</w:t>
      </w:r>
      <w:r>
        <w:rPr>
          <w:spacing w:val="-67"/>
        </w:rPr>
        <w:t xml:space="preserve"> </w:t>
      </w:r>
      <w:r>
        <w:t>break;</w:t>
      </w:r>
    </w:p>
    <w:p w14:paraId="7F43FF9B" w14:textId="77777777" w:rsidR="00D31E22" w:rsidRDefault="00785958">
      <w:pPr>
        <w:pStyle w:val="BodyText"/>
        <w:spacing w:before="2"/>
        <w:ind w:left="1658"/>
      </w:pPr>
      <w:r>
        <w:t>}</w:t>
      </w:r>
    </w:p>
    <w:p w14:paraId="6EB1CB27" w14:textId="77777777" w:rsidR="00D31E22" w:rsidRDefault="00785958">
      <w:pPr>
        <w:pStyle w:val="BodyText"/>
        <w:spacing w:before="185"/>
        <w:ind w:left="1377"/>
      </w:pPr>
      <w:r>
        <w:t>}</w:t>
      </w:r>
    </w:p>
    <w:p w14:paraId="35CB7C19" w14:textId="77777777" w:rsidR="00D31E22" w:rsidRDefault="00785958">
      <w:pPr>
        <w:pStyle w:val="BodyText"/>
        <w:spacing w:before="187" w:line="376" w:lineRule="auto"/>
        <w:ind w:left="1377" w:right="5331"/>
      </w:pPr>
      <w:r>
        <w:t>sem_post(&amp;empty);</w:t>
      </w:r>
      <w:r>
        <w:rPr>
          <w:spacing w:val="1"/>
        </w:rPr>
        <w:t xml:space="preserve"> </w:t>
      </w:r>
      <w:r>
        <w:t>Sleep(2);</w:t>
      </w:r>
      <w:r>
        <w:rPr>
          <w:spacing w:val="-1"/>
        </w:rPr>
        <w:t xml:space="preserve"> </w:t>
      </w:r>
      <w:r>
        <w:t>// Sleep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</w:p>
    <w:p w14:paraId="5A649855" w14:textId="77777777" w:rsidR="00D31E22" w:rsidRDefault="00785958">
      <w:pPr>
        <w:pStyle w:val="BodyText"/>
        <w:spacing w:before="4"/>
        <w:ind w:left="1098"/>
      </w:pPr>
      <w:r>
        <w:t>}</w:t>
      </w:r>
    </w:p>
    <w:p w14:paraId="6034D922" w14:textId="77777777" w:rsidR="00D31E22" w:rsidRDefault="00785958">
      <w:pPr>
        <w:pStyle w:val="BodyText"/>
        <w:spacing w:before="185"/>
        <w:ind w:left="1098"/>
      </w:pPr>
      <w:r>
        <w:t>return</w:t>
      </w:r>
      <w:r>
        <w:rPr>
          <w:spacing w:val="-2"/>
        </w:rPr>
        <w:t xml:space="preserve"> </w:t>
      </w:r>
      <w:r>
        <w:t>NULL;</w:t>
      </w:r>
    </w:p>
    <w:p w14:paraId="667AC88A" w14:textId="77777777" w:rsidR="00D31E22" w:rsidRDefault="00785958">
      <w:pPr>
        <w:pStyle w:val="BodyText"/>
        <w:spacing w:before="184"/>
        <w:ind w:left="820"/>
      </w:pPr>
      <w:r>
        <w:t>}</w:t>
      </w:r>
    </w:p>
    <w:p w14:paraId="0F6C3226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44CC9161" w14:textId="77777777" w:rsidR="00D31E22" w:rsidRDefault="00D31E22">
      <w:pPr>
        <w:pStyle w:val="BodyText"/>
        <w:spacing w:before="6"/>
        <w:rPr>
          <w:sz w:val="22"/>
        </w:rPr>
      </w:pPr>
    </w:p>
    <w:p w14:paraId="76F20B34" w14:textId="77777777" w:rsidR="00D31E22" w:rsidRDefault="00785958">
      <w:pPr>
        <w:pStyle w:val="BodyText"/>
        <w:spacing w:before="89"/>
        <w:ind w:left="82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3EA4C958" w14:textId="77777777" w:rsidR="00D31E22" w:rsidRDefault="00785958">
      <w:pPr>
        <w:pStyle w:val="BodyText"/>
        <w:spacing w:before="187"/>
        <w:ind w:left="1098"/>
      </w:pPr>
      <w:r>
        <w:t>pthread_t</w:t>
      </w:r>
      <w:r>
        <w:rPr>
          <w:spacing w:val="-4"/>
        </w:rPr>
        <w:t xml:space="preserve"> </w:t>
      </w:r>
      <w:r>
        <w:t>producer_thread,</w:t>
      </w:r>
      <w:r>
        <w:rPr>
          <w:spacing w:val="-5"/>
        </w:rPr>
        <w:t xml:space="preserve"> </w:t>
      </w:r>
      <w:r>
        <w:t>consumer_thread;</w:t>
      </w:r>
    </w:p>
    <w:p w14:paraId="52CD0DC2" w14:textId="77777777" w:rsidR="00D31E22" w:rsidRDefault="00D31E22">
      <w:pPr>
        <w:pStyle w:val="BodyText"/>
        <w:rPr>
          <w:sz w:val="30"/>
        </w:rPr>
      </w:pPr>
    </w:p>
    <w:p w14:paraId="1F95AEAF" w14:textId="77777777" w:rsidR="00D31E22" w:rsidRDefault="00D31E22">
      <w:pPr>
        <w:pStyle w:val="BodyText"/>
        <w:spacing w:before="3"/>
        <w:rPr>
          <w:sz w:val="30"/>
        </w:rPr>
      </w:pPr>
    </w:p>
    <w:p w14:paraId="4C5B35EE" w14:textId="77777777" w:rsidR="00D31E22" w:rsidRDefault="00785958">
      <w:pPr>
        <w:pStyle w:val="BodyText"/>
        <w:ind w:left="1098"/>
      </w:pPr>
      <w:r>
        <w:t>sem_init(&amp;empty,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BUFFER_SIZE);</w:t>
      </w:r>
    </w:p>
    <w:p w14:paraId="6230DACD" w14:textId="77777777" w:rsidR="00D31E22" w:rsidRDefault="00785958">
      <w:pPr>
        <w:pStyle w:val="BodyText"/>
        <w:spacing w:before="185"/>
        <w:ind w:left="1098"/>
      </w:pPr>
      <w:r>
        <w:t>sem_init(&amp;full,</w:t>
      </w:r>
      <w:r>
        <w:rPr>
          <w:spacing w:val="-3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0);</w:t>
      </w:r>
    </w:p>
    <w:p w14:paraId="0746E788" w14:textId="77777777" w:rsidR="00D31E22" w:rsidRDefault="00D31E22">
      <w:pPr>
        <w:pStyle w:val="BodyText"/>
        <w:rPr>
          <w:sz w:val="30"/>
        </w:rPr>
      </w:pPr>
    </w:p>
    <w:p w14:paraId="462D05F3" w14:textId="77777777" w:rsidR="00D31E22" w:rsidRDefault="00D31E22">
      <w:pPr>
        <w:pStyle w:val="BodyText"/>
        <w:spacing w:before="4"/>
        <w:rPr>
          <w:sz w:val="30"/>
        </w:rPr>
      </w:pPr>
    </w:p>
    <w:p w14:paraId="484A284C" w14:textId="77777777" w:rsidR="00D31E22" w:rsidRDefault="00785958">
      <w:pPr>
        <w:pStyle w:val="BodyText"/>
        <w:spacing w:line="379" w:lineRule="auto"/>
        <w:ind w:left="1098" w:right="1337"/>
      </w:pPr>
      <w:r>
        <w:t>// Create producer and consumer threads</w:t>
      </w:r>
      <w:r>
        <w:rPr>
          <w:spacing w:val="1"/>
        </w:rPr>
        <w:t xml:space="preserve"> </w:t>
      </w:r>
      <w:r>
        <w:t>pthread_create(&amp;producer_thread, NULL, producer, NULL);</w:t>
      </w:r>
      <w:r>
        <w:rPr>
          <w:spacing w:val="1"/>
        </w:rPr>
        <w:t xml:space="preserve"> </w:t>
      </w:r>
      <w:r>
        <w:t>pthread_create(&amp;consumer_thread,</w:t>
      </w:r>
      <w:r>
        <w:rPr>
          <w:spacing w:val="-11"/>
        </w:rPr>
        <w:t xml:space="preserve"> </w:t>
      </w:r>
      <w:r>
        <w:t>NULL,</w:t>
      </w:r>
      <w:r>
        <w:rPr>
          <w:spacing w:val="-11"/>
        </w:rPr>
        <w:t xml:space="preserve"> </w:t>
      </w:r>
      <w:r>
        <w:t>consumer,</w:t>
      </w:r>
      <w:r>
        <w:rPr>
          <w:spacing w:val="-10"/>
        </w:rPr>
        <w:t xml:space="preserve"> </w:t>
      </w:r>
      <w:r>
        <w:t>NULL);</w:t>
      </w:r>
    </w:p>
    <w:p w14:paraId="5FF8D076" w14:textId="77777777" w:rsidR="00D31E22" w:rsidRDefault="00D31E22">
      <w:pPr>
        <w:pStyle w:val="BodyText"/>
        <w:spacing w:before="9"/>
        <w:rPr>
          <w:sz w:val="43"/>
        </w:rPr>
      </w:pPr>
    </w:p>
    <w:p w14:paraId="67622B70" w14:textId="77777777" w:rsidR="00D31E22" w:rsidRDefault="00785958">
      <w:pPr>
        <w:pStyle w:val="BodyText"/>
        <w:spacing w:before="1" w:line="379" w:lineRule="auto"/>
        <w:ind w:left="1098" w:right="3693"/>
      </w:pPr>
      <w:r>
        <w:t>// Wait for threads to finish</w:t>
      </w:r>
      <w:r>
        <w:rPr>
          <w:spacing w:val="1"/>
        </w:rPr>
        <w:t xml:space="preserve"> </w:t>
      </w:r>
      <w:r>
        <w:t>pthread_join(producer_thread, NULL);</w:t>
      </w:r>
      <w:r>
        <w:rPr>
          <w:spacing w:val="1"/>
        </w:rPr>
        <w:t xml:space="preserve"> </w:t>
      </w:r>
      <w:r>
        <w:t>pthread_join(consumer_thread,</w:t>
      </w:r>
      <w:r>
        <w:rPr>
          <w:spacing w:val="-16"/>
        </w:rPr>
        <w:t xml:space="preserve"> </w:t>
      </w:r>
      <w:r>
        <w:t>NULL);</w:t>
      </w:r>
    </w:p>
    <w:p w14:paraId="3C294918" w14:textId="77777777" w:rsidR="00D31E22" w:rsidRDefault="00D31E22">
      <w:pPr>
        <w:pStyle w:val="BodyText"/>
        <w:spacing w:before="10"/>
        <w:rPr>
          <w:sz w:val="43"/>
        </w:rPr>
      </w:pPr>
    </w:p>
    <w:p w14:paraId="16E5FCA8" w14:textId="77777777" w:rsidR="00D31E22" w:rsidRDefault="00785958">
      <w:pPr>
        <w:pStyle w:val="BodyText"/>
        <w:spacing w:line="379" w:lineRule="auto"/>
        <w:ind w:left="1098" w:right="6234"/>
      </w:pPr>
      <w:r>
        <w:t>// Destroy semaphores</w:t>
      </w:r>
      <w:r>
        <w:rPr>
          <w:spacing w:val="1"/>
        </w:rPr>
        <w:t xml:space="preserve"> </w:t>
      </w:r>
      <w:r>
        <w:t>sem_destroy(&amp;empty);</w:t>
      </w:r>
      <w:r>
        <w:rPr>
          <w:spacing w:val="-67"/>
        </w:rPr>
        <w:t xml:space="preserve"> </w:t>
      </w:r>
      <w:r>
        <w:t>sem_destroy(&amp;full);</w:t>
      </w:r>
    </w:p>
    <w:p w14:paraId="101A71D5" w14:textId="77777777" w:rsidR="00D31E22" w:rsidRDefault="00D31E22">
      <w:pPr>
        <w:pStyle w:val="BodyText"/>
        <w:rPr>
          <w:sz w:val="20"/>
        </w:rPr>
      </w:pPr>
    </w:p>
    <w:p w14:paraId="618D9FB7" w14:textId="77777777" w:rsidR="00D31E22" w:rsidRDefault="00D31E22">
      <w:pPr>
        <w:pStyle w:val="BodyText"/>
        <w:spacing w:before="10"/>
        <w:rPr>
          <w:sz w:val="15"/>
        </w:rPr>
      </w:pPr>
    </w:p>
    <w:p w14:paraId="1135172F" w14:textId="77777777" w:rsidR="00D31E22" w:rsidRDefault="00785958">
      <w:pPr>
        <w:pStyle w:val="BodyText"/>
        <w:spacing w:before="89"/>
        <w:ind w:left="1098"/>
      </w:pPr>
      <w:r>
        <w:t>return 0;</w:t>
      </w:r>
    </w:p>
    <w:p w14:paraId="3CC72889" w14:textId="77777777" w:rsidR="00D31E22" w:rsidRDefault="00785958">
      <w:pPr>
        <w:pStyle w:val="BodyText"/>
        <w:spacing w:before="187"/>
        <w:ind w:left="820"/>
      </w:pPr>
      <w:r>
        <w:t>}</w:t>
      </w:r>
    </w:p>
    <w:p w14:paraId="3F6AEE08" w14:textId="77777777" w:rsidR="00D31E22" w:rsidRDefault="00D31E22">
      <w:pPr>
        <w:pStyle w:val="BodyText"/>
        <w:rPr>
          <w:sz w:val="20"/>
        </w:rPr>
      </w:pPr>
    </w:p>
    <w:p w14:paraId="043A6FB8" w14:textId="77777777" w:rsidR="00D31E22" w:rsidRDefault="00D31E22">
      <w:pPr>
        <w:pStyle w:val="BodyText"/>
        <w:rPr>
          <w:sz w:val="20"/>
        </w:rPr>
      </w:pPr>
    </w:p>
    <w:p w14:paraId="50DC8BE8" w14:textId="77777777" w:rsidR="00D31E22" w:rsidRDefault="00785958">
      <w:pPr>
        <w:pStyle w:val="Heading2"/>
        <w:spacing w:before="234"/>
      </w:pPr>
      <w:r>
        <w:t>OUTPUT</w:t>
      </w:r>
      <w:r>
        <w:rPr>
          <w:spacing w:val="-6"/>
        </w:rPr>
        <w:t xml:space="preserve"> </w:t>
      </w:r>
      <w:r>
        <w:t>:</w:t>
      </w:r>
    </w:p>
    <w:p w14:paraId="37F0279C" w14:textId="77777777" w:rsidR="00D31E22" w:rsidRDefault="00D31E22">
      <w:pPr>
        <w:sectPr w:rsidR="00D31E22">
          <w:pgSz w:w="11910" w:h="16840"/>
          <w:pgMar w:top="1580" w:right="620" w:bottom="280" w:left="1340" w:header="720" w:footer="720" w:gutter="0"/>
          <w:cols w:space="720"/>
        </w:sectPr>
      </w:pPr>
    </w:p>
    <w:p w14:paraId="132C6DD5" w14:textId="77777777" w:rsidR="00D31E22" w:rsidRDefault="00785958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40EC49" wp14:editId="54B55069">
            <wp:extent cx="1965325" cy="427482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59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35E8" w14:textId="77777777" w:rsidR="00D31E22" w:rsidRDefault="00D31E22">
      <w:pPr>
        <w:pStyle w:val="BodyText"/>
        <w:rPr>
          <w:b/>
          <w:sz w:val="20"/>
        </w:rPr>
      </w:pPr>
    </w:p>
    <w:p w14:paraId="46E6E198" w14:textId="77777777" w:rsidR="00D31E22" w:rsidRDefault="00D31E22">
      <w:pPr>
        <w:pStyle w:val="BodyText"/>
        <w:rPr>
          <w:b/>
          <w:sz w:val="20"/>
        </w:rPr>
      </w:pPr>
    </w:p>
    <w:p w14:paraId="226955AB" w14:textId="77777777" w:rsidR="00D31E22" w:rsidRDefault="00785958">
      <w:pPr>
        <w:pStyle w:val="ListParagraph"/>
        <w:numPr>
          <w:ilvl w:val="0"/>
          <w:numId w:val="18"/>
        </w:numPr>
        <w:tabs>
          <w:tab w:val="left" w:pos="1243"/>
        </w:tabs>
        <w:spacing w:before="235" w:line="259" w:lineRule="auto"/>
        <w:ind w:right="1005" w:firstLine="0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process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synchronization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mutex locks.</w:t>
      </w:r>
    </w:p>
    <w:p w14:paraId="3E08459B" w14:textId="77777777" w:rsidR="00D31E22" w:rsidRDefault="00785958">
      <w:pPr>
        <w:pStyle w:val="Heading2"/>
        <w:spacing w:before="159"/>
      </w:pPr>
      <w:r>
        <w:t>AIM:</w:t>
      </w:r>
    </w:p>
    <w:p w14:paraId="5E6325E5" w14:textId="77777777" w:rsidR="00D31E22" w:rsidRDefault="00785958">
      <w:pPr>
        <w:pStyle w:val="BodyText"/>
        <w:spacing w:before="184" w:line="259" w:lineRule="auto"/>
        <w:ind w:left="820" w:right="1429"/>
      </w:pP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synchronization</w:t>
      </w:r>
      <w:r>
        <w:rPr>
          <w:spacing w:val="-5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mutex</w:t>
      </w:r>
      <w:r>
        <w:rPr>
          <w:spacing w:val="-3"/>
        </w:rPr>
        <w:t xml:space="preserve"> </w:t>
      </w:r>
      <w:r>
        <w:t>locks.</w:t>
      </w:r>
    </w:p>
    <w:p w14:paraId="1CB1B330" w14:textId="77777777" w:rsidR="00D31E22" w:rsidRDefault="00785958">
      <w:pPr>
        <w:pStyle w:val="Heading2"/>
        <w:spacing w:before="162"/>
      </w:pPr>
      <w:r>
        <w:t>ALGORITHM</w:t>
      </w:r>
      <w:r>
        <w:rPr>
          <w:spacing w:val="-1"/>
        </w:rPr>
        <w:t xml:space="preserve"> </w:t>
      </w:r>
      <w:r>
        <w:t>:</w:t>
      </w:r>
    </w:p>
    <w:p w14:paraId="6833E89D" w14:textId="77777777" w:rsidR="00D31E22" w:rsidRDefault="00785958">
      <w:pPr>
        <w:pStyle w:val="BodyText"/>
        <w:spacing w:before="184" w:line="259" w:lineRule="auto"/>
        <w:ind w:left="820" w:right="946"/>
      </w:pPr>
      <w:r>
        <w:t xml:space="preserve">Step 1: </w:t>
      </w:r>
      <w:r>
        <w:t>Include Necessary Libraries: Include the required header files for</w:t>
      </w:r>
      <w:r>
        <w:rPr>
          <w:spacing w:val="-67"/>
        </w:rPr>
        <w:t xml:space="preserve"> </w:t>
      </w:r>
      <w:r>
        <w:t>pthreads and</w:t>
      </w:r>
      <w:r>
        <w:rPr>
          <w:spacing w:val="1"/>
        </w:rPr>
        <w:t xml:space="preserve"> </w:t>
      </w:r>
      <w:r>
        <w:t>mutex</w:t>
      </w:r>
      <w:r>
        <w:rPr>
          <w:spacing w:val="-2"/>
        </w:rPr>
        <w:t xml:space="preserve"> </w:t>
      </w:r>
      <w:r>
        <w:t>locks.</w:t>
      </w:r>
    </w:p>
    <w:p w14:paraId="2A6FC75F" w14:textId="77777777" w:rsidR="00D31E22" w:rsidRDefault="00785958">
      <w:pPr>
        <w:pStyle w:val="BodyText"/>
        <w:spacing w:before="160" w:line="259" w:lineRule="auto"/>
        <w:ind w:left="820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Variables:</w:t>
      </w:r>
      <w:r>
        <w:rPr>
          <w:spacing w:val="-5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synchronization,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mutex</w:t>
      </w:r>
      <w:r>
        <w:rPr>
          <w:spacing w:val="1"/>
        </w:rPr>
        <w:t xml:space="preserve"> </w:t>
      </w:r>
      <w:r>
        <w:t>variables.</w:t>
      </w:r>
    </w:p>
    <w:p w14:paraId="1D40566A" w14:textId="77777777" w:rsidR="00D31E22" w:rsidRDefault="00785958">
      <w:pPr>
        <w:pStyle w:val="BodyText"/>
        <w:spacing w:before="159" w:line="259" w:lineRule="auto"/>
        <w:ind w:left="820" w:right="1170"/>
      </w:pPr>
      <w:r>
        <w:t xml:space="preserve">Step 3: Initialize Mutex: In the main </w:t>
      </w:r>
      <w:r>
        <w:t>function or initialization function,</w:t>
      </w:r>
      <w:r>
        <w:rPr>
          <w:spacing w:val="-68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mutex</w:t>
      </w:r>
      <w:r>
        <w:rPr>
          <w:spacing w:val="-3"/>
        </w:rPr>
        <w:t xml:space="preserve"> </w:t>
      </w:r>
      <w:r>
        <w:t>using pthread_mutex_init function.</w:t>
      </w:r>
    </w:p>
    <w:p w14:paraId="483FDE40" w14:textId="77777777" w:rsidR="00D31E22" w:rsidRDefault="00785958">
      <w:pPr>
        <w:pStyle w:val="BodyText"/>
        <w:spacing w:before="161" w:line="259" w:lineRule="auto"/>
        <w:ind w:left="820" w:right="1132"/>
      </w:pPr>
      <w:r>
        <w:t>Step 4: Define Functions: Define functions that represent the actions of</w:t>
      </w:r>
      <w:r>
        <w:rPr>
          <w:spacing w:val="-67"/>
        </w:rPr>
        <w:t xml:space="preserve"> </w:t>
      </w:r>
      <w:r>
        <w:t>threads. These functions should include the critical sections where the</w:t>
      </w:r>
      <w:r>
        <w:rPr>
          <w:spacing w:val="1"/>
        </w:rPr>
        <w:t xml:space="preserve"> </w:t>
      </w:r>
      <w:r>
        <w:t>mutex</w:t>
      </w:r>
      <w:r>
        <w:rPr>
          <w:spacing w:val="-3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and released.</w:t>
      </w:r>
    </w:p>
    <w:p w14:paraId="553E0A80" w14:textId="77777777" w:rsidR="00D31E22" w:rsidRDefault="00D31E22">
      <w:pPr>
        <w:spacing w:line="259" w:lineRule="auto"/>
        <w:sectPr w:rsidR="00D31E22">
          <w:pgSz w:w="11910" w:h="16840"/>
          <w:pgMar w:top="1420" w:right="620" w:bottom="280" w:left="1340" w:header="720" w:footer="720" w:gutter="0"/>
          <w:cols w:space="720"/>
        </w:sectPr>
      </w:pPr>
    </w:p>
    <w:p w14:paraId="4825B4C1" w14:textId="77777777" w:rsidR="00D31E22" w:rsidRDefault="00785958">
      <w:pPr>
        <w:pStyle w:val="BodyText"/>
        <w:spacing w:before="62" w:line="259" w:lineRule="auto"/>
        <w:ind w:left="820" w:right="839"/>
      </w:pPr>
      <w:r>
        <w:lastRenderedPageBreak/>
        <w:t>Step 5: Create Threads: In the main function or any other appropriate</w:t>
      </w:r>
      <w:r>
        <w:rPr>
          <w:spacing w:val="1"/>
        </w:rPr>
        <w:t xml:space="preserve"> </w:t>
      </w:r>
      <w:r>
        <w:t>function, create threads and assign the functions to execute for each</w:t>
      </w:r>
      <w:r>
        <w:rPr>
          <w:spacing w:val="1"/>
        </w:rPr>
        <w:t xml:space="preserve"> </w:t>
      </w:r>
      <w:r>
        <w:t>thread.</w:t>
      </w:r>
      <w:r>
        <w:rPr>
          <w:spacing w:val="-5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functions.</w:t>
      </w:r>
    </w:p>
    <w:p w14:paraId="69942B4C" w14:textId="77777777" w:rsidR="00D31E22" w:rsidRDefault="00785958">
      <w:pPr>
        <w:pStyle w:val="BodyText"/>
        <w:spacing w:before="159" w:line="259" w:lineRule="auto"/>
        <w:ind w:left="820" w:right="839"/>
      </w:pPr>
      <w:r>
        <w:t xml:space="preserve">Step 6: </w:t>
      </w:r>
      <w:r>
        <w:t>Implement Mutex Synchronization: Inside the functions that</w:t>
      </w:r>
      <w:r>
        <w:rPr>
          <w:spacing w:val="1"/>
        </w:rPr>
        <w:t xml:space="preserve"> </w:t>
      </w:r>
      <w:r>
        <w:t>represent the actions of threads, use pthread_mutex_lock to acquire the</w:t>
      </w:r>
      <w:r>
        <w:rPr>
          <w:spacing w:val="-67"/>
        </w:rPr>
        <w:t xml:space="preserve"> </w:t>
      </w:r>
      <w:r>
        <w:t>mutex</w:t>
      </w:r>
      <w:r>
        <w:rPr>
          <w:spacing w:val="-5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pthread_mutex_unlock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lock.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ensures</w:t>
      </w:r>
      <w:r>
        <w:rPr>
          <w:spacing w:val="-6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thread can execute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section at a</w:t>
      </w:r>
      <w:r>
        <w:rPr>
          <w:spacing w:val="-2"/>
        </w:rPr>
        <w:t xml:space="preserve"> </w:t>
      </w:r>
      <w:r>
        <w:t>time.</w:t>
      </w:r>
    </w:p>
    <w:p w14:paraId="744E04FB" w14:textId="77777777" w:rsidR="00D31E22" w:rsidRDefault="00785958">
      <w:pPr>
        <w:pStyle w:val="BodyText"/>
        <w:spacing w:before="160" w:line="259" w:lineRule="auto"/>
        <w:ind w:left="820" w:right="839"/>
      </w:pPr>
      <w:r>
        <w:t>Step 7: Join Threads and Cleanup: In the main function or any other</w:t>
      </w:r>
      <w:r>
        <w:rPr>
          <w:spacing w:val="1"/>
        </w:rPr>
        <w:t xml:space="preserve"> </w:t>
      </w:r>
      <w:r>
        <w:t>appropriate function, wait for the threads to finish using pthread_join.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execution,</w:t>
      </w:r>
      <w:r>
        <w:rPr>
          <w:spacing w:val="-7"/>
        </w:rPr>
        <w:t xml:space="preserve"> </w:t>
      </w:r>
      <w:r>
        <w:t>destroy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mutex</w:t>
      </w:r>
      <w:r>
        <w:rPr>
          <w:spacing w:val="-2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pthread_mutex_destroy function.</w:t>
      </w:r>
    </w:p>
    <w:p w14:paraId="7022137B" w14:textId="77777777" w:rsidR="00D31E22" w:rsidRDefault="00785958">
      <w:pPr>
        <w:pStyle w:val="BodyText"/>
        <w:spacing w:before="160" w:line="259" w:lineRule="auto"/>
        <w:ind w:left="820" w:right="975"/>
      </w:pPr>
      <w:r>
        <w:t>Step 8: Compile and Run: Compile the program using a C compiler with</w:t>
      </w:r>
      <w:r>
        <w:rPr>
          <w:spacing w:val="-67"/>
        </w:rPr>
        <w:t xml:space="preserve"> </w:t>
      </w:r>
      <w:r>
        <w:t>the appropriate flags (for example, -pthread for GCC) to link the pthread</w:t>
      </w:r>
      <w:r>
        <w:rPr>
          <w:spacing w:val="-67"/>
        </w:rPr>
        <w:t xml:space="preserve"> </w:t>
      </w:r>
      <w:r>
        <w:t>library. Then, run the compiled executable to observe the synchronized</w:t>
      </w:r>
      <w:r>
        <w:rPr>
          <w:spacing w:val="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mutex</w:t>
      </w:r>
      <w:r>
        <w:rPr>
          <w:spacing w:val="-3"/>
        </w:rPr>
        <w:t xml:space="preserve"> </w:t>
      </w:r>
      <w:r>
        <w:t>locks.</w:t>
      </w:r>
    </w:p>
    <w:p w14:paraId="66525117" w14:textId="77777777" w:rsidR="00D31E22" w:rsidRDefault="00785958">
      <w:pPr>
        <w:pStyle w:val="Heading2"/>
        <w:spacing w:before="157"/>
      </w:pPr>
      <w:r>
        <w:t>PROGRAM</w:t>
      </w:r>
      <w:r>
        <w:rPr>
          <w:spacing w:val="-3"/>
        </w:rPr>
        <w:t xml:space="preserve"> </w:t>
      </w:r>
      <w:r>
        <w:t>:</w:t>
      </w:r>
    </w:p>
    <w:p w14:paraId="7EFDBF7C" w14:textId="77777777" w:rsidR="00D31E22" w:rsidRDefault="00785958">
      <w:pPr>
        <w:pStyle w:val="BodyText"/>
        <w:spacing w:before="187" w:line="376" w:lineRule="auto"/>
        <w:ind w:left="820" w:right="6719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9"/>
        </w:rPr>
        <w:t xml:space="preserve"> </w:t>
      </w:r>
      <w:r>
        <w:t>&lt;pthread.h&gt;</w:t>
      </w:r>
    </w:p>
    <w:p w14:paraId="67A7F9F8" w14:textId="77777777" w:rsidR="00D31E22" w:rsidRDefault="00D31E22">
      <w:pPr>
        <w:pStyle w:val="BodyText"/>
        <w:spacing w:before="4"/>
        <w:rPr>
          <w:sz w:val="44"/>
        </w:rPr>
      </w:pPr>
    </w:p>
    <w:p w14:paraId="322D9E19" w14:textId="77777777" w:rsidR="00D31E22" w:rsidRDefault="00785958">
      <w:pPr>
        <w:pStyle w:val="BodyText"/>
        <w:spacing w:before="1" w:line="379" w:lineRule="auto"/>
        <w:ind w:left="820" w:right="7026"/>
      </w:pPr>
      <w:r>
        <w:t>// Shared variables</w:t>
      </w:r>
      <w:r>
        <w:rPr>
          <w:spacing w:val="-67"/>
        </w:rPr>
        <w:t xml:space="preserve"> </w:t>
      </w:r>
      <w:r>
        <w:t>int counter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1B16FA5A" w14:textId="77777777" w:rsidR="00D31E22" w:rsidRDefault="00785958">
      <w:pPr>
        <w:pStyle w:val="BodyText"/>
        <w:spacing w:line="320" w:lineRule="exact"/>
        <w:ind w:left="820"/>
      </w:pPr>
      <w:r>
        <w:t>pthread_mutex_t</w:t>
      </w:r>
      <w:r>
        <w:rPr>
          <w:spacing w:val="-5"/>
        </w:rPr>
        <w:t xml:space="preserve"> </w:t>
      </w:r>
      <w:r>
        <w:t>mutex;</w:t>
      </w:r>
    </w:p>
    <w:p w14:paraId="5B8F1D4B" w14:textId="77777777" w:rsidR="00D31E22" w:rsidRDefault="00D31E22">
      <w:pPr>
        <w:pStyle w:val="BodyText"/>
        <w:rPr>
          <w:sz w:val="30"/>
        </w:rPr>
      </w:pPr>
    </w:p>
    <w:p w14:paraId="1C63B4D8" w14:textId="77777777" w:rsidR="00D31E22" w:rsidRDefault="00D31E22">
      <w:pPr>
        <w:pStyle w:val="BodyText"/>
        <w:spacing w:before="3"/>
        <w:rPr>
          <w:sz w:val="30"/>
        </w:rPr>
      </w:pPr>
    </w:p>
    <w:p w14:paraId="381D79D7" w14:textId="77777777" w:rsidR="00D31E22" w:rsidRDefault="00785958">
      <w:pPr>
        <w:pStyle w:val="BodyText"/>
        <w:spacing w:line="376" w:lineRule="auto"/>
        <w:ind w:left="820" w:right="4973"/>
      </w:pPr>
      <w:r>
        <w:t>// Function to be executed by threads</w:t>
      </w:r>
      <w:r>
        <w:rPr>
          <w:spacing w:val="-67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*threadFunction(void</w:t>
      </w:r>
      <w:r>
        <w:rPr>
          <w:spacing w:val="-2"/>
        </w:rPr>
        <w:t xml:space="preserve"> </w:t>
      </w:r>
      <w:r>
        <w:t>*arg)</w:t>
      </w:r>
      <w:r>
        <w:rPr>
          <w:spacing w:val="-3"/>
        </w:rPr>
        <w:t xml:space="preserve"> </w:t>
      </w:r>
      <w:r>
        <w:t>{</w:t>
      </w:r>
    </w:p>
    <w:p w14:paraId="5DD80FDC" w14:textId="77777777" w:rsidR="00D31E22" w:rsidRDefault="00785958">
      <w:pPr>
        <w:pStyle w:val="BodyText"/>
        <w:spacing w:before="5"/>
        <w:ind w:left="1098"/>
      </w:pPr>
      <w:r>
        <w:t>int</w:t>
      </w:r>
      <w:r>
        <w:rPr>
          <w:spacing w:val="-2"/>
        </w:rPr>
        <w:t xml:space="preserve"> </w:t>
      </w:r>
      <w:r>
        <w:t>i;</w:t>
      </w:r>
    </w:p>
    <w:p w14:paraId="44E55432" w14:textId="77777777" w:rsidR="00D31E22" w:rsidRDefault="00785958">
      <w:pPr>
        <w:pStyle w:val="BodyText"/>
        <w:tabs>
          <w:tab w:val="left" w:pos="4726"/>
        </w:tabs>
        <w:spacing w:before="184"/>
        <w:ind w:left="1098"/>
      </w:pPr>
      <w:r>
        <w:t>for</w:t>
      </w:r>
      <w:r>
        <w:rPr>
          <w:spacing w:val="-1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1000000; ++i) {</w:t>
      </w:r>
      <w:r>
        <w:tab/>
        <w:t>}</w:t>
      </w:r>
    </w:p>
    <w:p w14:paraId="2CDBE3DF" w14:textId="77777777" w:rsidR="00D31E22" w:rsidRDefault="00785958">
      <w:pPr>
        <w:pStyle w:val="BodyText"/>
        <w:spacing w:before="187"/>
        <w:ind w:left="1098"/>
      </w:pPr>
      <w:r>
        <w:t>return</w:t>
      </w:r>
      <w:r>
        <w:rPr>
          <w:spacing w:val="-2"/>
        </w:rPr>
        <w:t xml:space="preserve"> </w:t>
      </w:r>
      <w:r>
        <w:t>NULL;</w:t>
      </w:r>
    </w:p>
    <w:p w14:paraId="0AC1B676" w14:textId="77777777" w:rsidR="00D31E22" w:rsidRDefault="00785958">
      <w:pPr>
        <w:pStyle w:val="BodyText"/>
        <w:spacing w:before="184"/>
        <w:ind w:left="820"/>
      </w:pPr>
      <w:r>
        <w:t>}</w:t>
      </w:r>
    </w:p>
    <w:p w14:paraId="4481752E" w14:textId="77777777" w:rsidR="00D31E22" w:rsidRDefault="00D31E22">
      <w:pPr>
        <w:pStyle w:val="BodyText"/>
        <w:rPr>
          <w:sz w:val="30"/>
        </w:rPr>
      </w:pPr>
    </w:p>
    <w:p w14:paraId="357934E9" w14:textId="77777777" w:rsidR="00D31E22" w:rsidRDefault="00D31E22">
      <w:pPr>
        <w:pStyle w:val="BodyText"/>
        <w:spacing w:before="3"/>
        <w:rPr>
          <w:sz w:val="30"/>
        </w:rPr>
      </w:pPr>
    </w:p>
    <w:p w14:paraId="05EFA843" w14:textId="77777777" w:rsidR="00D31E22" w:rsidRDefault="00785958">
      <w:pPr>
        <w:pStyle w:val="BodyText"/>
        <w:spacing w:before="1"/>
        <w:ind w:left="82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5616CF1B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44142490" w14:textId="77777777" w:rsidR="00D31E22" w:rsidRDefault="00785958">
      <w:pPr>
        <w:pStyle w:val="BodyText"/>
        <w:spacing w:before="62" w:line="376" w:lineRule="auto"/>
        <w:ind w:left="1007" w:right="4731" w:hanging="70"/>
      </w:pPr>
      <w:r>
        <w:lastRenderedPageBreak/>
        <w:t>pthread_mutex_init(&amp;mutex, NULL);</w:t>
      </w:r>
      <w:r>
        <w:rPr>
          <w:spacing w:val="-67"/>
        </w:rPr>
        <w:t xml:space="preserve"> </w:t>
      </w:r>
      <w:r>
        <w:t>pthread_t</w:t>
      </w:r>
      <w:r>
        <w:rPr>
          <w:spacing w:val="-3"/>
        </w:rPr>
        <w:t xml:space="preserve"> </w:t>
      </w:r>
      <w:r>
        <w:t>thread1,</w:t>
      </w:r>
      <w:r>
        <w:rPr>
          <w:spacing w:val="-1"/>
        </w:rPr>
        <w:t xml:space="preserve"> </w:t>
      </w:r>
      <w:r>
        <w:t>thread2;</w:t>
      </w:r>
    </w:p>
    <w:p w14:paraId="53CB756A" w14:textId="77777777" w:rsidR="00D31E22" w:rsidRDefault="00785958">
      <w:pPr>
        <w:pStyle w:val="BodyText"/>
        <w:spacing w:before="4" w:line="376" w:lineRule="auto"/>
        <w:ind w:left="1098" w:right="2254"/>
      </w:pPr>
      <w:r>
        <w:t>pthread_create(&amp;thread1, NULL, threadFunction, NULL);</w:t>
      </w:r>
      <w:r>
        <w:rPr>
          <w:spacing w:val="-67"/>
        </w:rPr>
        <w:t xml:space="preserve"> </w:t>
      </w:r>
      <w:r>
        <w:t>pthread_create(&amp;thread2,</w:t>
      </w:r>
      <w:r>
        <w:rPr>
          <w:spacing w:val="-10"/>
        </w:rPr>
        <w:t xml:space="preserve"> </w:t>
      </w:r>
      <w:r>
        <w:t>NULL,</w:t>
      </w:r>
      <w:r>
        <w:rPr>
          <w:spacing w:val="-9"/>
        </w:rPr>
        <w:t xml:space="preserve"> </w:t>
      </w:r>
      <w:r>
        <w:t>threadFunction,</w:t>
      </w:r>
      <w:r>
        <w:rPr>
          <w:spacing w:val="-9"/>
        </w:rPr>
        <w:t xml:space="preserve"> </w:t>
      </w:r>
      <w:r>
        <w:t>NULL);</w:t>
      </w:r>
    </w:p>
    <w:p w14:paraId="3F6439D3" w14:textId="77777777" w:rsidR="00D31E22" w:rsidRDefault="00D31E22">
      <w:pPr>
        <w:pStyle w:val="BodyText"/>
        <w:spacing w:before="5"/>
        <w:rPr>
          <w:sz w:val="44"/>
        </w:rPr>
      </w:pPr>
    </w:p>
    <w:p w14:paraId="030B3716" w14:textId="77777777" w:rsidR="00D31E22" w:rsidRDefault="00785958">
      <w:pPr>
        <w:pStyle w:val="BodyText"/>
        <w:spacing w:line="379" w:lineRule="auto"/>
        <w:ind w:left="1098" w:right="5422"/>
        <w:jc w:val="both"/>
      </w:pPr>
      <w:r>
        <w:t>//</w:t>
      </w:r>
      <w:r>
        <w:rPr>
          <w:spacing w:val="-11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threads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</w:t>
      </w:r>
      <w:r>
        <w:rPr>
          <w:spacing w:val="-68"/>
        </w:rPr>
        <w:t xml:space="preserve"> </w:t>
      </w:r>
      <w:r>
        <w:t>pthread_join(thread1, NULL);</w:t>
      </w:r>
      <w:r>
        <w:rPr>
          <w:spacing w:val="-67"/>
        </w:rPr>
        <w:t xml:space="preserve"> </w:t>
      </w:r>
      <w:r>
        <w:t>pthread_join(thread2,</w:t>
      </w:r>
      <w:r>
        <w:rPr>
          <w:spacing w:val="-12"/>
        </w:rPr>
        <w:t xml:space="preserve"> </w:t>
      </w:r>
      <w:r>
        <w:t>NULL);</w:t>
      </w:r>
    </w:p>
    <w:p w14:paraId="604CFBE4" w14:textId="77777777" w:rsidR="00D31E22" w:rsidRDefault="00D31E22">
      <w:pPr>
        <w:pStyle w:val="BodyText"/>
        <w:spacing w:before="10"/>
        <w:rPr>
          <w:sz w:val="43"/>
        </w:rPr>
      </w:pPr>
    </w:p>
    <w:p w14:paraId="04683CD1" w14:textId="77777777" w:rsidR="00D31E22" w:rsidRDefault="00785958">
      <w:pPr>
        <w:pStyle w:val="BodyText"/>
        <w:spacing w:line="376" w:lineRule="auto"/>
        <w:ind w:left="1098" w:right="4659"/>
      </w:pPr>
      <w:r>
        <w:t>// Destroy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mutex</w:t>
      </w:r>
      <w:r>
        <w:rPr>
          <w:spacing w:val="1"/>
        </w:rPr>
        <w:t xml:space="preserve"> </w:t>
      </w:r>
      <w:r>
        <w:rPr>
          <w:spacing w:val="-1"/>
        </w:rPr>
        <w:t>pthread_mutex_destroy(&amp;mutex);</w:t>
      </w:r>
    </w:p>
    <w:p w14:paraId="2DF1C005" w14:textId="77777777" w:rsidR="00D31E22" w:rsidRDefault="00D31E22">
      <w:pPr>
        <w:pStyle w:val="BodyText"/>
        <w:spacing w:before="5"/>
        <w:rPr>
          <w:sz w:val="44"/>
        </w:rPr>
      </w:pPr>
    </w:p>
    <w:p w14:paraId="2E604C18" w14:textId="77777777" w:rsidR="00D31E22" w:rsidRDefault="00785958">
      <w:pPr>
        <w:pStyle w:val="BodyText"/>
        <w:spacing w:line="379" w:lineRule="auto"/>
        <w:ind w:left="1098" w:right="3693"/>
      </w:pPr>
      <w:r>
        <w:t>// Print the final value of the counter</w:t>
      </w:r>
      <w:r>
        <w:rPr>
          <w:spacing w:val="1"/>
        </w:rPr>
        <w:t xml:space="preserve"> </w:t>
      </w:r>
      <w:r>
        <w:t>printf("Final</w:t>
      </w:r>
      <w:r>
        <w:rPr>
          <w:spacing w:val="-4"/>
        </w:rPr>
        <w:t xml:space="preserve"> </w:t>
      </w:r>
      <w:r>
        <w:t>counter</w:t>
      </w:r>
      <w:r>
        <w:rPr>
          <w:spacing w:val="-5"/>
        </w:rPr>
        <w:t xml:space="preserve"> </w:t>
      </w:r>
      <w:r>
        <w:t>value:</w:t>
      </w:r>
      <w:r>
        <w:rPr>
          <w:spacing w:val="-4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counter);</w:t>
      </w:r>
    </w:p>
    <w:p w14:paraId="3F540B1D" w14:textId="77777777" w:rsidR="00D31E22" w:rsidRDefault="00D31E22">
      <w:pPr>
        <w:pStyle w:val="BodyText"/>
        <w:rPr>
          <w:sz w:val="20"/>
        </w:rPr>
      </w:pPr>
    </w:p>
    <w:p w14:paraId="163B1B93" w14:textId="77777777" w:rsidR="00D31E22" w:rsidRDefault="00D31E22">
      <w:pPr>
        <w:pStyle w:val="BodyText"/>
        <w:spacing w:before="4"/>
        <w:rPr>
          <w:sz w:val="16"/>
        </w:rPr>
      </w:pPr>
    </w:p>
    <w:p w14:paraId="749D872E" w14:textId="77777777" w:rsidR="00D31E22" w:rsidRDefault="00785958">
      <w:pPr>
        <w:pStyle w:val="BodyText"/>
        <w:spacing w:before="89"/>
        <w:ind w:left="1098"/>
      </w:pPr>
      <w:r>
        <w:t>return 0;</w:t>
      </w:r>
    </w:p>
    <w:p w14:paraId="5A57D311" w14:textId="77777777" w:rsidR="00D31E22" w:rsidRDefault="00785958">
      <w:pPr>
        <w:pStyle w:val="BodyText"/>
        <w:spacing w:before="184"/>
        <w:ind w:left="820"/>
      </w:pPr>
      <w:r>
        <w:t>}</w:t>
      </w:r>
    </w:p>
    <w:p w14:paraId="7649079E" w14:textId="77777777" w:rsidR="00D31E22" w:rsidRDefault="00D31E22">
      <w:pPr>
        <w:pStyle w:val="BodyText"/>
        <w:rPr>
          <w:sz w:val="20"/>
        </w:rPr>
      </w:pPr>
    </w:p>
    <w:p w14:paraId="6AB62D6F" w14:textId="77777777" w:rsidR="00D31E22" w:rsidRDefault="00D31E22">
      <w:pPr>
        <w:pStyle w:val="BodyText"/>
        <w:rPr>
          <w:sz w:val="20"/>
        </w:rPr>
      </w:pPr>
    </w:p>
    <w:p w14:paraId="69F9F109" w14:textId="77777777" w:rsidR="00D31E22" w:rsidRDefault="00785958">
      <w:pPr>
        <w:pStyle w:val="Heading2"/>
        <w:spacing w:before="233"/>
      </w:pPr>
      <w:r>
        <w:t>OUTPUT</w:t>
      </w:r>
      <w:r>
        <w:rPr>
          <w:spacing w:val="-6"/>
        </w:rPr>
        <w:t xml:space="preserve"> </w:t>
      </w:r>
      <w:r>
        <w:t>:</w:t>
      </w:r>
    </w:p>
    <w:p w14:paraId="34A0CDD2" w14:textId="77777777" w:rsidR="00D31E22" w:rsidRDefault="00785958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ADAA635" wp14:editId="412725D5">
            <wp:simplePos x="0" y="0"/>
            <wp:positionH relativeFrom="page">
              <wp:posOffset>1371600</wp:posOffset>
            </wp:positionH>
            <wp:positionV relativeFrom="paragraph">
              <wp:posOffset>116840</wp:posOffset>
            </wp:positionV>
            <wp:extent cx="3703320" cy="144780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1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4CC2E" w14:textId="77777777" w:rsidR="00D31E22" w:rsidRDefault="00D31E22">
      <w:pPr>
        <w:pStyle w:val="BodyText"/>
        <w:rPr>
          <w:b/>
          <w:sz w:val="30"/>
        </w:rPr>
      </w:pPr>
    </w:p>
    <w:p w14:paraId="0B19C0DA" w14:textId="77777777" w:rsidR="00D31E22" w:rsidRDefault="00D31E22">
      <w:pPr>
        <w:pStyle w:val="BodyText"/>
        <w:spacing w:before="10"/>
        <w:rPr>
          <w:b/>
          <w:sz w:val="27"/>
        </w:rPr>
      </w:pPr>
    </w:p>
    <w:p w14:paraId="76083140" w14:textId="77777777" w:rsidR="00D31E22" w:rsidRDefault="00785958">
      <w:pPr>
        <w:pStyle w:val="ListParagraph"/>
        <w:numPr>
          <w:ilvl w:val="0"/>
          <w:numId w:val="18"/>
        </w:numPr>
        <w:tabs>
          <w:tab w:val="left" w:pos="1243"/>
        </w:tabs>
        <w:spacing w:line="259" w:lineRule="auto"/>
        <w:ind w:right="896" w:firstLine="0"/>
        <w:jc w:val="left"/>
        <w:rPr>
          <w:b/>
          <w:sz w:val="28"/>
        </w:rPr>
      </w:pPr>
      <w:r>
        <w:rPr>
          <w:b/>
          <w:sz w:val="28"/>
        </w:rPr>
        <w:t>Construct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simulate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Reader-Writer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semaphores</w:t>
      </w:r>
    </w:p>
    <w:p w14:paraId="33565E16" w14:textId="77777777" w:rsidR="00D31E22" w:rsidRDefault="00785958">
      <w:pPr>
        <w:pStyle w:val="Heading2"/>
        <w:spacing w:before="159"/>
      </w:pPr>
      <w:r>
        <w:t>AIM</w:t>
      </w:r>
      <w:r>
        <w:rPr>
          <w:spacing w:val="-2"/>
        </w:rPr>
        <w:t xml:space="preserve"> </w:t>
      </w:r>
      <w:r>
        <w:t>:</w:t>
      </w:r>
    </w:p>
    <w:p w14:paraId="136432F5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0603A6FE" w14:textId="77777777" w:rsidR="00D31E22" w:rsidRDefault="00785958">
      <w:pPr>
        <w:pStyle w:val="BodyText"/>
        <w:spacing w:before="62" w:line="259" w:lineRule="auto"/>
        <w:ind w:left="820" w:right="1429"/>
      </w:pPr>
      <w:r>
        <w:lastRenderedPageBreak/>
        <w:t>To</w:t>
      </w:r>
      <w:r>
        <w:rPr>
          <w:spacing w:val="-6"/>
        </w:rPr>
        <w:t xml:space="preserve"> </w:t>
      </w:r>
      <w:r>
        <w:t>construct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Reader-Writer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semaphores</w:t>
      </w:r>
    </w:p>
    <w:p w14:paraId="552A0469" w14:textId="77777777" w:rsidR="00D31E22" w:rsidRDefault="00785958">
      <w:pPr>
        <w:pStyle w:val="Heading2"/>
        <w:spacing w:before="159"/>
      </w:pPr>
      <w:r>
        <w:t>ALGORITHM</w:t>
      </w:r>
      <w:r>
        <w:rPr>
          <w:spacing w:val="-1"/>
        </w:rPr>
        <w:t xml:space="preserve"> </w:t>
      </w:r>
      <w:r>
        <w:t>:</w:t>
      </w:r>
    </w:p>
    <w:p w14:paraId="47F81B71" w14:textId="77777777" w:rsidR="00D31E22" w:rsidRDefault="00785958">
      <w:pPr>
        <w:pStyle w:val="ListParagraph"/>
        <w:numPr>
          <w:ilvl w:val="0"/>
          <w:numId w:val="19"/>
        </w:numPr>
        <w:tabs>
          <w:tab w:val="left" w:pos="1540"/>
          <w:tab w:val="left" w:pos="1541"/>
        </w:tabs>
        <w:spacing w:before="187" w:line="256" w:lineRule="auto"/>
        <w:ind w:right="2279" w:firstLine="0"/>
        <w:rPr>
          <w:sz w:val="28"/>
        </w:rPr>
      </w:pPr>
      <w:r>
        <w:rPr>
          <w:sz w:val="28"/>
        </w:rPr>
        <w:t>Include Libraries: Include necessary libraries for using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semaphores,</w:t>
      </w:r>
      <w:r>
        <w:rPr>
          <w:spacing w:val="-3"/>
          <w:sz w:val="28"/>
        </w:rPr>
        <w:t xml:space="preserve"> </w:t>
      </w:r>
      <w:r>
        <w:rPr>
          <w:sz w:val="28"/>
        </w:rPr>
        <w:t>threads,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required functionalities.</w:t>
      </w:r>
    </w:p>
    <w:p w14:paraId="14419C17" w14:textId="77777777" w:rsidR="00D31E22" w:rsidRDefault="00785958">
      <w:pPr>
        <w:pStyle w:val="ListParagraph"/>
        <w:numPr>
          <w:ilvl w:val="0"/>
          <w:numId w:val="19"/>
        </w:numPr>
        <w:tabs>
          <w:tab w:val="left" w:pos="1540"/>
          <w:tab w:val="left" w:pos="1541"/>
        </w:tabs>
        <w:spacing w:before="165" w:line="259" w:lineRule="auto"/>
        <w:ind w:right="1066" w:firstLine="0"/>
        <w:rPr>
          <w:sz w:val="28"/>
        </w:rPr>
      </w:pPr>
      <w:r>
        <w:rPr>
          <w:sz w:val="28"/>
        </w:rPr>
        <w:t>Initialize Semaphores: Create semaphores to control access to the</w:t>
      </w:r>
      <w:r>
        <w:rPr>
          <w:spacing w:val="-67"/>
          <w:sz w:val="28"/>
        </w:rPr>
        <w:t xml:space="preserve"> </w:t>
      </w:r>
      <w:r>
        <w:rPr>
          <w:sz w:val="28"/>
        </w:rPr>
        <w:t>shared resources:</w:t>
      </w:r>
    </w:p>
    <w:p w14:paraId="340DD042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59" w:line="259" w:lineRule="auto"/>
        <w:ind w:right="1027" w:firstLine="0"/>
        <w:rPr>
          <w:sz w:val="28"/>
        </w:rPr>
      </w:pPr>
      <w:r>
        <w:rPr>
          <w:sz w:val="28"/>
        </w:rPr>
        <w:t>Semaphore for Readers Count: Initialize a semaphore to 1 (binary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semaphore).</w:t>
      </w:r>
    </w:p>
    <w:p w14:paraId="10FB4CC5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60" w:line="259" w:lineRule="auto"/>
        <w:ind w:right="1106" w:firstLine="0"/>
        <w:rPr>
          <w:sz w:val="28"/>
        </w:rPr>
      </w:pPr>
      <w:r>
        <w:rPr>
          <w:sz w:val="28"/>
        </w:rPr>
        <w:t>Semaphore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Writers</w:t>
      </w:r>
      <w:r>
        <w:rPr>
          <w:spacing w:val="-4"/>
          <w:sz w:val="28"/>
        </w:rPr>
        <w:t xml:space="preserve"> </w:t>
      </w:r>
      <w:r>
        <w:rPr>
          <w:sz w:val="28"/>
        </w:rPr>
        <w:t>Count:</w:t>
      </w:r>
      <w:r>
        <w:rPr>
          <w:spacing w:val="-3"/>
          <w:sz w:val="28"/>
        </w:rPr>
        <w:t xml:space="preserve"> </w:t>
      </w:r>
      <w:r>
        <w:rPr>
          <w:sz w:val="28"/>
        </w:rPr>
        <w:t>Initialize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semaphore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(binary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semaphore).</w:t>
      </w:r>
    </w:p>
    <w:p w14:paraId="13BCDE69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61" w:line="256" w:lineRule="auto"/>
        <w:ind w:right="837" w:firstLine="0"/>
        <w:rPr>
          <w:sz w:val="28"/>
        </w:rPr>
      </w:pPr>
      <w:r>
        <w:rPr>
          <w:sz w:val="28"/>
        </w:rPr>
        <w:t>Semaphore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Readers</w:t>
      </w:r>
      <w:r>
        <w:rPr>
          <w:spacing w:val="-10"/>
          <w:sz w:val="28"/>
        </w:rPr>
        <w:t xml:space="preserve"> </w:t>
      </w:r>
      <w:r>
        <w:rPr>
          <w:sz w:val="28"/>
        </w:rPr>
        <w:t>Waiting:</w:t>
      </w:r>
      <w:r>
        <w:rPr>
          <w:spacing w:val="-5"/>
          <w:sz w:val="28"/>
        </w:rPr>
        <w:t xml:space="preserve"> </w:t>
      </w:r>
      <w:r>
        <w:rPr>
          <w:sz w:val="28"/>
        </w:rPr>
        <w:t>Initialize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semaphore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>(binary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semaphore).</w:t>
      </w:r>
    </w:p>
    <w:p w14:paraId="4FAD2880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65" w:line="259" w:lineRule="auto"/>
        <w:ind w:right="915" w:firstLine="0"/>
        <w:rPr>
          <w:sz w:val="28"/>
        </w:rPr>
      </w:pPr>
      <w:r>
        <w:rPr>
          <w:sz w:val="28"/>
        </w:rPr>
        <w:t>Semaphore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Writers</w:t>
      </w:r>
      <w:r>
        <w:rPr>
          <w:spacing w:val="-12"/>
          <w:sz w:val="28"/>
        </w:rPr>
        <w:t xml:space="preserve"> </w:t>
      </w:r>
      <w:r>
        <w:rPr>
          <w:sz w:val="28"/>
        </w:rPr>
        <w:t>Waiting:</w:t>
      </w:r>
      <w:r>
        <w:rPr>
          <w:spacing w:val="-6"/>
          <w:sz w:val="28"/>
        </w:rPr>
        <w:t xml:space="preserve"> </w:t>
      </w:r>
      <w:r>
        <w:rPr>
          <w:sz w:val="28"/>
        </w:rPr>
        <w:t>Initialize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semaphore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  <w:r>
        <w:rPr>
          <w:spacing w:val="-7"/>
          <w:sz w:val="28"/>
        </w:rPr>
        <w:t xml:space="preserve"> </w:t>
      </w:r>
      <w:r>
        <w:rPr>
          <w:sz w:val="28"/>
        </w:rPr>
        <w:t>(binary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semaphore).</w:t>
      </w:r>
    </w:p>
    <w:p w14:paraId="40F7A5D8" w14:textId="77777777" w:rsidR="00D31E22" w:rsidRDefault="00785958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59" w:line="259" w:lineRule="auto"/>
        <w:ind w:right="1951" w:firstLine="0"/>
        <w:rPr>
          <w:sz w:val="28"/>
        </w:rPr>
      </w:pPr>
      <w:r>
        <w:rPr>
          <w:sz w:val="28"/>
        </w:rPr>
        <w:t>Semaphore for Mutex: Initialize a semaphore to 1 (binary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semaphore).</w:t>
      </w:r>
    </w:p>
    <w:p w14:paraId="77A22628" w14:textId="77777777" w:rsidR="00D31E22" w:rsidRDefault="00785958">
      <w:pPr>
        <w:pStyle w:val="ListParagraph"/>
        <w:numPr>
          <w:ilvl w:val="0"/>
          <w:numId w:val="19"/>
        </w:numPr>
        <w:tabs>
          <w:tab w:val="left" w:pos="1540"/>
          <w:tab w:val="left" w:pos="1541"/>
        </w:tabs>
        <w:spacing w:before="160" w:line="259" w:lineRule="auto"/>
        <w:ind w:right="1352" w:firstLine="0"/>
        <w:rPr>
          <w:sz w:val="28"/>
        </w:rPr>
      </w:pPr>
      <w:r>
        <w:rPr>
          <w:sz w:val="28"/>
        </w:rPr>
        <w:t>Reader</w:t>
      </w:r>
      <w:r>
        <w:rPr>
          <w:spacing w:val="-4"/>
          <w:sz w:val="28"/>
        </w:rPr>
        <w:t xml:space="preserve"> </w:t>
      </w:r>
      <w:r>
        <w:rPr>
          <w:sz w:val="28"/>
        </w:rPr>
        <w:t>Function: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function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readers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execute.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function should handle the logic for readers accessing the shared</w:t>
      </w:r>
      <w:r>
        <w:rPr>
          <w:spacing w:val="1"/>
          <w:sz w:val="28"/>
        </w:rPr>
        <w:t xml:space="preserve"> </w:t>
      </w:r>
      <w:r>
        <w:rPr>
          <w:sz w:val="28"/>
        </w:rPr>
        <w:t>resource.</w:t>
      </w:r>
    </w:p>
    <w:p w14:paraId="229ED2CE" w14:textId="77777777" w:rsidR="00D31E22" w:rsidRDefault="00785958">
      <w:pPr>
        <w:pStyle w:val="ListParagraph"/>
        <w:numPr>
          <w:ilvl w:val="0"/>
          <w:numId w:val="19"/>
        </w:numPr>
        <w:tabs>
          <w:tab w:val="left" w:pos="1540"/>
          <w:tab w:val="left" w:pos="1541"/>
        </w:tabs>
        <w:spacing w:before="159" w:line="259" w:lineRule="auto"/>
        <w:ind w:right="829" w:firstLine="0"/>
        <w:rPr>
          <w:sz w:val="28"/>
        </w:rPr>
      </w:pPr>
      <w:r>
        <w:rPr>
          <w:sz w:val="28"/>
        </w:rPr>
        <w:t>Writer Function: Create a function for writers to execute. This</w:t>
      </w:r>
      <w:r>
        <w:rPr>
          <w:spacing w:val="1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handle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logic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writers</w:t>
      </w:r>
      <w:r>
        <w:rPr>
          <w:spacing w:val="-4"/>
          <w:sz w:val="28"/>
        </w:rPr>
        <w:t xml:space="preserve"> </w:t>
      </w:r>
      <w:r>
        <w:rPr>
          <w:sz w:val="28"/>
        </w:rPr>
        <w:t>accessing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shared</w:t>
      </w:r>
      <w:r>
        <w:rPr>
          <w:spacing w:val="-4"/>
          <w:sz w:val="28"/>
        </w:rPr>
        <w:t xml:space="preserve"> </w:t>
      </w:r>
      <w:r>
        <w:rPr>
          <w:sz w:val="28"/>
        </w:rPr>
        <w:t>resource.</w:t>
      </w:r>
    </w:p>
    <w:p w14:paraId="4209EF7E" w14:textId="77777777" w:rsidR="00D31E22" w:rsidRDefault="00785958">
      <w:pPr>
        <w:pStyle w:val="ListParagraph"/>
        <w:numPr>
          <w:ilvl w:val="0"/>
          <w:numId w:val="19"/>
        </w:numPr>
        <w:tabs>
          <w:tab w:val="left" w:pos="1540"/>
          <w:tab w:val="left" w:pos="1541"/>
        </w:tabs>
        <w:spacing w:before="159" w:line="259" w:lineRule="auto"/>
        <w:ind w:right="968" w:firstLine="0"/>
        <w:rPr>
          <w:sz w:val="28"/>
        </w:rPr>
      </w:pPr>
      <w:r>
        <w:rPr>
          <w:sz w:val="28"/>
        </w:rPr>
        <w:t>Implement Reader-Writer Logic: Inside the reader and writer</w:t>
      </w:r>
      <w:r>
        <w:rPr>
          <w:spacing w:val="1"/>
          <w:sz w:val="28"/>
        </w:rPr>
        <w:t xml:space="preserve"> </w:t>
      </w:r>
      <w:r>
        <w:rPr>
          <w:sz w:val="28"/>
        </w:rPr>
        <w:t>functions, implement the logic that ensures proper synchronization using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semaphores. Readers should check and update the readers count</w:t>
      </w:r>
      <w:r>
        <w:rPr>
          <w:spacing w:val="1"/>
          <w:sz w:val="28"/>
        </w:rPr>
        <w:t xml:space="preserve"> </w:t>
      </w:r>
      <w:r>
        <w:rPr>
          <w:sz w:val="28"/>
        </w:rPr>
        <w:t>semaphore and writers should check and update the writers count</w:t>
      </w:r>
      <w:r>
        <w:rPr>
          <w:spacing w:val="1"/>
          <w:sz w:val="28"/>
        </w:rPr>
        <w:t xml:space="preserve"> </w:t>
      </w:r>
      <w:r>
        <w:rPr>
          <w:sz w:val="28"/>
        </w:rPr>
        <w:t>semaphore.</w:t>
      </w:r>
    </w:p>
    <w:p w14:paraId="123599A1" w14:textId="77777777" w:rsidR="00D31E22" w:rsidRDefault="00785958">
      <w:pPr>
        <w:pStyle w:val="ListParagraph"/>
        <w:numPr>
          <w:ilvl w:val="0"/>
          <w:numId w:val="19"/>
        </w:numPr>
        <w:tabs>
          <w:tab w:val="left" w:pos="1540"/>
          <w:tab w:val="left" w:pos="1541"/>
        </w:tabs>
        <w:spacing w:before="160" w:line="259" w:lineRule="auto"/>
        <w:ind w:right="1026" w:firstLine="0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Threads: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sz w:val="28"/>
        </w:rPr>
        <w:t>function,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3"/>
          <w:sz w:val="28"/>
        </w:rPr>
        <w:t xml:space="preserve"> </w:t>
      </w:r>
      <w:r>
        <w:rPr>
          <w:sz w:val="28"/>
        </w:rPr>
        <w:t>threads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readers and</w:t>
      </w:r>
      <w:r>
        <w:rPr>
          <w:spacing w:val="1"/>
          <w:sz w:val="28"/>
        </w:rPr>
        <w:t xml:space="preserve"> </w:t>
      </w:r>
      <w:r>
        <w:rPr>
          <w:sz w:val="28"/>
        </w:rPr>
        <w:t>writers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simulate concurrent</w:t>
      </w:r>
      <w:r>
        <w:rPr>
          <w:spacing w:val="1"/>
          <w:sz w:val="28"/>
        </w:rPr>
        <w:t xml:space="preserve"> </w:t>
      </w:r>
      <w:r>
        <w:rPr>
          <w:sz w:val="28"/>
        </w:rPr>
        <w:t>access.</w:t>
      </w:r>
    </w:p>
    <w:p w14:paraId="2D537BB3" w14:textId="77777777" w:rsidR="00D31E22" w:rsidRDefault="00785958">
      <w:pPr>
        <w:pStyle w:val="ListParagraph"/>
        <w:numPr>
          <w:ilvl w:val="0"/>
          <w:numId w:val="19"/>
        </w:numPr>
        <w:tabs>
          <w:tab w:val="left" w:pos="1540"/>
          <w:tab w:val="left" w:pos="1541"/>
        </w:tabs>
        <w:spacing w:before="159" w:line="259" w:lineRule="auto"/>
        <w:ind w:right="895" w:firstLine="0"/>
        <w:rPr>
          <w:sz w:val="28"/>
        </w:rPr>
      </w:pPr>
      <w:r>
        <w:rPr>
          <w:sz w:val="28"/>
        </w:rPr>
        <w:t>Join</w:t>
      </w:r>
      <w:r>
        <w:rPr>
          <w:spacing w:val="-8"/>
          <w:sz w:val="28"/>
        </w:rPr>
        <w:t xml:space="preserve"> </w:t>
      </w:r>
      <w:r>
        <w:rPr>
          <w:sz w:val="28"/>
        </w:rPr>
        <w:t>Threads: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thread</w:t>
      </w:r>
      <w:r>
        <w:rPr>
          <w:spacing w:val="-5"/>
          <w:sz w:val="28"/>
        </w:rPr>
        <w:t xml:space="preserve"> </w:t>
      </w:r>
      <w:r>
        <w:rPr>
          <w:sz w:val="28"/>
        </w:rPr>
        <w:t>joining</w:t>
      </w:r>
      <w:r>
        <w:rPr>
          <w:spacing w:val="-2"/>
          <w:sz w:val="28"/>
        </w:rPr>
        <w:t xml:space="preserve"> </w:t>
      </w:r>
      <w:r>
        <w:rPr>
          <w:sz w:val="28"/>
        </w:rPr>
        <w:t>functions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wait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threads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complete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their </w:t>
      </w:r>
      <w:r>
        <w:rPr>
          <w:sz w:val="28"/>
        </w:rPr>
        <w:t>execution.</w:t>
      </w:r>
    </w:p>
    <w:p w14:paraId="76BD3D11" w14:textId="77777777" w:rsidR="00D31E22" w:rsidRDefault="00785958">
      <w:pPr>
        <w:pStyle w:val="ListParagraph"/>
        <w:numPr>
          <w:ilvl w:val="0"/>
          <w:numId w:val="19"/>
        </w:numPr>
        <w:tabs>
          <w:tab w:val="left" w:pos="1540"/>
          <w:tab w:val="left" w:pos="1541"/>
        </w:tabs>
        <w:spacing w:before="159" w:line="259" w:lineRule="auto"/>
        <w:ind w:right="1422" w:firstLine="0"/>
        <w:rPr>
          <w:sz w:val="28"/>
        </w:rPr>
      </w:pPr>
      <w:r>
        <w:rPr>
          <w:sz w:val="28"/>
        </w:rPr>
        <w:t>Clean Up: Destroy the semaphores and perform any necessary</w:t>
      </w:r>
      <w:r>
        <w:rPr>
          <w:spacing w:val="-67"/>
          <w:sz w:val="28"/>
        </w:rPr>
        <w:t xml:space="preserve"> </w:t>
      </w:r>
      <w:r>
        <w:rPr>
          <w:sz w:val="28"/>
        </w:rPr>
        <w:t>clean-up</w:t>
      </w:r>
      <w:r>
        <w:rPr>
          <w:spacing w:val="-4"/>
          <w:sz w:val="28"/>
        </w:rPr>
        <w:t xml:space="preserve"> </w:t>
      </w:r>
      <w:r>
        <w:rPr>
          <w:sz w:val="28"/>
        </w:rPr>
        <w:t>operations</w:t>
      </w:r>
      <w:r>
        <w:rPr>
          <w:spacing w:val="-3"/>
          <w:sz w:val="28"/>
        </w:rPr>
        <w:t xml:space="preserve"> </w:t>
      </w:r>
      <w:r>
        <w:rPr>
          <w:sz w:val="28"/>
        </w:rPr>
        <w:t>before</w:t>
      </w:r>
      <w:r>
        <w:rPr>
          <w:spacing w:val="-1"/>
          <w:sz w:val="28"/>
        </w:rPr>
        <w:t xml:space="preserve"> </w:t>
      </w:r>
      <w:r>
        <w:rPr>
          <w:sz w:val="28"/>
        </w:rPr>
        <w:t>exiting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program.</w:t>
      </w:r>
    </w:p>
    <w:p w14:paraId="54DCBA79" w14:textId="77777777" w:rsidR="00D31E22" w:rsidRDefault="00D31E22">
      <w:pPr>
        <w:spacing w:line="259" w:lineRule="auto"/>
        <w:rPr>
          <w:sz w:val="28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32EA9331" w14:textId="77777777" w:rsidR="00D31E22" w:rsidRDefault="00785958">
      <w:pPr>
        <w:pStyle w:val="Heading2"/>
        <w:spacing w:before="62"/>
      </w:pPr>
      <w:r>
        <w:lastRenderedPageBreak/>
        <w:t>PROGRAM</w:t>
      </w:r>
      <w:r>
        <w:rPr>
          <w:spacing w:val="-3"/>
        </w:rPr>
        <w:t xml:space="preserve"> </w:t>
      </w:r>
      <w:r>
        <w:t>:</w:t>
      </w:r>
    </w:p>
    <w:p w14:paraId="6C1D9378" w14:textId="77777777" w:rsidR="00D31E22" w:rsidRDefault="00785958">
      <w:pPr>
        <w:pStyle w:val="BodyText"/>
        <w:spacing w:before="184" w:line="379" w:lineRule="auto"/>
        <w:ind w:left="820" w:right="6347"/>
      </w:pPr>
      <w:r>
        <w:t>#include &lt;stdio.h&gt;</w:t>
      </w:r>
      <w:r>
        <w:rPr>
          <w:spacing w:val="1"/>
        </w:rPr>
        <w:t xml:space="preserve"> </w:t>
      </w:r>
      <w:r>
        <w:t>#include &lt;pthread.h&gt;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&lt;semaphore.h&gt;</w:t>
      </w:r>
    </w:p>
    <w:p w14:paraId="45AF462C" w14:textId="77777777" w:rsidR="00D31E22" w:rsidRDefault="00D31E22">
      <w:pPr>
        <w:pStyle w:val="BodyText"/>
        <w:spacing w:before="10"/>
        <w:rPr>
          <w:sz w:val="43"/>
        </w:rPr>
      </w:pPr>
    </w:p>
    <w:p w14:paraId="7023EF42" w14:textId="77777777" w:rsidR="00D31E22" w:rsidRDefault="00785958">
      <w:pPr>
        <w:pStyle w:val="BodyText"/>
        <w:ind w:left="820"/>
      </w:pPr>
      <w:r>
        <w:t>sem_t</w:t>
      </w:r>
      <w:r>
        <w:rPr>
          <w:spacing w:val="-3"/>
        </w:rPr>
        <w:t xml:space="preserve"> </w:t>
      </w:r>
      <w:r>
        <w:t>mutex,</w:t>
      </w:r>
      <w:r>
        <w:rPr>
          <w:spacing w:val="-5"/>
        </w:rPr>
        <w:t xml:space="preserve"> </w:t>
      </w:r>
      <w:r>
        <w:t>writeBlock;</w:t>
      </w:r>
    </w:p>
    <w:p w14:paraId="2D9E98AF" w14:textId="77777777" w:rsidR="00D31E22" w:rsidRDefault="00785958">
      <w:pPr>
        <w:pStyle w:val="BodyText"/>
        <w:spacing w:before="187"/>
        <w:ind w:left="820"/>
      </w:pPr>
      <w:r>
        <w:t>int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readersCount =</w:t>
      </w:r>
      <w:r>
        <w:rPr>
          <w:spacing w:val="-2"/>
        </w:rPr>
        <w:t xml:space="preserve"> </w:t>
      </w:r>
      <w:r>
        <w:t>0;</w:t>
      </w:r>
    </w:p>
    <w:p w14:paraId="38544605" w14:textId="77777777" w:rsidR="00D31E22" w:rsidRDefault="00D31E22">
      <w:pPr>
        <w:pStyle w:val="BodyText"/>
        <w:rPr>
          <w:sz w:val="30"/>
        </w:rPr>
      </w:pPr>
    </w:p>
    <w:p w14:paraId="140EFC7E" w14:textId="77777777" w:rsidR="00D31E22" w:rsidRDefault="00D31E22">
      <w:pPr>
        <w:pStyle w:val="BodyText"/>
        <w:spacing w:before="4"/>
        <w:rPr>
          <w:sz w:val="30"/>
        </w:rPr>
      </w:pPr>
    </w:p>
    <w:p w14:paraId="1DF93CFA" w14:textId="77777777" w:rsidR="00D31E22" w:rsidRDefault="00785958">
      <w:pPr>
        <w:pStyle w:val="BodyText"/>
        <w:spacing w:line="376" w:lineRule="auto"/>
        <w:ind w:left="1540" w:right="6246" w:hanging="720"/>
      </w:pPr>
      <w:r>
        <w:t>void *reader(void *arg) {</w:t>
      </w:r>
      <w:r>
        <w:rPr>
          <w:spacing w:val="-68"/>
        </w:rPr>
        <w:t xml:space="preserve"> </w:t>
      </w:r>
      <w:r>
        <w:t>int i=0;</w:t>
      </w:r>
    </w:p>
    <w:p w14:paraId="7DA4F611" w14:textId="77777777" w:rsidR="00D31E22" w:rsidRDefault="00785958">
      <w:pPr>
        <w:pStyle w:val="BodyText"/>
        <w:spacing w:before="2" w:line="379" w:lineRule="auto"/>
        <w:ind w:left="1377" w:right="6297" w:hanging="279"/>
      </w:pPr>
      <w:r>
        <w:t>while (i&lt;10) {</w:t>
      </w:r>
      <w:r>
        <w:rPr>
          <w:spacing w:val="1"/>
        </w:rPr>
        <w:t xml:space="preserve"> </w:t>
      </w:r>
      <w:r>
        <w:t>sem_wait(&amp;mutex);</w:t>
      </w:r>
      <w:r>
        <w:rPr>
          <w:spacing w:val="-67"/>
        </w:rPr>
        <w:t xml:space="preserve"> </w:t>
      </w:r>
      <w:r>
        <w:t>readersCount++;</w:t>
      </w:r>
    </w:p>
    <w:p w14:paraId="3C80F3AB" w14:textId="77777777" w:rsidR="00D31E22" w:rsidRDefault="00785958">
      <w:pPr>
        <w:pStyle w:val="BodyText"/>
        <w:spacing w:line="376" w:lineRule="auto"/>
        <w:ind w:left="1658" w:right="5472" w:hanging="281"/>
      </w:pPr>
      <w:r>
        <w:t>if (readersCount == 1) {</w:t>
      </w:r>
      <w:r>
        <w:rPr>
          <w:spacing w:val="1"/>
        </w:rPr>
        <w:t xml:space="preserve"> </w:t>
      </w:r>
      <w:r>
        <w:t>sem_wait(&amp;writeBlock);</w:t>
      </w:r>
    </w:p>
    <w:p w14:paraId="3A10CCF3" w14:textId="77777777" w:rsidR="00D31E22" w:rsidRDefault="00785958">
      <w:pPr>
        <w:pStyle w:val="BodyText"/>
        <w:spacing w:before="2"/>
        <w:ind w:left="1377"/>
      </w:pPr>
      <w:r>
        <w:t>}</w:t>
      </w:r>
    </w:p>
    <w:p w14:paraId="31935A59" w14:textId="77777777" w:rsidR="00D31E22" w:rsidRDefault="00785958">
      <w:pPr>
        <w:pStyle w:val="BodyText"/>
        <w:spacing w:before="185"/>
        <w:ind w:left="1377"/>
      </w:pPr>
      <w:r>
        <w:t>sem_post(&amp;mutex);</w:t>
      </w:r>
    </w:p>
    <w:p w14:paraId="7CFDDA86" w14:textId="77777777" w:rsidR="00D31E22" w:rsidRDefault="00D31E22">
      <w:pPr>
        <w:pStyle w:val="BodyText"/>
        <w:rPr>
          <w:sz w:val="30"/>
        </w:rPr>
      </w:pPr>
    </w:p>
    <w:p w14:paraId="31B550D9" w14:textId="77777777" w:rsidR="00D31E22" w:rsidRDefault="00D31E22">
      <w:pPr>
        <w:pStyle w:val="BodyText"/>
        <w:spacing w:before="3"/>
        <w:rPr>
          <w:sz w:val="30"/>
        </w:rPr>
      </w:pPr>
    </w:p>
    <w:p w14:paraId="13EB6C93" w14:textId="77777777" w:rsidR="00D31E22" w:rsidRDefault="00785958">
      <w:pPr>
        <w:pStyle w:val="BodyText"/>
        <w:ind w:left="1377"/>
      </w:pPr>
      <w:r>
        <w:t>//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operation</w:t>
      </w:r>
    </w:p>
    <w:p w14:paraId="49B111C7" w14:textId="77777777" w:rsidR="00D31E22" w:rsidRDefault="00785958">
      <w:pPr>
        <w:pStyle w:val="BodyText"/>
        <w:spacing w:before="184"/>
        <w:ind w:left="1377"/>
      </w:pPr>
      <w:r>
        <w:t>printf("Reader</w:t>
      </w:r>
      <w:r>
        <w:rPr>
          <w:spacing w:val="-3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t>%d\n",</w:t>
      </w:r>
      <w:r>
        <w:rPr>
          <w:spacing w:val="-2"/>
        </w:rPr>
        <w:t xml:space="preserve"> </w:t>
      </w:r>
      <w:r>
        <w:t>data);</w:t>
      </w:r>
    </w:p>
    <w:p w14:paraId="2903D8FC" w14:textId="77777777" w:rsidR="00D31E22" w:rsidRDefault="00D31E22">
      <w:pPr>
        <w:pStyle w:val="BodyText"/>
        <w:rPr>
          <w:sz w:val="30"/>
        </w:rPr>
      </w:pPr>
    </w:p>
    <w:p w14:paraId="13A7FF49" w14:textId="77777777" w:rsidR="00D31E22" w:rsidRDefault="00D31E22">
      <w:pPr>
        <w:pStyle w:val="BodyText"/>
        <w:spacing w:before="4"/>
        <w:rPr>
          <w:sz w:val="30"/>
        </w:rPr>
      </w:pPr>
    </w:p>
    <w:p w14:paraId="2EF94ECA" w14:textId="77777777" w:rsidR="00D31E22" w:rsidRDefault="00785958">
      <w:pPr>
        <w:pStyle w:val="BodyText"/>
        <w:spacing w:line="379" w:lineRule="auto"/>
        <w:ind w:left="1377" w:right="6309"/>
      </w:pPr>
      <w:r>
        <w:t>sem_wait(&amp;mutex);</w:t>
      </w:r>
      <w:r>
        <w:rPr>
          <w:spacing w:val="-67"/>
        </w:rPr>
        <w:t xml:space="preserve"> </w:t>
      </w:r>
      <w:r>
        <w:t>readersCount--;</w:t>
      </w:r>
    </w:p>
    <w:p w14:paraId="2D5068DC" w14:textId="77777777" w:rsidR="00D31E22" w:rsidRDefault="00785958">
      <w:pPr>
        <w:pStyle w:val="BodyText"/>
        <w:spacing w:line="379" w:lineRule="auto"/>
        <w:ind w:left="1658" w:right="5488" w:hanging="281"/>
      </w:pPr>
      <w:r>
        <w:t>if (readersCount == 0) {</w:t>
      </w:r>
      <w:r>
        <w:rPr>
          <w:spacing w:val="1"/>
        </w:rPr>
        <w:t xml:space="preserve"> </w:t>
      </w:r>
      <w:r>
        <w:t>sem_post(&amp;writeBlock);</w:t>
      </w:r>
    </w:p>
    <w:p w14:paraId="00D392B9" w14:textId="77777777" w:rsidR="00D31E22" w:rsidRDefault="00785958">
      <w:pPr>
        <w:pStyle w:val="BodyText"/>
        <w:spacing w:line="318" w:lineRule="exact"/>
        <w:ind w:left="1377"/>
      </w:pPr>
      <w:r>
        <w:t>}</w:t>
      </w:r>
    </w:p>
    <w:p w14:paraId="4FB06BAB" w14:textId="77777777" w:rsidR="00D31E22" w:rsidRDefault="00785958">
      <w:pPr>
        <w:pStyle w:val="BodyText"/>
        <w:spacing w:before="184"/>
        <w:ind w:left="1377"/>
      </w:pPr>
      <w:r>
        <w:t>sem_post(&amp;mutex);</w:t>
      </w:r>
    </w:p>
    <w:p w14:paraId="3E1F5C42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54232CD0" w14:textId="77777777" w:rsidR="00D31E22" w:rsidRDefault="00785958">
      <w:pPr>
        <w:pStyle w:val="BodyText"/>
        <w:spacing w:before="62"/>
        <w:ind w:left="1377"/>
      </w:pPr>
      <w:r>
        <w:lastRenderedPageBreak/>
        <w:t>i++;</w:t>
      </w:r>
    </w:p>
    <w:p w14:paraId="647B036C" w14:textId="77777777" w:rsidR="00D31E22" w:rsidRDefault="00785958">
      <w:pPr>
        <w:pStyle w:val="BodyText"/>
        <w:spacing w:before="184"/>
        <w:ind w:left="1098"/>
      </w:pPr>
      <w:r>
        <w:t>}</w:t>
      </w:r>
    </w:p>
    <w:p w14:paraId="5E3F3A99" w14:textId="77777777" w:rsidR="00D31E22" w:rsidRDefault="00785958">
      <w:pPr>
        <w:pStyle w:val="BodyText"/>
        <w:spacing w:before="187"/>
        <w:ind w:left="820"/>
      </w:pPr>
      <w:r>
        <w:t>}</w:t>
      </w:r>
    </w:p>
    <w:p w14:paraId="3AB7DCCB" w14:textId="77777777" w:rsidR="00D31E22" w:rsidRDefault="00D31E22">
      <w:pPr>
        <w:pStyle w:val="BodyText"/>
        <w:rPr>
          <w:sz w:val="20"/>
        </w:rPr>
      </w:pPr>
    </w:p>
    <w:p w14:paraId="3A9E3016" w14:textId="77777777" w:rsidR="00D31E22" w:rsidRDefault="00D31E22">
      <w:pPr>
        <w:pStyle w:val="BodyText"/>
        <w:rPr>
          <w:sz w:val="20"/>
        </w:rPr>
      </w:pPr>
    </w:p>
    <w:p w14:paraId="61A79BC0" w14:textId="77777777" w:rsidR="00D31E22" w:rsidRDefault="00785958">
      <w:pPr>
        <w:pStyle w:val="BodyText"/>
        <w:spacing w:before="233" w:line="376" w:lineRule="auto"/>
        <w:ind w:left="1540" w:right="6277" w:hanging="720"/>
      </w:pPr>
      <w:r>
        <w:t>void *writer(void *arg) {</w:t>
      </w:r>
      <w:r>
        <w:rPr>
          <w:spacing w:val="-68"/>
        </w:rPr>
        <w:t xml:space="preserve"> </w:t>
      </w:r>
      <w:r>
        <w:t>int i=0;</w:t>
      </w:r>
    </w:p>
    <w:p w14:paraId="760EF3D5" w14:textId="77777777" w:rsidR="00D31E22" w:rsidRDefault="00785958">
      <w:pPr>
        <w:pStyle w:val="BodyText"/>
        <w:spacing w:before="5" w:line="376" w:lineRule="auto"/>
        <w:ind w:left="1377" w:right="5753" w:hanging="279"/>
      </w:pPr>
      <w:r>
        <w:t>while (i&lt;10) {</w:t>
      </w:r>
      <w:r>
        <w:rPr>
          <w:spacing w:val="1"/>
        </w:rPr>
        <w:t xml:space="preserve"> </w:t>
      </w:r>
      <w:r>
        <w:t>sem_wait(&amp;writeBlock);</w:t>
      </w:r>
    </w:p>
    <w:p w14:paraId="36AD1F7A" w14:textId="77777777" w:rsidR="00D31E22" w:rsidRDefault="00D31E22">
      <w:pPr>
        <w:pStyle w:val="BodyText"/>
        <w:spacing w:before="5"/>
        <w:rPr>
          <w:sz w:val="44"/>
        </w:rPr>
      </w:pPr>
    </w:p>
    <w:p w14:paraId="2A9D50C8" w14:textId="77777777" w:rsidR="00D31E22" w:rsidRDefault="00785958">
      <w:pPr>
        <w:pStyle w:val="BodyText"/>
        <w:spacing w:line="376" w:lineRule="auto"/>
        <w:ind w:left="1377" w:right="6351"/>
      </w:pPr>
      <w:r>
        <w:t>//</w:t>
      </w:r>
      <w:r>
        <w:rPr>
          <w:spacing w:val="-14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operation</w:t>
      </w:r>
      <w:r>
        <w:rPr>
          <w:spacing w:val="-67"/>
        </w:rPr>
        <w:t xml:space="preserve"> </w:t>
      </w:r>
      <w:r>
        <w:t>data++;</w:t>
      </w:r>
    </w:p>
    <w:p w14:paraId="7030CABE" w14:textId="77777777" w:rsidR="00D31E22" w:rsidRDefault="00785958">
      <w:pPr>
        <w:pStyle w:val="BodyText"/>
        <w:spacing w:before="4"/>
        <w:ind w:left="1377"/>
      </w:pPr>
      <w:r>
        <w:t>printf("Writer</w:t>
      </w:r>
      <w:r>
        <w:rPr>
          <w:spacing w:val="-5"/>
        </w:rPr>
        <w:t xml:space="preserve"> </w:t>
      </w:r>
      <w:r>
        <w:t>writes</w:t>
      </w:r>
      <w:r>
        <w:rPr>
          <w:spacing w:val="-6"/>
        </w:rPr>
        <w:t xml:space="preserve"> </w:t>
      </w:r>
      <w:r>
        <w:t>data:</w:t>
      </w:r>
      <w:r>
        <w:rPr>
          <w:spacing w:val="-3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data);</w:t>
      </w:r>
    </w:p>
    <w:p w14:paraId="1ADEBCCF" w14:textId="77777777" w:rsidR="00D31E22" w:rsidRDefault="00D31E22">
      <w:pPr>
        <w:pStyle w:val="BodyText"/>
        <w:rPr>
          <w:sz w:val="20"/>
        </w:rPr>
      </w:pPr>
    </w:p>
    <w:p w14:paraId="6DFE0652" w14:textId="77777777" w:rsidR="00D31E22" w:rsidRDefault="00D31E22">
      <w:pPr>
        <w:pStyle w:val="BodyText"/>
        <w:rPr>
          <w:sz w:val="20"/>
        </w:rPr>
      </w:pPr>
    </w:p>
    <w:p w14:paraId="45456FAD" w14:textId="77777777" w:rsidR="00D31E22" w:rsidRDefault="00785958">
      <w:pPr>
        <w:pStyle w:val="BodyText"/>
        <w:spacing w:before="233" w:line="376" w:lineRule="auto"/>
        <w:ind w:left="1377" w:right="5769"/>
      </w:pPr>
      <w:r>
        <w:t>sem_post(&amp;writeBlock);</w:t>
      </w:r>
      <w:r>
        <w:rPr>
          <w:spacing w:val="-67"/>
        </w:rPr>
        <w:t xml:space="preserve"> </w:t>
      </w:r>
      <w:r>
        <w:t>i++;</w:t>
      </w:r>
    </w:p>
    <w:p w14:paraId="13DA0B4E" w14:textId="77777777" w:rsidR="00D31E22" w:rsidRDefault="00785958">
      <w:pPr>
        <w:pStyle w:val="BodyText"/>
        <w:spacing w:before="5"/>
        <w:ind w:left="1098"/>
      </w:pPr>
      <w:r>
        <w:t>}</w:t>
      </w:r>
    </w:p>
    <w:p w14:paraId="2EF05F71" w14:textId="77777777" w:rsidR="00D31E22" w:rsidRDefault="00785958">
      <w:pPr>
        <w:pStyle w:val="BodyText"/>
        <w:spacing w:before="184"/>
        <w:ind w:left="820"/>
      </w:pPr>
      <w:r>
        <w:t>}</w:t>
      </w:r>
    </w:p>
    <w:p w14:paraId="568A3D0E" w14:textId="77777777" w:rsidR="00D31E22" w:rsidRDefault="00D31E22">
      <w:pPr>
        <w:pStyle w:val="BodyText"/>
        <w:rPr>
          <w:sz w:val="20"/>
        </w:rPr>
      </w:pPr>
    </w:p>
    <w:p w14:paraId="1055151C" w14:textId="77777777" w:rsidR="00D31E22" w:rsidRDefault="00D31E22">
      <w:pPr>
        <w:pStyle w:val="BodyText"/>
        <w:rPr>
          <w:sz w:val="20"/>
        </w:rPr>
      </w:pPr>
    </w:p>
    <w:p w14:paraId="2B17908A" w14:textId="77777777" w:rsidR="00D31E22" w:rsidRDefault="00785958">
      <w:pPr>
        <w:pStyle w:val="BodyText"/>
        <w:spacing w:before="234"/>
        <w:ind w:left="82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4210CEE8" w14:textId="77777777" w:rsidR="00D31E22" w:rsidRDefault="00785958">
      <w:pPr>
        <w:pStyle w:val="BodyText"/>
        <w:spacing w:before="184" w:line="379" w:lineRule="auto"/>
        <w:ind w:left="1098" w:right="5901"/>
      </w:pPr>
      <w:r>
        <w:t>pthread_t readers, writers;</w:t>
      </w:r>
      <w:r>
        <w:rPr>
          <w:spacing w:val="-67"/>
        </w:rPr>
        <w:t xml:space="preserve"> </w:t>
      </w:r>
      <w:r>
        <w:t>sem_init(&amp;mutex,</w:t>
      </w:r>
      <w:r>
        <w:rPr>
          <w:spacing w:val="-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1);</w:t>
      </w:r>
    </w:p>
    <w:p w14:paraId="19DE6CC8" w14:textId="77777777" w:rsidR="00D31E22" w:rsidRDefault="00785958">
      <w:pPr>
        <w:pStyle w:val="BodyText"/>
        <w:spacing w:line="379" w:lineRule="auto"/>
        <w:ind w:left="1029" w:right="3315" w:firstLine="69"/>
      </w:pPr>
      <w:r>
        <w:t>sem_init(&amp;writeBlock, 0, 1);</w:t>
      </w:r>
      <w:r>
        <w:rPr>
          <w:spacing w:val="1"/>
        </w:rPr>
        <w:t xml:space="preserve"> </w:t>
      </w:r>
      <w:r>
        <w:t>pthread_create(&amp;readers, NULL, reader, NULL);</w:t>
      </w:r>
      <w:r>
        <w:rPr>
          <w:spacing w:val="-67"/>
        </w:rPr>
        <w:t xml:space="preserve"> </w:t>
      </w:r>
      <w:r>
        <w:t>pthread_create(&amp;writers, NULL, writer, NULL);</w:t>
      </w:r>
      <w:r>
        <w:rPr>
          <w:spacing w:val="1"/>
        </w:rPr>
        <w:t xml:space="preserve"> </w:t>
      </w:r>
      <w:r>
        <w:t>pthread_join(readers, NULL);</w:t>
      </w:r>
      <w:r>
        <w:rPr>
          <w:spacing w:val="1"/>
        </w:rPr>
        <w:t xml:space="preserve"> </w:t>
      </w:r>
      <w:r>
        <w:t>pthread_join(writers, NULL);</w:t>
      </w:r>
      <w:r>
        <w:rPr>
          <w:spacing w:val="1"/>
        </w:rPr>
        <w:t xml:space="preserve"> </w:t>
      </w:r>
      <w:r>
        <w:t>sem_destroy(&amp;mutex);</w:t>
      </w:r>
    </w:p>
    <w:p w14:paraId="04FFE79D" w14:textId="77777777" w:rsidR="00D31E22" w:rsidRDefault="00D31E22">
      <w:pPr>
        <w:spacing w:line="379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686512ED" w14:textId="77777777" w:rsidR="00D31E22" w:rsidRDefault="00785958">
      <w:pPr>
        <w:pStyle w:val="BodyText"/>
        <w:spacing w:before="62" w:line="376" w:lineRule="auto"/>
        <w:ind w:left="1077" w:right="5690" w:firstLine="21"/>
      </w:pPr>
      <w:r>
        <w:lastRenderedPageBreak/>
        <w:t>sem_destroy(&amp;writeBlock);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08940457" w14:textId="77777777" w:rsidR="00D31E22" w:rsidRDefault="00785958">
      <w:pPr>
        <w:pStyle w:val="BodyText"/>
        <w:spacing w:before="4"/>
        <w:ind w:left="820"/>
      </w:pPr>
      <w:r>
        <w:t>}</w:t>
      </w:r>
    </w:p>
    <w:p w14:paraId="317722D9" w14:textId="77777777" w:rsidR="00D31E22" w:rsidRDefault="00785958">
      <w:pPr>
        <w:spacing w:before="185"/>
        <w:ind w:left="820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</w:p>
    <w:p w14:paraId="42809CDF" w14:textId="77777777" w:rsidR="00D31E22" w:rsidRDefault="00785958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15E32968" wp14:editId="46B84A21">
            <wp:simplePos x="0" y="0"/>
            <wp:positionH relativeFrom="page">
              <wp:posOffset>1371600</wp:posOffset>
            </wp:positionH>
            <wp:positionV relativeFrom="paragraph">
              <wp:posOffset>118110</wp:posOffset>
            </wp:positionV>
            <wp:extent cx="3635375" cy="435102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058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F0023" w14:textId="77777777" w:rsidR="00D31E22" w:rsidRDefault="00D31E22">
      <w:pPr>
        <w:pStyle w:val="BodyText"/>
        <w:rPr>
          <w:b/>
          <w:sz w:val="30"/>
        </w:rPr>
      </w:pPr>
    </w:p>
    <w:p w14:paraId="6985127C" w14:textId="77777777" w:rsidR="00D31E22" w:rsidRDefault="00D31E22">
      <w:pPr>
        <w:pStyle w:val="BodyText"/>
        <w:spacing w:before="7"/>
        <w:rPr>
          <w:b/>
          <w:sz w:val="27"/>
        </w:rPr>
      </w:pPr>
    </w:p>
    <w:p w14:paraId="3122FBBC" w14:textId="77777777" w:rsidR="00D31E22" w:rsidRDefault="00785958">
      <w:pPr>
        <w:pStyle w:val="Heading1"/>
        <w:numPr>
          <w:ilvl w:val="0"/>
          <w:numId w:val="18"/>
        </w:numPr>
        <w:tabs>
          <w:tab w:val="left" w:pos="580"/>
        </w:tabs>
        <w:ind w:left="100" w:right="1544" w:firstLine="0"/>
        <w:jc w:val="left"/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worst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management.</w:t>
      </w:r>
    </w:p>
    <w:p w14:paraId="26202939" w14:textId="77777777" w:rsidR="00D31E22" w:rsidRDefault="00D31E22">
      <w:pPr>
        <w:pStyle w:val="BodyText"/>
        <w:spacing w:before="1"/>
        <w:rPr>
          <w:b/>
        </w:rPr>
      </w:pPr>
    </w:p>
    <w:p w14:paraId="3ADA45F3" w14:textId="77777777" w:rsidR="00D31E22" w:rsidRDefault="00785958">
      <w:pPr>
        <w:pStyle w:val="Heading2"/>
        <w:spacing w:before="1"/>
        <w:ind w:left="100"/>
      </w:pPr>
      <w:r>
        <w:t>PROGRAM:</w:t>
      </w:r>
    </w:p>
    <w:p w14:paraId="62BA57BD" w14:textId="77777777" w:rsidR="00D31E22" w:rsidRDefault="00785958">
      <w:pPr>
        <w:pStyle w:val="BodyText"/>
        <w:ind w:left="100"/>
      </w:pPr>
      <w:r>
        <w:t>#include</w:t>
      </w:r>
      <w:r>
        <w:rPr>
          <w:spacing w:val="-6"/>
        </w:rPr>
        <w:t xml:space="preserve"> </w:t>
      </w:r>
      <w:r>
        <w:t>&lt;stdio.h&gt;</w:t>
      </w:r>
    </w:p>
    <w:p w14:paraId="21C4CD0C" w14:textId="77777777" w:rsidR="00D31E22" w:rsidRDefault="00D31E22">
      <w:pPr>
        <w:pStyle w:val="BodyText"/>
        <w:spacing w:before="1"/>
      </w:pPr>
    </w:p>
    <w:p w14:paraId="15FB019B" w14:textId="77777777" w:rsidR="00D31E22" w:rsidRDefault="00785958">
      <w:pPr>
        <w:pStyle w:val="BodyText"/>
        <w:spacing w:line="480" w:lineRule="auto"/>
        <w:ind w:left="100" w:right="6241"/>
      </w:pPr>
      <w:r>
        <w:rPr>
          <w:spacing w:val="-1"/>
        </w:rPr>
        <w:t xml:space="preserve">#define MAX_MEMORY </w:t>
      </w:r>
      <w:r>
        <w:t>1000</w:t>
      </w:r>
      <w:r>
        <w:rPr>
          <w:spacing w:val="-67"/>
        </w:rPr>
        <w:t xml:space="preserve"> </w:t>
      </w:r>
      <w:r>
        <w:rPr>
          <w:spacing w:val="-1"/>
        </w:rPr>
        <w:t>int</w:t>
      </w:r>
      <w:r>
        <w:rPr>
          <w:spacing w:val="-6"/>
        </w:rPr>
        <w:t xml:space="preserve"> </w:t>
      </w:r>
      <w:r>
        <w:rPr>
          <w:spacing w:val="-1"/>
        </w:rPr>
        <w:t>memory[MAX_MEMORY];</w:t>
      </w:r>
    </w:p>
    <w:p w14:paraId="59794C48" w14:textId="77777777" w:rsidR="00D31E22" w:rsidRDefault="00785958">
      <w:pPr>
        <w:pStyle w:val="BodyText"/>
        <w:ind w:left="100" w:right="6268"/>
      </w:pPr>
      <w:r>
        <w:t>// Function to initialize memory</w:t>
      </w:r>
      <w:r>
        <w:rPr>
          <w:spacing w:val="-6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initializeMemory()</w:t>
      </w:r>
      <w:r>
        <w:rPr>
          <w:spacing w:val="-1"/>
        </w:rPr>
        <w:t xml:space="preserve"> </w:t>
      </w:r>
      <w:r>
        <w:t>{</w:t>
      </w:r>
    </w:p>
    <w:p w14:paraId="1D70501B" w14:textId="77777777" w:rsidR="00D31E22" w:rsidRDefault="00785958">
      <w:pPr>
        <w:pStyle w:val="BodyText"/>
        <w:spacing w:before="1"/>
        <w:ind w:left="378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MAX_MEMORY;</w:t>
      </w:r>
      <w:r>
        <w:rPr>
          <w:spacing w:val="-3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</w:p>
    <w:p w14:paraId="78BDEF80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2999FD95" w14:textId="77777777" w:rsidR="00D31E22" w:rsidRDefault="00785958">
      <w:pPr>
        <w:pStyle w:val="BodyText"/>
        <w:spacing w:before="62" w:line="322" w:lineRule="exact"/>
        <w:ind w:left="657"/>
      </w:pPr>
      <w:r>
        <w:lastRenderedPageBreak/>
        <w:t>memory[i]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-1 indicates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unallocated</w:t>
      </w:r>
    </w:p>
    <w:p w14:paraId="13A20F2E" w14:textId="77777777" w:rsidR="00D31E22" w:rsidRDefault="00785958">
      <w:pPr>
        <w:pStyle w:val="BodyText"/>
        <w:spacing w:line="322" w:lineRule="exact"/>
        <w:ind w:left="378"/>
      </w:pPr>
      <w:r>
        <w:t>}</w:t>
      </w:r>
    </w:p>
    <w:p w14:paraId="4B2D0737" w14:textId="77777777" w:rsidR="00D31E22" w:rsidRDefault="00785958">
      <w:pPr>
        <w:pStyle w:val="BodyText"/>
        <w:ind w:left="100"/>
      </w:pPr>
      <w:r>
        <w:t>}</w:t>
      </w:r>
    </w:p>
    <w:p w14:paraId="197AA8F7" w14:textId="77777777" w:rsidR="00D31E22" w:rsidRDefault="00D31E22">
      <w:pPr>
        <w:pStyle w:val="BodyText"/>
        <w:spacing w:before="4"/>
        <w:rPr>
          <w:sz w:val="20"/>
        </w:rPr>
      </w:pPr>
    </w:p>
    <w:p w14:paraId="11B0D95C" w14:textId="77777777" w:rsidR="00D31E22" w:rsidRDefault="00785958">
      <w:pPr>
        <w:pStyle w:val="BodyText"/>
        <w:spacing w:before="89"/>
        <w:ind w:left="100" w:right="5731"/>
      </w:pPr>
      <w:r>
        <w:t xml:space="preserve">// </w:t>
      </w:r>
      <w:r>
        <w:t>Function to display memory status</w:t>
      </w:r>
      <w:r>
        <w:rPr>
          <w:spacing w:val="-67"/>
        </w:rPr>
        <w:t xml:space="preserve"> </w:t>
      </w:r>
      <w:r>
        <w:t>void displayMemory()</w:t>
      </w:r>
      <w:r>
        <w:rPr>
          <w:spacing w:val="-1"/>
        </w:rPr>
        <w:t xml:space="preserve"> </w:t>
      </w:r>
      <w:r>
        <w:t>{</w:t>
      </w:r>
    </w:p>
    <w:p w14:paraId="488F58CA" w14:textId="77777777" w:rsidR="00D31E22" w:rsidRDefault="00785958">
      <w:pPr>
        <w:pStyle w:val="BodyText"/>
        <w:spacing w:line="321" w:lineRule="exact"/>
        <w:ind w:left="378"/>
      </w:pPr>
      <w:r>
        <w:t>int</w:t>
      </w:r>
      <w:r>
        <w:rPr>
          <w:spacing w:val="-2"/>
        </w:rPr>
        <w:t xml:space="preserve"> </w:t>
      </w:r>
      <w:r>
        <w:t>i, j;</w:t>
      </w:r>
    </w:p>
    <w:p w14:paraId="3E4E2A54" w14:textId="77777777" w:rsidR="00D31E22" w:rsidRDefault="00785958">
      <w:pPr>
        <w:pStyle w:val="BodyText"/>
        <w:ind w:left="378" w:right="6431"/>
      </w:pPr>
      <w:r>
        <w:t>int count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printf("Memory</w:t>
      </w:r>
      <w:r>
        <w:rPr>
          <w:spacing w:val="-9"/>
        </w:rPr>
        <w:t xml:space="preserve"> </w:t>
      </w:r>
      <w:r>
        <w:t>Status:\n");</w:t>
      </w:r>
    </w:p>
    <w:p w14:paraId="57BAB666" w14:textId="77777777" w:rsidR="00D31E22" w:rsidRDefault="00D31E22">
      <w:pPr>
        <w:pStyle w:val="BodyText"/>
        <w:spacing w:before="1"/>
      </w:pPr>
    </w:p>
    <w:p w14:paraId="30F457C0" w14:textId="77777777" w:rsidR="00D31E22" w:rsidRDefault="00785958">
      <w:pPr>
        <w:pStyle w:val="BodyText"/>
        <w:ind w:left="378"/>
      </w:pPr>
      <w:r>
        <w:t>for</w:t>
      </w:r>
      <w:r>
        <w:rPr>
          <w:spacing w:val="-6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MAX_MEMORY;</w:t>
      </w:r>
      <w:r>
        <w:rPr>
          <w:spacing w:val="-4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</w:t>
      </w:r>
    </w:p>
    <w:p w14:paraId="28D71B6C" w14:textId="77777777" w:rsidR="00D31E22" w:rsidRDefault="00785958">
      <w:pPr>
        <w:pStyle w:val="BodyText"/>
        <w:spacing w:before="1"/>
        <w:ind w:left="938" w:right="6754" w:hanging="281"/>
      </w:pPr>
      <w:r>
        <w:t>if (memory[i] == -1) {</w:t>
      </w:r>
      <w:r>
        <w:rPr>
          <w:spacing w:val="-67"/>
        </w:rPr>
        <w:t xml:space="preserve"> </w:t>
      </w:r>
      <w:r>
        <w:t>count++;</w:t>
      </w:r>
    </w:p>
    <w:p w14:paraId="5F43BA53" w14:textId="77777777" w:rsidR="00D31E22" w:rsidRDefault="00785958">
      <w:pPr>
        <w:pStyle w:val="BodyText"/>
        <w:spacing w:line="321" w:lineRule="exact"/>
        <w:ind w:left="938"/>
      </w:pP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i;</w:t>
      </w:r>
    </w:p>
    <w:p w14:paraId="444FF5EB" w14:textId="77777777" w:rsidR="00D31E22" w:rsidRDefault="00785958">
      <w:pPr>
        <w:pStyle w:val="BodyText"/>
        <w:ind w:left="1218" w:right="2934" w:hanging="281"/>
      </w:pPr>
      <w:r>
        <w:t>while</w:t>
      </w:r>
      <w:r>
        <w:rPr>
          <w:spacing w:val="-4"/>
        </w:rPr>
        <w:t xml:space="preserve"> </w:t>
      </w:r>
      <w:r>
        <w:t>(memory[j]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MAX_MEMORY)</w:t>
      </w:r>
      <w:r>
        <w:rPr>
          <w:spacing w:val="-4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j++;</w:t>
      </w:r>
    </w:p>
    <w:p w14:paraId="4A9A0433" w14:textId="77777777" w:rsidR="00D31E22" w:rsidRDefault="00785958">
      <w:pPr>
        <w:pStyle w:val="BodyText"/>
        <w:spacing w:line="321" w:lineRule="exact"/>
        <w:ind w:left="938"/>
      </w:pPr>
      <w:r>
        <w:t>}</w:t>
      </w:r>
    </w:p>
    <w:p w14:paraId="119FEB7A" w14:textId="77777777" w:rsidR="00D31E22" w:rsidRDefault="00785958">
      <w:pPr>
        <w:pStyle w:val="BodyText"/>
        <w:spacing w:before="2"/>
        <w:ind w:left="938" w:right="3748"/>
      </w:pPr>
      <w:r>
        <w:t>printf("Free memory block %d-%d\n", i, j - 1);</w:t>
      </w:r>
      <w:r>
        <w:rPr>
          <w:spacing w:val="-67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3F195DB8" w14:textId="77777777" w:rsidR="00D31E22" w:rsidRDefault="00785958">
      <w:pPr>
        <w:pStyle w:val="BodyText"/>
        <w:spacing w:line="321" w:lineRule="exact"/>
        <w:ind w:left="657"/>
      </w:pPr>
      <w:r>
        <w:t>}</w:t>
      </w:r>
    </w:p>
    <w:p w14:paraId="4B2D30BD" w14:textId="77777777" w:rsidR="00D31E22" w:rsidRDefault="00785958">
      <w:pPr>
        <w:pStyle w:val="BodyText"/>
        <w:ind w:left="378"/>
      </w:pPr>
      <w:r>
        <w:t>}</w:t>
      </w:r>
    </w:p>
    <w:p w14:paraId="1FB394C9" w14:textId="77777777" w:rsidR="00D31E22" w:rsidRDefault="00D31E22">
      <w:pPr>
        <w:pStyle w:val="BodyText"/>
        <w:spacing w:before="2"/>
        <w:rPr>
          <w:sz w:val="20"/>
        </w:rPr>
      </w:pPr>
    </w:p>
    <w:p w14:paraId="475F997E" w14:textId="77777777" w:rsidR="00D31E22" w:rsidRDefault="00785958">
      <w:pPr>
        <w:pStyle w:val="BodyText"/>
        <w:spacing w:before="89"/>
        <w:ind w:left="378"/>
      </w:pPr>
      <w:r>
        <w:t>if (count</w:t>
      </w:r>
      <w:r>
        <w:rPr>
          <w:spacing w:val="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 {</w:t>
      </w:r>
    </w:p>
    <w:p w14:paraId="399052A3" w14:textId="77777777" w:rsidR="00D31E22" w:rsidRDefault="00785958">
      <w:pPr>
        <w:pStyle w:val="BodyText"/>
        <w:spacing w:before="2"/>
        <w:ind w:left="657"/>
      </w:pPr>
      <w:r>
        <w:t>printf("No</w:t>
      </w:r>
      <w:r>
        <w:rPr>
          <w:spacing w:val="-2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available.\n");</w:t>
      </w:r>
    </w:p>
    <w:p w14:paraId="70BF0536" w14:textId="77777777" w:rsidR="00D31E22" w:rsidRDefault="00785958">
      <w:pPr>
        <w:pStyle w:val="BodyText"/>
        <w:spacing w:line="322" w:lineRule="exact"/>
        <w:ind w:left="378"/>
      </w:pPr>
      <w:r>
        <w:t>}</w:t>
      </w:r>
    </w:p>
    <w:p w14:paraId="6B37EC30" w14:textId="77777777" w:rsidR="00D31E22" w:rsidRDefault="00785958">
      <w:pPr>
        <w:pStyle w:val="BodyText"/>
        <w:ind w:left="100"/>
      </w:pPr>
      <w:r>
        <w:t>}</w:t>
      </w:r>
    </w:p>
    <w:p w14:paraId="5B6CEC24" w14:textId="77777777" w:rsidR="00D31E22" w:rsidRDefault="00D31E22">
      <w:pPr>
        <w:pStyle w:val="BodyText"/>
        <w:spacing w:before="2"/>
        <w:rPr>
          <w:sz w:val="20"/>
        </w:rPr>
      </w:pPr>
    </w:p>
    <w:p w14:paraId="7CAC00E8" w14:textId="77777777" w:rsidR="00D31E22" w:rsidRDefault="00785958">
      <w:pPr>
        <w:pStyle w:val="BodyText"/>
        <w:spacing w:before="89"/>
        <w:ind w:left="100" w:right="3507"/>
      </w:pPr>
      <w:r>
        <w:t>// Function to allocate memory using worst-fit algorithm</w:t>
      </w:r>
      <w:r>
        <w:rPr>
          <w:spacing w:val="-67"/>
        </w:rPr>
        <w:t xml:space="preserve"> </w:t>
      </w:r>
      <w:r>
        <w:t>void allocateMemory(int processId,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size)</w:t>
      </w:r>
      <w:r>
        <w:rPr>
          <w:spacing w:val="-1"/>
        </w:rPr>
        <w:t xml:space="preserve"> </w:t>
      </w:r>
      <w:r>
        <w:t>{</w:t>
      </w:r>
    </w:p>
    <w:p w14:paraId="6DABD0B2" w14:textId="77777777" w:rsidR="00D31E22" w:rsidRDefault="00785958">
      <w:pPr>
        <w:pStyle w:val="BodyText"/>
        <w:spacing w:before="2" w:line="322" w:lineRule="exact"/>
        <w:ind w:left="378"/>
      </w:pPr>
      <w:r>
        <w:t>int</w:t>
      </w:r>
      <w:r>
        <w:rPr>
          <w:spacing w:val="-3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-1;</w:t>
      </w:r>
    </w:p>
    <w:p w14:paraId="737225C9" w14:textId="77777777" w:rsidR="00D31E22" w:rsidRDefault="00785958">
      <w:pPr>
        <w:pStyle w:val="BodyText"/>
        <w:ind w:left="378"/>
      </w:pPr>
      <w:r>
        <w:t>int</w:t>
      </w:r>
      <w:r>
        <w:rPr>
          <w:spacing w:val="-4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7D208A39" w14:textId="77777777" w:rsidR="00D31E22" w:rsidRDefault="00D31E22">
      <w:pPr>
        <w:pStyle w:val="BodyText"/>
        <w:spacing w:before="10"/>
        <w:rPr>
          <w:sz w:val="27"/>
        </w:rPr>
      </w:pPr>
    </w:p>
    <w:p w14:paraId="6463B6CC" w14:textId="77777777" w:rsidR="00D31E22" w:rsidRDefault="00785958">
      <w:pPr>
        <w:pStyle w:val="BodyText"/>
        <w:ind w:left="657" w:right="4816" w:hanging="279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MAX_MEMORY;</w:t>
      </w:r>
      <w:r>
        <w:rPr>
          <w:spacing w:val="-5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if (memory[i] ==</w:t>
      </w:r>
      <w:r>
        <w:rPr>
          <w:spacing w:val="1"/>
        </w:rPr>
        <w:t xml:space="preserve"> </w:t>
      </w:r>
      <w:r>
        <w:t>-1) {</w:t>
      </w:r>
    </w:p>
    <w:p w14:paraId="6068A752" w14:textId="77777777" w:rsidR="00D31E22" w:rsidRDefault="00785958">
      <w:pPr>
        <w:pStyle w:val="BodyText"/>
        <w:ind w:left="1218" w:right="6661" w:hanging="281"/>
      </w:pPr>
      <w:r>
        <w:t>if (blockSize == 0) {</w:t>
      </w:r>
      <w:r>
        <w:rPr>
          <w:spacing w:val="-67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i;</w:t>
      </w:r>
    </w:p>
    <w:p w14:paraId="29E7CE41" w14:textId="77777777" w:rsidR="00D31E22" w:rsidRDefault="00785958">
      <w:pPr>
        <w:pStyle w:val="BodyText"/>
        <w:spacing w:before="2" w:line="322" w:lineRule="exact"/>
        <w:ind w:left="938"/>
      </w:pPr>
      <w:r>
        <w:t>}</w:t>
      </w:r>
    </w:p>
    <w:p w14:paraId="3CE068CF" w14:textId="77777777" w:rsidR="00D31E22" w:rsidRDefault="00785958">
      <w:pPr>
        <w:pStyle w:val="BodyText"/>
        <w:spacing w:line="322" w:lineRule="exact"/>
        <w:ind w:left="938"/>
      </w:pPr>
      <w:r>
        <w:t>blockSize++;</w:t>
      </w:r>
    </w:p>
    <w:p w14:paraId="082194D6" w14:textId="77777777" w:rsidR="00D31E22" w:rsidRDefault="00785958">
      <w:pPr>
        <w:pStyle w:val="BodyText"/>
        <w:spacing w:line="322" w:lineRule="exact"/>
        <w:ind w:left="65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0B577BBC" w14:textId="77777777" w:rsidR="00D31E22" w:rsidRDefault="00785958">
      <w:pPr>
        <w:pStyle w:val="BodyText"/>
        <w:ind w:left="938"/>
      </w:pPr>
      <w:r>
        <w:t>blockSize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632924C" w14:textId="77777777" w:rsidR="00D31E22" w:rsidRDefault="00785958">
      <w:pPr>
        <w:pStyle w:val="BodyText"/>
        <w:spacing w:line="321" w:lineRule="exact"/>
        <w:ind w:left="657"/>
      </w:pPr>
      <w:r>
        <w:t>}</w:t>
      </w:r>
    </w:p>
    <w:p w14:paraId="4D232D86" w14:textId="77777777" w:rsidR="00D31E22" w:rsidRDefault="00D31E22">
      <w:pPr>
        <w:pStyle w:val="BodyText"/>
        <w:spacing w:before="1"/>
      </w:pPr>
    </w:p>
    <w:p w14:paraId="59964532" w14:textId="77777777" w:rsidR="00D31E22" w:rsidRDefault="00785958">
      <w:pPr>
        <w:pStyle w:val="BodyText"/>
        <w:ind w:left="657"/>
      </w:pPr>
      <w:r>
        <w:t>if</w:t>
      </w:r>
      <w:r>
        <w:rPr>
          <w:spacing w:val="-1"/>
        </w:rPr>
        <w:t xml:space="preserve"> </w:t>
      </w:r>
      <w:r>
        <w:t>(blockSize &gt;=</w:t>
      </w:r>
      <w:r>
        <w:rPr>
          <w:spacing w:val="-4"/>
        </w:rPr>
        <w:t xml:space="preserve"> </w:t>
      </w:r>
      <w:r>
        <w:t>size) {</w:t>
      </w:r>
    </w:p>
    <w:p w14:paraId="74E96EFF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3A5412B1" w14:textId="77777777" w:rsidR="00D31E22" w:rsidRDefault="00785958">
      <w:pPr>
        <w:pStyle w:val="BodyText"/>
        <w:spacing w:before="62" w:line="322" w:lineRule="exact"/>
        <w:ind w:left="938"/>
      </w:pPr>
      <w:r>
        <w:lastRenderedPageBreak/>
        <w:t>break;</w:t>
      </w:r>
    </w:p>
    <w:p w14:paraId="465DD310" w14:textId="77777777" w:rsidR="00D31E22" w:rsidRDefault="00785958">
      <w:pPr>
        <w:pStyle w:val="BodyText"/>
        <w:spacing w:line="322" w:lineRule="exact"/>
        <w:ind w:left="657"/>
      </w:pPr>
      <w:r>
        <w:t>}</w:t>
      </w:r>
    </w:p>
    <w:p w14:paraId="1876E096" w14:textId="77777777" w:rsidR="00D31E22" w:rsidRDefault="00785958">
      <w:pPr>
        <w:pStyle w:val="BodyText"/>
        <w:ind w:left="378"/>
      </w:pPr>
      <w:r>
        <w:t>}</w:t>
      </w:r>
    </w:p>
    <w:p w14:paraId="239290D1" w14:textId="77777777" w:rsidR="00D31E22" w:rsidRDefault="00D31E22">
      <w:pPr>
        <w:pStyle w:val="BodyText"/>
        <w:spacing w:before="4"/>
        <w:rPr>
          <w:sz w:val="20"/>
        </w:rPr>
      </w:pPr>
    </w:p>
    <w:p w14:paraId="48CA6FDA" w14:textId="77777777" w:rsidR="00D31E22" w:rsidRDefault="00785958">
      <w:pPr>
        <w:pStyle w:val="BodyText"/>
        <w:spacing w:before="89" w:line="322" w:lineRule="exact"/>
        <w:ind w:left="378"/>
      </w:pPr>
      <w:r>
        <w:t>if</w:t>
      </w:r>
      <w:r>
        <w:rPr>
          <w:spacing w:val="-1"/>
        </w:rPr>
        <w:t xml:space="preserve"> </w:t>
      </w:r>
      <w:r>
        <w:t>(blockSize &gt;=</w:t>
      </w:r>
      <w:r>
        <w:rPr>
          <w:spacing w:val="-4"/>
        </w:rPr>
        <w:t xml:space="preserve"> </w:t>
      </w:r>
      <w:r>
        <w:t>size) {</w:t>
      </w:r>
    </w:p>
    <w:p w14:paraId="1931D471" w14:textId="77777777" w:rsidR="00D31E22" w:rsidRDefault="00785958">
      <w:pPr>
        <w:pStyle w:val="BodyText"/>
        <w:ind w:left="938" w:right="4982" w:hanging="281"/>
      </w:pPr>
      <w:r>
        <w:t>for (int i = start; i &lt; start + size; i++) {</w:t>
      </w:r>
      <w:r>
        <w:rPr>
          <w:spacing w:val="-67"/>
        </w:rPr>
        <w:t xml:space="preserve"> </w:t>
      </w:r>
      <w:r>
        <w:t>memory[i]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processId;</w:t>
      </w:r>
    </w:p>
    <w:p w14:paraId="27AFA927" w14:textId="77777777" w:rsidR="00D31E22" w:rsidRDefault="00785958">
      <w:pPr>
        <w:pStyle w:val="BodyText"/>
        <w:spacing w:line="322" w:lineRule="exact"/>
        <w:ind w:left="657"/>
      </w:pPr>
      <w:r>
        <w:t>}</w:t>
      </w:r>
    </w:p>
    <w:p w14:paraId="18F8F631" w14:textId="77777777" w:rsidR="00D31E22" w:rsidRDefault="00785958">
      <w:pPr>
        <w:pStyle w:val="BodyText"/>
        <w:ind w:left="100" w:right="1290" w:firstLine="556"/>
      </w:pPr>
      <w:r>
        <w:t>printf("Allocated memory block %d-%d to Process %d\n", start, start +</w:t>
      </w:r>
      <w:r>
        <w:rPr>
          <w:spacing w:val="-67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processId);</w:t>
      </w:r>
    </w:p>
    <w:p w14:paraId="2209720C" w14:textId="77777777" w:rsidR="00D31E22" w:rsidRDefault="00785958">
      <w:pPr>
        <w:pStyle w:val="BodyText"/>
        <w:spacing w:before="1"/>
        <w:ind w:left="37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F68EB55" w14:textId="77777777" w:rsidR="00D31E22" w:rsidRDefault="00785958">
      <w:pPr>
        <w:pStyle w:val="BodyText"/>
        <w:ind w:left="100" w:right="1119" w:firstLine="556"/>
      </w:pPr>
      <w:r>
        <w:t>printf("Memory allocation for Process %d failed (not enough contiguous</w:t>
      </w:r>
      <w:r>
        <w:rPr>
          <w:spacing w:val="-67"/>
        </w:rPr>
        <w:t xml:space="preserve"> </w:t>
      </w:r>
      <w:r>
        <w:t>memory).\n",</w:t>
      </w:r>
      <w:r>
        <w:rPr>
          <w:spacing w:val="-1"/>
        </w:rPr>
        <w:t xml:space="preserve"> </w:t>
      </w:r>
      <w:r>
        <w:t>processId);</w:t>
      </w:r>
    </w:p>
    <w:p w14:paraId="571905D4" w14:textId="77777777" w:rsidR="00D31E22" w:rsidRDefault="00785958">
      <w:pPr>
        <w:pStyle w:val="BodyText"/>
        <w:spacing w:line="321" w:lineRule="exact"/>
        <w:ind w:left="378"/>
      </w:pPr>
      <w:r>
        <w:t>}</w:t>
      </w:r>
    </w:p>
    <w:p w14:paraId="760169B5" w14:textId="77777777" w:rsidR="00D31E22" w:rsidRDefault="00785958">
      <w:pPr>
        <w:pStyle w:val="BodyText"/>
        <w:ind w:left="100"/>
      </w:pPr>
      <w:r>
        <w:t>}</w:t>
      </w:r>
    </w:p>
    <w:p w14:paraId="2F4140D6" w14:textId="77777777" w:rsidR="00D31E22" w:rsidRDefault="00D31E22">
      <w:pPr>
        <w:pStyle w:val="BodyText"/>
        <w:spacing w:before="11"/>
        <w:rPr>
          <w:sz w:val="27"/>
        </w:rPr>
      </w:pPr>
    </w:p>
    <w:p w14:paraId="756123C9" w14:textId="77777777" w:rsidR="00D31E22" w:rsidRDefault="00785958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deallocate</w:t>
      </w:r>
      <w:r>
        <w:rPr>
          <w:spacing w:val="-3"/>
        </w:rPr>
        <w:t xml:space="preserve"> </w:t>
      </w:r>
      <w:r>
        <w:t>memory</w:t>
      </w:r>
    </w:p>
    <w:p w14:paraId="2AA6D241" w14:textId="77777777" w:rsidR="00D31E22" w:rsidRDefault="00785958">
      <w:pPr>
        <w:pStyle w:val="BodyText"/>
        <w:spacing w:before="2" w:line="322" w:lineRule="exact"/>
        <w:ind w:left="100"/>
      </w:pPr>
      <w:r>
        <w:t>void</w:t>
      </w:r>
      <w:r>
        <w:rPr>
          <w:spacing w:val="-4"/>
        </w:rPr>
        <w:t xml:space="preserve"> </w:t>
      </w:r>
      <w:r>
        <w:t>deallocateMemory(int</w:t>
      </w:r>
      <w:r>
        <w:rPr>
          <w:spacing w:val="-3"/>
        </w:rPr>
        <w:t xml:space="preserve"> </w:t>
      </w:r>
      <w:r>
        <w:t>processId)</w:t>
      </w:r>
      <w:r>
        <w:rPr>
          <w:spacing w:val="-5"/>
        </w:rPr>
        <w:t xml:space="preserve"> </w:t>
      </w:r>
      <w:r>
        <w:t>{</w:t>
      </w:r>
    </w:p>
    <w:p w14:paraId="5CDCC162" w14:textId="77777777" w:rsidR="00D31E22" w:rsidRDefault="00785958">
      <w:pPr>
        <w:pStyle w:val="BodyText"/>
        <w:ind w:left="657" w:right="4816" w:hanging="279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MAX_MEMORY;</w:t>
      </w:r>
      <w:r>
        <w:rPr>
          <w:spacing w:val="-5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(memory[i] == processId) {</w:t>
      </w:r>
    </w:p>
    <w:p w14:paraId="1BF3A82B" w14:textId="77777777" w:rsidR="00D31E22" w:rsidRDefault="00785958">
      <w:pPr>
        <w:pStyle w:val="BodyText"/>
        <w:spacing w:line="321" w:lineRule="exact"/>
        <w:ind w:left="938"/>
      </w:pPr>
      <w:r>
        <w:t>memory[i] =</w:t>
      </w:r>
      <w:r>
        <w:rPr>
          <w:spacing w:val="1"/>
        </w:rPr>
        <w:t xml:space="preserve"> </w:t>
      </w:r>
      <w:r>
        <w:t>-1;</w:t>
      </w:r>
    </w:p>
    <w:p w14:paraId="6D872BBF" w14:textId="77777777" w:rsidR="00D31E22" w:rsidRDefault="00785958">
      <w:pPr>
        <w:pStyle w:val="BodyText"/>
        <w:spacing w:line="321" w:lineRule="exact"/>
        <w:ind w:left="657"/>
      </w:pPr>
      <w:r>
        <w:t>}</w:t>
      </w:r>
    </w:p>
    <w:p w14:paraId="75A62C14" w14:textId="77777777" w:rsidR="00D31E22" w:rsidRDefault="00785958">
      <w:pPr>
        <w:pStyle w:val="BodyText"/>
        <w:ind w:left="378"/>
      </w:pPr>
      <w:r>
        <w:t>}</w:t>
      </w:r>
    </w:p>
    <w:p w14:paraId="02F5F87A" w14:textId="77777777" w:rsidR="00D31E22" w:rsidRDefault="00785958">
      <w:pPr>
        <w:pStyle w:val="BodyText"/>
        <w:spacing w:before="2" w:line="322" w:lineRule="exact"/>
        <w:ind w:left="378"/>
      </w:pPr>
      <w:r>
        <w:t>printf("Memory</w:t>
      </w:r>
      <w:r>
        <w:rPr>
          <w:spacing w:val="-3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processId);</w:t>
      </w:r>
    </w:p>
    <w:p w14:paraId="314A0184" w14:textId="77777777" w:rsidR="00D31E22" w:rsidRDefault="00785958">
      <w:pPr>
        <w:pStyle w:val="BodyText"/>
        <w:ind w:left="100"/>
      </w:pPr>
      <w:r>
        <w:t>}</w:t>
      </w:r>
    </w:p>
    <w:p w14:paraId="7F28EA56" w14:textId="77777777" w:rsidR="00D31E22" w:rsidRDefault="00D31E22">
      <w:pPr>
        <w:pStyle w:val="BodyText"/>
        <w:spacing w:before="2"/>
        <w:rPr>
          <w:sz w:val="20"/>
        </w:rPr>
      </w:pPr>
    </w:p>
    <w:p w14:paraId="5FB2DDBA" w14:textId="77777777" w:rsidR="00D31E22" w:rsidRDefault="00785958">
      <w:pPr>
        <w:pStyle w:val="BodyText"/>
        <w:spacing w:before="89"/>
        <w:ind w:left="378" w:right="7343" w:hanging="279"/>
      </w:pPr>
      <w:r>
        <w:t>int main() {</w:t>
      </w:r>
      <w:r>
        <w:rPr>
          <w:spacing w:val="1"/>
        </w:rPr>
        <w:t xml:space="preserve"> </w:t>
      </w:r>
      <w:r>
        <w:t>initializeMemory();</w:t>
      </w:r>
      <w:r>
        <w:rPr>
          <w:spacing w:val="-67"/>
        </w:rPr>
        <w:t xml:space="preserve"> </w:t>
      </w:r>
      <w:r>
        <w:t>displayMemory();</w:t>
      </w:r>
    </w:p>
    <w:p w14:paraId="6BF10567" w14:textId="77777777" w:rsidR="00D31E22" w:rsidRDefault="00D31E22">
      <w:pPr>
        <w:pStyle w:val="BodyText"/>
        <w:spacing w:before="1"/>
      </w:pPr>
    </w:p>
    <w:p w14:paraId="186942A5" w14:textId="77777777" w:rsidR="00D31E22" w:rsidRDefault="00785958">
      <w:pPr>
        <w:pStyle w:val="BodyText"/>
        <w:ind w:left="378" w:right="6752"/>
      </w:pPr>
      <w:r>
        <w:t>allocateMemory(1, 200);</w:t>
      </w:r>
      <w:r>
        <w:rPr>
          <w:spacing w:val="-67"/>
        </w:rPr>
        <w:t xml:space="preserve"> </w:t>
      </w:r>
      <w:r>
        <w:t>displayMemory();</w:t>
      </w:r>
    </w:p>
    <w:p w14:paraId="192E8218" w14:textId="77777777" w:rsidR="00D31E22" w:rsidRDefault="00D31E22">
      <w:pPr>
        <w:pStyle w:val="BodyText"/>
        <w:spacing w:before="10"/>
        <w:rPr>
          <w:sz w:val="27"/>
        </w:rPr>
      </w:pPr>
    </w:p>
    <w:p w14:paraId="28419781" w14:textId="77777777" w:rsidR="00D31E22" w:rsidRDefault="00785958">
      <w:pPr>
        <w:pStyle w:val="BodyText"/>
        <w:ind w:left="378" w:right="6752"/>
      </w:pPr>
      <w:r>
        <w:t>allocateMemory(2, 300);</w:t>
      </w:r>
      <w:r>
        <w:rPr>
          <w:spacing w:val="-67"/>
        </w:rPr>
        <w:t xml:space="preserve"> </w:t>
      </w:r>
      <w:r>
        <w:t>displayMemory();</w:t>
      </w:r>
    </w:p>
    <w:p w14:paraId="775DFFF5" w14:textId="77777777" w:rsidR="00D31E22" w:rsidRDefault="00D31E22">
      <w:pPr>
        <w:pStyle w:val="BodyText"/>
        <w:spacing w:before="2"/>
      </w:pPr>
    </w:p>
    <w:p w14:paraId="6C3160DF" w14:textId="77777777" w:rsidR="00D31E22" w:rsidRDefault="00785958">
      <w:pPr>
        <w:pStyle w:val="BodyText"/>
        <w:ind w:left="378" w:right="7048"/>
      </w:pPr>
      <w:r>
        <w:t>deallocateMemory(1);</w:t>
      </w:r>
      <w:r>
        <w:rPr>
          <w:spacing w:val="-67"/>
        </w:rPr>
        <w:t xml:space="preserve"> </w:t>
      </w:r>
      <w:r>
        <w:t>displayMemory();</w:t>
      </w:r>
    </w:p>
    <w:p w14:paraId="3D5E496B" w14:textId="77777777" w:rsidR="00D31E22" w:rsidRDefault="00D31E22">
      <w:pPr>
        <w:pStyle w:val="BodyText"/>
        <w:spacing w:before="10"/>
        <w:rPr>
          <w:sz w:val="27"/>
        </w:rPr>
      </w:pPr>
    </w:p>
    <w:p w14:paraId="653351D4" w14:textId="77777777" w:rsidR="00D31E22" w:rsidRDefault="00785958">
      <w:pPr>
        <w:pStyle w:val="BodyText"/>
        <w:spacing w:before="1"/>
        <w:ind w:left="378" w:right="6752"/>
      </w:pPr>
      <w:r>
        <w:t>allocateMemory(3, 400);</w:t>
      </w:r>
      <w:r>
        <w:rPr>
          <w:spacing w:val="-67"/>
        </w:rPr>
        <w:t xml:space="preserve"> </w:t>
      </w:r>
      <w:r>
        <w:t>displayMemory();</w:t>
      </w:r>
    </w:p>
    <w:p w14:paraId="7CD7288C" w14:textId="77777777" w:rsidR="00D31E22" w:rsidRDefault="00D31E22">
      <w:pPr>
        <w:pStyle w:val="BodyText"/>
        <w:spacing w:before="1"/>
      </w:pPr>
    </w:p>
    <w:p w14:paraId="653B90B2" w14:textId="77777777" w:rsidR="00D31E22" w:rsidRDefault="00785958">
      <w:pPr>
        <w:pStyle w:val="BodyText"/>
        <w:ind w:left="378"/>
      </w:pPr>
      <w:r>
        <w:t>return 0;</w:t>
      </w:r>
    </w:p>
    <w:p w14:paraId="392AF706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40536C68" w14:textId="77777777" w:rsidR="00D31E22" w:rsidRDefault="00785958">
      <w:pPr>
        <w:pStyle w:val="BodyText"/>
        <w:spacing w:before="62" w:line="322" w:lineRule="exact"/>
        <w:ind w:left="100"/>
      </w:pPr>
      <w:r>
        <w:lastRenderedPageBreak/>
        <w:t>}</w:t>
      </w:r>
    </w:p>
    <w:p w14:paraId="5B72B9B5" w14:textId="77777777" w:rsidR="00D31E22" w:rsidRDefault="00785958">
      <w:pPr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5B4B2C1E" w14:textId="77777777" w:rsidR="00D31E22" w:rsidRDefault="00785958">
      <w:pPr>
        <w:pStyle w:val="BodyText"/>
        <w:spacing w:before="6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2700BB8B" wp14:editId="62277805">
            <wp:simplePos x="0" y="0"/>
            <wp:positionH relativeFrom="page">
              <wp:posOffset>914400</wp:posOffset>
            </wp:positionH>
            <wp:positionV relativeFrom="paragraph">
              <wp:posOffset>203835</wp:posOffset>
            </wp:positionV>
            <wp:extent cx="5127625" cy="251460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90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87328" w14:textId="77777777" w:rsidR="00D31E22" w:rsidRDefault="00D31E22">
      <w:pPr>
        <w:pStyle w:val="BodyText"/>
        <w:spacing w:before="6"/>
        <w:rPr>
          <w:b/>
          <w:sz w:val="25"/>
        </w:rPr>
      </w:pPr>
    </w:p>
    <w:p w14:paraId="0996B3D4" w14:textId="77777777" w:rsidR="00D31E22" w:rsidRDefault="00785958">
      <w:pPr>
        <w:pStyle w:val="Heading1"/>
        <w:numPr>
          <w:ilvl w:val="0"/>
          <w:numId w:val="18"/>
        </w:numPr>
        <w:tabs>
          <w:tab w:val="left" w:pos="581"/>
        </w:tabs>
        <w:ind w:left="100" w:right="1490" w:firstLine="0"/>
        <w:jc w:val="left"/>
      </w:pPr>
      <w:r>
        <w:t>Construct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management.</w:t>
      </w:r>
    </w:p>
    <w:p w14:paraId="757D8DE0" w14:textId="77777777" w:rsidR="00D31E22" w:rsidRDefault="00D31E22">
      <w:pPr>
        <w:pStyle w:val="BodyText"/>
        <w:spacing w:before="11"/>
        <w:rPr>
          <w:b/>
          <w:sz w:val="27"/>
        </w:rPr>
      </w:pPr>
    </w:p>
    <w:p w14:paraId="6CB8BD9D" w14:textId="77777777" w:rsidR="00D31E22" w:rsidRDefault="00785958">
      <w:pPr>
        <w:pStyle w:val="Heading2"/>
        <w:ind w:left="100"/>
      </w:pPr>
      <w:r>
        <w:t>PROGRAM:</w:t>
      </w:r>
    </w:p>
    <w:p w14:paraId="064F17F7" w14:textId="77777777" w:rsidR="00D31E22" w:rsidRDefault="00785958">
      <w:pPr>
        <w:pStyle w:val="BodyText"/>
        <w:spacing w:before="2"/>
        <w:ind w:left="100"/>
      </w:pPr>
      <w:r>
        <w:t>#include</w:t>
      </w:r>
      <w:r>
        <w:rPr>
          <w:spacing w:val="-6"/>
        </w:rPr>
        <w:t xml:space="preserve"> </w:t>
      </w:r>
      <w:r>
        <w:t>&lt;stdio.h&gt;</w:t>
      </w:r>
    </w:p>
    <w:p w14:paraId="23570FD0" w14:textId="77777777" w:rsidR="00D31E22" w:rsidRDefault="00D31E22">
      <w:pPr>
        <w:pStyle w:val="BodyText"/>
        <w:spacing w:before="11"/>
        <w:rPr>
          <w:sz w:val="27"/>
        </w:rPr>
      </w:pPr>
    </w:p>
    <w:p w14:paraId="5E065110" w14:textId="77777777" w:rsidR="00D31E22" w:rsidRDefault="00785958">
      <w:pPr>
        <w:pStyle w:val="BodyText"/>
        <w:spacing w:line="480" w:lineRule="auto"/>
        <w:ind w:left="100" w:right="6241"/>
      </w:pPr>
      <w:r>
        <w:rPr>
          <w:spacing w:val="-1"/>
        </w:rPr>
        <w:t xml:space="preserve">#define MAX_MEMORY </w:t>
      </w:r>
      <w:r>
        <w:t>1000</w:t>
      </w:r>
      <w:r>
        <w:rPr>
          <w:spacing w:val="-67"/>
        </w:rPr>
        <w:t xml:space="preserve"> </w:t>
      </w:r>
      <w:r>
        <w:rPr>
          <w:spacing w:val="-1"/>
        </w:rPr>
        <w:t>int</w:t>
      </w:r>
      <w:r>
        <w:rPr>
          <w:spacing w:val="-6"/>
        </w:rPr>
        <w:t xml:space="preserve"> </w:t>
      </w:r>
      <w:r>
        <w:rPr>
          <w:spacing w:val="-1"/>
        </w:rPr>
        <w:t>memory[MAX_MEMORY];</w:t>
      </w:r>
    </w:p>
    <w:p w14:paraId="3360BCFD" w14:textId="77777777" w:rsidR="00D31E22" w:rsidRDefault="00785958">
      <w:pPr>
        <w:pStyle w:val="BodyText"/>
        <w:spacing w:before="1"/>
        <w:ind w:left="100" w:right="6268"/>
      </w:pPr>
      <w:r>
        <w:t>// Function to initialize memory</w:t>
      </w:r>
      <w:r>
        <w:rPr>
          <w:spacing w:val="-6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initializeMemory()</w:t>
      </w:r>
      <w:r>
        <w:rPr>
          <w:spacing w:val="-1"/>
        </w:rPr>
        <w:t xml:space="preserve"> </w:t>
      </w:r>
      <w:r>
        <w:t>{</w:t>
      </w:r>
    </w:p>
    <w:p w14:paraId="213EF826" w14:textId="77777777" w:rsidR="00D31E22" w:rsidRDefault="00785958">
      <w:pPr>
        <w:pStyle w:val="BodyText"/>
        <w:spacing w:line="321" w:lineRule="exact"/>
        <w:ind w:left="378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MAX_MEMORY;</w:t>
      </w:r>
      <w:r>
        <w:rPr>
          <w:spacing w:val="-4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</w:t>
      </w:r>
    </w:p>
    <w:p w14:paraId="07C2932A" w14:textId="77777777" w:rsidR="00D31E22" w:rsidRDefault="00785958">
      <w:pPr>
        <w:pStyle w:val="BodyText"/>
        <w:ind w:left="657"/>
      </w:pPr>
      <w:r>
        <w:t>memory[i]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 xml:space="preserve">-1 </w:t>
      </w:r>
      <w:r>
        <w:t>indicates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unallocated</w:t>
      </w:r>
    </w:p>
    <w:p w14:paraId="4E945F10" w14:textId="77777777" w:rsidR="00D31E22" w:rsidRDefault="00785958">
      <w:pPr>
        <w:pStyle w:val="BodyText"/>
        <w:spacing w:line="321" w:lineRule="exact"/>
        <w:ind w:left="378"/>
      </w:pPr>
      <w:r>
        <w:t>}</w:t>
      </w:r>
    </w:p>
    <w:p w14:paraId="2D0FDA7B" w14:textId="77777777" w:rsidR="00D31E22" w:rsidRDefault="00785958">
      <w:pPr>
        <w:pStyle w:val="BodyText"/>
        <w:ind w:left="100"/>
      </w:pPr>
      <w:r>
        <w:t>}</w:t>
      </w:r>
    </w:p>
    <w:p w14:paraId="543D6937" w14:textId="77777777" w:rsidR="00D31E22" w:rsidRDefault="00D31E22">
      <w:pPr>
        <w:pStyle w:val="BodyText"/>
        <w:spacing w:before="5"/>
        <w:rPr>
          <w:sz w:val="20"/>
        </w:rPr>
      </w:pPr>
    </w:p>
    <w:p w14:paraId="52FA363A" w14:textId="77777777" w:rsidR="00D31E22" w:rsidRDefault="00785958">
      <w:pPr>
        <w:pStyle w:val="BodyText"/>
        <w:spacing w:before="89"/>
        <w:ind w:left="100" w:right="5731"/>
      </w:pPr>
      <w:r>
        <w:t>// Function to display memory status</w:t>
      </w:r>
      <w:r>
        <w:rPr>
          <w:spacing w:val="-67"/>
        </w:rPr>
        <w:t xml:space="preserve"> </w:t>
      </w:r>
      <w:r>
        <w:t>void displayMemory()</w:t>
      </w:r>
      <w:r>
        <w:rPr>
          <w:spacing w:val="-1"/>
        </w:rPr>
        <w:t xml:space="preserve"> </w:t>
      </w:r>
      <w:r>
        <w:t>{</w:t>
      </w:r>
    </w:p>
    <w:p w14:paraId="63FF2157" w14:textId="77777777" w:rsidR="00D31E22" w:rsidRDefault="00785958">
      <w:pPr>
        <w:pStyle w:val="BodyText"/>
        <w:spacing w:line="321" w:lineRule="exact"/>
        <w:ind w:left="378"/>
      </w:pPr>
      <w:r>
        <w:t>int</w:t>
      </w:r>
      <w:r>
        <w:rPr>
          <w:spacing w:val="-2"/>
        </w:rPr>
        <w:t xml:space="preserve"> </w:t>
      </w:r>
      <w:r>
        <w:t>i, j;</w:t>
      </w:r>
    </w:p>
    <w:p w14:paraId="4DAEF161" w14:textId="77777777" w:rsidR="00D31E22" w:rsidRDefault="00785958">
      <w:pPr>
        <w:pStyle w:val="BodyText"/>
        <w:ind w:left="378" w:right="6393"/>
      </w:pPr>
      <w:r>
        <w:t>int count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printf("Memory</w:t>
      </w:r>
      <w:r>
        <w:rPr>
          <w:spacing w:val="-10"/>
        </w:rPr>
        <w:t xml:space="preserve"> </w:t>
      </w:r>
      <w:r>
        <w:t>Status:\n");</w:t>
      </w:r>
    </w:p>
    <w:p w14:paraId="4B6EE9DC" w14:textId="77777777" w:rsidR="00D31E22" w:rsidRDefault="00D31E22">
      <w:pPr>
        <w:pStyle w:val="BodyText"/>
        <w:spacing w:before="1"/>
      </w:pPr>
    </w:p>
    <w:p w14:paraId="790E6BAB" w14:textId="77777777" w:rsidR="00D31E22" w:rsidRDefault="00785958">
      <w:pPr>
        <w:pStyle w:val="BodyText"/>
        <w:spacing w:line="322" w:lineRule="exact"/>
        <w:ind w:left="378"/>
      </w:pPr>
      <w:r>
        <w:t>for</w:t>
      </w:r>
      <w:r>
        <w:rPr>
          <w:spacing w:val="-6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MAX_MEMORY;</w:t>
      </w:r>
      <w:r>
        <w:rPr>
          <w:spacing w:val="-4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</w:t>
      </w:r>
    </w:p>
    <w:p w14:paraId="39457BA7" w14:textId="77777777" w:rsidR="00D31E22" w:rsidRDefault="00785958">
      <w:pPr>
        <w:pStyle w:val="BodyText"/>
        <w:ind w:left="938" w:right="6754" w:hanging="281"/>
      </w:pPr>
      <w:r>
        <w:t>if (memory[i] == -1) {</w:t>
      </w:r>
      <w:r>
        <w:rPr>
          <w:spacing w:val="-67"/>
        </w:rPr>
        <w:t xml:space="preserve"> </w:t>
      </w:r>
      <w:r>
        <w:t>count++;</w:t>
      </w:r>
    </w:p>
    <w:p w14:paraId="39A58B50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1EDE4725" w14:textId="77777777" w:rsidR="00D31E22" w:rsidRDefault="00785958">
      <w:pPr>
        <w:pStyle w:val="BodyText"/>
        <w:spacing w:before="62" w:line="322" w:lineRule="exact"/>
        <w:ind w:left="938"/>
      </w:pPr>
      <w:r>
        <w:lastRenderedPageBreak/>
        <w:t>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i;</w:t>
      </w:r>
    </w:p>
    <w:p w14:paraId="505C0A11" w14:textId="77777777" w:rsidR="00D31E22" w:rsidRDefault="00785958">
      <w:pPr>
        <w:pStyle w:val="BodyText"/>
        <w:ind w:left="1218" w:right="2934" w:hanging="281"/>
      </w:pPr>
      <w:r>
        <w:t>while</w:t>
      </w:r>
      <w:r>
        <w:rPr>
          <w:spacing w:val="-4"/>
        </w:rPr>
        <w:t xml:space="preserve"> </w:t>
      </w:r>
      <w:r>
        <w:t>(memory[j]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MAX_MEMORY)</w:t>
      </w:r>
      <w:r>
        <w:rPr>
          <w:spacing w:val="-4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j++;</w:t>
      </w:r>
    </w:p>
    <w:p w14:paraId="75FB0DC8" w14:textId="77777777" w:rsidR="00D31E22" w:rsidRDefault="00785958">
      <w:pPr>
        <w:pStyle w:val="BodyText"/>
        <w:spacing w:line="321" w:lineRule="exact"/>
        <w:ind w:left="938"/>
      </w:pPr>
      <w:r>
        <w:t>}</w:t>
      </w:r>
    </w:p>
    <w:p w14:paraId="3B4CA92B" w14:textId="77777777" w:rsidR="00D31E22" w:rsidRDefault="00785958">
      <w:pPr>
        <w:pStyle w:val="BodyText"/>
        <w:spacing w:before="2"/>
        <w:ind w:left="938" w:right="3748"/>
      </w:pPr>
      <w:r>
        <w:t>printf("Free memory block %d-%d\n", i, j - 1);</w:t>
      </w:r>
      <w:r>
        <w:rPr>
          <w:spacing w:val="-67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0702A5AD" w14:textId="77777777" w:rsidR="00D31E22" w:rsidRDefault="00785958">
      <w:pPr>
        <w:pStyle w:val="BodyText"/>
        <w:spacing w:line="321" w:lineRule="exact"/>
        <w:ind w:left="657"/>
      </w:pPr>
      <w:r>
        <w:t>}</w:t>
      </w:r>
    </w:p>
    <w:p w14:paraId="0B9A832A" w14:textId="77777777" w:rsidR="00D31E22" w:rsidRDefault="00785958">
      <w:pPr>
        <w:pStyle w:val="BodyText"/>
        <w:ind w:left="378"/>
      </w:pPr>
      <w:r>
        <w:t>}</w:t>
      </w:r>
    </w:p>
    <w:p w14:paraId="41A6A744" w14:textId="77777777" w:rsidR="00D31E22" w:rsidRDefault="00D31E22">
      <w:pPr>
        <w:pStyle w:val="BodyText"/>
        <w:spacing w:before="2"/>
        <w:rPr>
          <w:sz w:val="20"/>
        </w:rPr>
      </w:pPr>
    </w:p>
    <w:p w14:paraId="316BC0B5" w14:textId="77777777" w:rsidR="00D31E22" w:rsidRDefault="00785958">
      <w:pPr>
        <w:pStyle w:val="BodyText"/>
        <w:spacing w:before="89"/>
        <w:ind w:left="378"/>
      </w:pPr>
      <w:r>
        <w:t>if (count</w:t>
      </w:r>
      <w:r>
        <w:rPr>
          <w:spacing w:val="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 {</w:t>
      </w:r>
    </w:p>
    <w:p w14:paraId="0DCCB3E7" w14:textId="77777777" w:rsidR="00D31E22" w:rsidRDefault="00785958">
      <w:pPr>
        <w:pStyle w:val="BodyText"/>
        <w:spacing w:before="2"/>
        <w:ind w:left="657"/>
      </w:pPr>
      <w:r>
        <w:t>printf("No</w:t>
      </w:r>
      <w:r>
        <w:rPr>
          <w:spacing w:val="-2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available.\n");</w:t>
      </w:r>
    </w:p>
    <w:p w14:paraId="011E57B9" w14:textId="77777777" w:rsidR="00D31E22" w:rsidRDefault="00785958">
      <w:pPr>
        <w:pStyle w:val="BodyText"/>
        <w:spacing w:line="322" w:lineRule="exact"/>
        <w:ind w:left="378"/>
      </w:pPr>
      <w:r>
        <w:t>}</w:t>
      </w:r>
    </w:p>
    <w:p w14:paraId="04180D88" w14:textId="77777777" w:rsidR="00D31E22" w:rsidRDefault="00785958">
      <w:pPr>
        <w:pStyle w:val="BodyText"/>
        <w:ind w:left="100"/>
      </w:pPr>
      <w:r>
        <w:t>}</w:t>
      </w:r>
    </w:p>
    <w:p w14:paraId="29CBCC29" w14:textId="77777777" w:rsidR="00D31E22" w:rsidRDefault="00D31E22">
      <w:pPr>
        <w:pStyle w:val="BodyText"/>
        <w:spacing w:before="2"/>
        <w:rPr>
          <w:sz w:val="20"/>
        </w:rPr>
      </w:pPr>
    </w:p>
    <w:p w14:paraId="0A641740" w14:textId="77777777" w:rsidR="00D31E22" w:rsidRDefault="00785958">
      <w:pPr>
        <w:pStyle w:val="BodyText"/>
        <w:spacing w:before="89"/>
        <w:ind w:left="100" w:right="3678"/>
      </w:pPr>
      <w:r>
        <w:t>// Function to allocate memory using best-fit algorithm</w:t>
      </w:r>
      <w:r>
        <w:rPr>
          <w:spacing w:val="-6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allocateMemory(int processId,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size)</w:t>
      </w:r>
      <w:r>
        <w:rPr>
          <w:spacing w:val="-1"/>
        </w:rPr>
        <w:t xml:space="preserve"> </w:t>
      </w:r>
      <w:r>
        <w:t>{</w:t>
      </w:r>
    </w:p>
    <w:p w14:paraId="3CDC97FA" w14:textId="77777777" w:rsidR="00D31E22" w:rsidRDefault="00785958">
      <w:pPr>
        <w:pStyle w:val="BodyText"/>
        <w:spacing w:line="321" w:lineRule="exact"/>
        <w:ind w:left="378"/>
      </w:pPr>
      <w:r>
        <w:t>int</w:t>
      </w:r>
      <w:r>
        <w:rPr>
          <w:spacing w:val="-3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-1;</w:t>
      </w:r>
    </w:p>
    <w:p w14:paraId="75BF29F8" w14:textId="77777777" w:rsidR="00D31E22" w:rsidRDefault="00785958">
      <w:pPr>
        <w:pStyle w:val="BodyText"/>
        <w:spacing w:before="2"/>
        <w:ind w:left="378" w:right="5706"/>
      </w:pPr>
      <w:r>
        <w:rPr>
          <w:spacing w:val="-1"/>
        </w:rPr>
        <w:t>int</w:t>
      </w:r>
      <w:r>
        <w:rPr>
          <w:spacing w:val="-15"/>
        </w:rPr>
        <w:t xml:space="preserve"> </w:t>
      </w:r>
      <w:r>
        <w:rPr>
          <w:spacing w:val="-1"/>
        </w:rPr>
        <w:t>blockSize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MAX_MEMORY;</w:t>
      </w:r>
      <w:r>
        <w:rPr>
          <w:spacing w:val="-6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bestStart</w:t>
      </w:r>
      <w:r>
        <w:rPr>
          <w:spacing w:val="1"/>
        </w:rPr>
        <w:t xml:space="preserve"> </w:t>
      </w:r>
      <w:r>
        <w:t>= -1;</w:t>
      </w:r>
    </w:p>
    <w:p w14:paraId="41BA1704" w14:textId="77777777" w:rsidR="00D31E22" w:rsidRDefault="00785958">
      <w:pPr>
        <w:pStyle w:val="BodyText"/>
        <w:spacing w:line="321" w:lineRule="exact"/>
        <w:ind w:left="378"/>
      </w:pPr>
      <w:r>
        <w:t>int</w:t>
      </w:r>
      <w:r>
        <w:rPr>
          <w:spacing w:val="-14"/>
        </w:rPr>
        <w:t xml:space="preserve"> </w:t>
      </w:r>
      <w:r>
        <w:t>bestSize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MAX_MEMORY;</w:t>
      </w:r>
    </w:p>
    <w:p w14:paraId="1B11BB1D" w14:textId="77777777" w:rsidR="00D31E22" w:rsidRDefault="00D31E22">
      <w:pPr>
        <w:pStyle w:val="BodyText"/>
        <w:spacing w:before="11"/>
        <w:rPr>
          <w:sz w:val="27"/>
        </w:rPr>
      </w:pPr>
    </w:p>
    <w:p w14:paraId="12440607" w14:textId="77777777" w:rsidR="00D31E22" w:rsidRDefault="00785958">
      <w:pPr>
        <w:pStyle w:val="BodyText"/>
        <w:ind w:left="657" w:right="4816" w:hanging="279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MAX_MEMORY;</w:t>
      </w:r>
      <w:r>
        <w:rPr>
          <w:spacing w:val="-5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if (memory[i] ==</w:t>
      </w:r>
      <w:r>
        <w:rPr>
          <w:spacing w:val="1"/>
        </w:rPr>
        <w:t xml:space="preserve"> </w:t>
      </w:r>
      <w:r>
        <w:t>-1) {</w:t>
      </w:r>
    </w:p>
    <w:p w14:paraId="56A800C0" w14:textId="77777777" w:rsidR="00D31E22" w:rsidRDefault="00785958">
      <w:pPr>
        <w:pStyle w:val="BodyText"/>
        <w:spacing w:before="2"/>
        <w:ind w:left="1218" w:right="4771" w:hanging="281"/>
      </w:pPr>
      <w:r>
        <w:t>if</w:t>
      </w:r>
      <w:r>
        <w:rPr>
          <w:spacing w:val="-6"/>
        </w:rPr>
        <w:t xml:space="preserve"> </w:t>
      </w:r>
      <w:r>
        <w:t>(blockSize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MAX_MEMORY)</w:t>
      </w:r>
      <w:r>
        <w:rPr>
          <w:spacing w:val="-5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i;</w:t>
      </w:r>
    </w:p>
    <w:p w14:paraId="0631A729" w14:textId="77777777" w:rsidR="00D31E22" w:rsidRDefault="00785958">
      <w:pPr>
        <w:pStyle w:val="BodyText"/>
        <w:spacing w:line="321" w:lineRule="exact"/>
        <w:ind w:left="938"/>
      </w:pPr>
      <w:r>
        <w:t>}</w:t>
      </w:r>
    </w:p>
    <w:p w14:paraId="39E68877" w14:textId="77777777" w:rsidR="00D31E22" w:rsidRDefault="00785958">
      <w:pPr>
        <w:pStyle w:val="BodyText"/>
        <w:spacing w:line="322" w:lineRule="exact"/>
        <w:ind w:left="938"/>
      </w:pPr>
      <w:r>
        <w:t>blockSize++;</w:t>
      </w:r>
    </w:p>
    <w:p w14:paraId="5C0E1C63" w14:textId="77777777" w:rsidR="00D31E22" w:rsidRDefault="00785958">
      <w:pPr>
        <w:pStyle w:val="BodyText"/>
        <w:spacing w:line="322" w:lineRule="exact"/>
        <w:ind w:left="65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2463F608" w14:textId="77777777" w:rsidR="00D31E22" w:rsidRDefault="00785958">
      <w:pPr>
        <w:pStyle w:val="BodyText"/>
        <w:spacing w:line="242" w:lineRule="auto"/>
        <w:ind w:left="1218" w:right="3455" w:hanging="281"/>
      </w:pPr>
      <w:r>
        <w:t>if (blockSize &gt;= size &amp;&amp; blockSize &lt; bestSize) {</w:t>
      </w:r>
      <w:r>
        <w:rPr>
          <w:spacing w:val="-67"/>
        </w:rPr>
        <w:t xml:space="preserve"> </w:t>
      </w:r>
      <w:r>
        <w:t>bestSize</w:t>
      </w:r>
      <w:r>
        <w:rPr>
          <w:spacing w:val="-4"/>
        </w:rPr>
        <w:t xml:space="preserve"> </w:t>
      </w:r>
      <w:r>
        <w:t>= blockSize;</w:t>
      </w:r>
    </w:p>
    <w:p w14:paraId="29E2523F" w14:textId="77777777" w:rsidR="00D31E22" w:rsidRDefault="00785958">
      <w:pPr>
        <w:pStyle w:val="BodyText"/>
        <w:spacing w:line="317" w:lineRule="exact"/>
        <w:ind w:left="1218"/>
      </w:pPr>
      <w:r>
        <w:t>bestStart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start;</w:t>
      </w:r>
    </w:p>
    <w:p w14:paraId="6A79FD59" w14:textId="77777777" w:rsidR="00D31E22" w:rsidRDefault="00785958">
      <w:pPr>
        <w:pStyle w:val="BodyText"/>
        <w:spacing w:line="321" w:lineRule="exact"/>
        <w:ind w:left="938"/>
      </w:pPr>
      <w:r>
        <w:t>}</w:t>
      </w:r>
    </w:p>
    <w:p w14:paraId="64F91D97" w14:textId="77777777" w:rsidR="00D31E22" w:rsidRDefault="00785958">
      <w:pPr>
        <w:pStyle w:val="BodyText"/>
        <w:spacing w:line="322" w:lineRule="exact"/>
        <w:ind w:left="938"/>
      </w:pPr>
      <w:r>
        <w:t>blockSize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43F11707" w14:textId="77777777" w:rsidR="00D31E22" w:rsidRDefault="00785958">
      <w:pPr>
        <w:pStyle w:val="BodyText"/>
        <w:ind w:left="657"/>
      </w:pPr>
      <w:r>
        <w:t>}</w:t>
      </w:r>
    </w:p>
    <w:p w14:paraId="130D33F9" w14:textId="77777777" w:rsidR="00D31E22" w:rsidRDefault="00785958">
      <w:pPr>
        <w:pStyle w:val="BodyText"/>
        <w:ind w:left="378"/>
      </w:pPr>
      <w:r>
        <w:t>}</w:t>
      </w:r>
    </w:p>
    <w:p w14:paraId="7C8F956B" w14:textId="77777777" w:rsidR="00D31E22" w:rsidRDefault="00D31E22">
      <w:pPr>
        <w:pStyle w:val="BodyText"/>
        <w:spacing w:before="4"/>
        <w:rPr>
          <w:sz w:val="20"/>
        </w:rPr>
      </w:pPr>
    </w:p>
    <w:p w14:paraId="2B643264" w14:textId="77777777" w:rsidR="00D31E22" w:rsidRDefault="00785958">
      <w:pPr>
        <w:pStyle w:val="BodyText"/>
        <w:spacing w:before="89" w:line="322" w:lineRule="exact"/>
        <w:ind w:left="378"/>
      </w:pPr>
      <w:r>
        <w:t>if</w:t>
      </w:r>
      <w:r>
        <w:rPr>
          <w:spacing w:val="-1"/>
        </w:rPr>
        <w:t xml:space="preserve"> </w:t>
      </w:r>
      <w:r>
        <w:t>(bestSize</w:t>
      </w:r>
      <w:r>
        <w:rPr>
          <w:spacing w:val="-1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size) {</w:t>
      </w:r>
    </w:p>
    <w:p w14:paraId="3DEDFE5F" w14:textId="77777777" w:rsidR="00D31E22" w:rsidRDefault="00785958">
      <w:pPr>
        <w:pStyle w:val="BodyText"/>
        <w:ind w:left="938" w:right="3986" w:hanging="281"/>
      </w:pPr>
      <w:r>
        <w:t>for (int i = bestStart; i &lt; bestStart + size; i++) {</w:t>
      </w:r>
      <w:r>
        <w:rPr>
          <w:spacing w:val="-67"/>
        </w:rPr>
        <w:t xml:space="preserve"> </w:t>
      </w:r>
      <w:r>
        <w:t>memory[i]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processId;</w:t>
      </w:r>
    </w:p>
    <w:p w14:paraId="6E444665" w14:textId="77777777" w:rsidR="00D31E22" w:rsidRDefault="00785958">
      <w:pPr>
        <w:pStyle w:val="BodyText"/>
        <w:spacing w:line="322" w:lineRule="exact"/>
        <w:ind w:left="657"/>
      </w:pPr>
      <w:r>
        <w:t>}</w:t>
      </w:r>
    </w:p>
    <w:p w14:paraId="4C4D8042" w14:textId="77777777" w:rsidR="00D31E22" w:rsidRDefault="00785958">
      <w:pPr>
        <w:pStyle w:val="BodyText"/>
        <w:ind w:left="100" w:right="1572" w:firstLine="556"/>
      </w:pPr>
      <w:r>
        <w:t>printf("Allocated memory block %d-%d to Process %d\n", bestStart,</w:t>
      </w:r>
      <w:r>
        <w:rPr>
          <w:spacing w:val="-67"/>
        </w:rPr>
        <w:t xml:space="preserve"> </w:t>
      </w:r>
      <w:r>
        <w:t>bestStart +</w:t>
      </w:r>
      <w:r>
        <w:rPr>
          <w:spacing w:val="-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processId);</w:t>
      </w:r>
    </w:p>
    <w:p w14:paraId="543E4FA6" w14:textId="77777777" w:rsidR="00D31E22" w:rsidRDefault="00785958">
      <w:pPr>
        <w:pStyle w:val="BodyText"/>
        <w:spacing w:before="1"/>
        <w:ind w:left="37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75826DD1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27BBD4F3" w14:textId="77777777" w:rsidR="00D31E22" w:rsidRDefault="00785958">
      <w:pPr>
        <w:pStyle w:val="BodyText"/>
        <w:spacing w:before="62"/>
        <w:ind w:left="100" w:right="1119" w:firstLine="556"/>
      </w:pPr>
      <w:r>
        <w:lastRenderedPageBreak/>
        <w:t>printf("Memory allocation for Process %d failed (not enough contiguous</w:t>
      </w:r>
      <w:r>
        <w:rPr>
          <w:spacing w:val="-67"/>
        </w:rPr>
        <w:t xml:space="preserve"> </w:t>
      </w:r>
      <w:r>
        <w:t>memory).\n",</w:t>
      </w:r>
      <w:r>
        <w:rPr>
          <w:spacing w:val="-1"/>
        </w:rPr>
        <w:t xml:space="preserve"> </w:t>
      </w:r>
      <w:r>
        <w:t>processId);</w:t>
      </w:r>
    </w:p>
    <w:p w14:paraId="6BE54903" w14:textId="77777777" w:rsidR="00D31E22" w:rsidRDefault="00785958">
      <w:pPr>
        <w:pStyle w:val="BodyText"/>
        <w:spacing w:line="321" w:lineRule="exact"/>
        <w:ind w:left="378"/>
      </w:pPr>
      <w:r>
        <w:t>}</w:t>
      </w:r>
    </w:p>
    <w:p w14:paraId="562EF704" w14:textId="77777777" w:rsidR="00D31E22" w:rsidRDefault="00785958">
      <w:pPr>
        <w:pStyle w:val="BodyText"/>
        <w:ind w:left="100"/>
      </w:pPr>
      <w:r>
        <w:t>}</w:t>
      </w:r>
    </w:p>
    <w:p w14:paraId="62C74944" w14:textId="77777777" w:rsidR="00D31E22" w:rsidRDefault="00D31E22">
      <w:pPr>
        <w:pStyle w:val="BodyText"/>
        <w:spacing w:before="1"/>
      </w:pPr>
    </w:p>
    <w:p w14:paraId="1252965D" w14:textId="77777777" w:rsidR="00D31E22" w:rsidRDefault="00785958">
      <w:pPr>
        <w:pStyle w:val="BodyText"/>
        <w:spacing w:line="322" w:lineRule="exact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deallocate</w:t>
      </w:r>
      <w:r>
        <w:rPr>
          <w:spacing w:val="-3"/>
        </w:rPr>
        <w:t xml:space="preserve"> </w:t>
      </w:r>
      <w:r>
        <w:t>memory</w:t>
      </w:r>
    </w:p>
    <w:p w14:paraId="055F2D67" w14:textId="77777777" w:rsidR="00D31E22" w:rsidRDefault="00785958">
      <w:pPr>
        <w:pStyle w:val="BodyText"/>
        <w:spacing w:line="322" w:lineRule="exact"/>
        <w:ind w:left="100"/>
      </w:pPr>
      <w:r>
        <w:t>void</w:t>
      </w:r>
      <w:r>
        <w:rPr>
          <w:spacing w:val="-4"/>
        </w:rPr>
        <w:t xml:space="preserve"> </w:t>
      </w:r>
      <w:r>
        <w:t>deallocateMemory(int</w:t>
      </w:r>
      <w:r>
        <w:rPr>
          <w:spacing w:val="-3"/>
        </w:rPr>
        <w:t xml:space="preserve"> </w:t>
      </w:r>
      <w:r>
        <w:t>processId)</w:t>
      </w:r>
      <w:r>
        <w:rPr>
          <w:spacing w:val="-5"/>
        </w:rPr>
        <w:t xml:space="preserve"> </w:t>
      </w:r>
      <w:r>
        <w:t>{</w:t>
      </w:r>
    </w:p>
    <w:p w14:paraId="2F5D8410" w14:textId="77777777" w:rsidR="00D31E22" w:rsidRDefault="00785958">
      <w:pPr>
        <w:pStyle w:val="BodyText"/>
        <w:ind w:left="657" w:right="4816" w:hanging="279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MAX_MEMORY;</w:t>
      </w:r>
      <w:r>
        <w:rPr>
          <w:spacing w:val="-5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(memory[i] == processId) {</w:t>
      </w:r>
    </w:p>
    <w:p w14:paraId="31A023C5" w14:textId="77777777" w:rsidR="00D31E22" w:rsidRDefault="00785958">
      <w:pPr>
        <w:pStyle w:val="BodyText"/>
        <w:spacing w:line="321" w:lineRule="exact"/>
        <w:ind w:left="938"/>
      </w:pPr>
      <w:r>
        <w:t>memory[i] =</w:t>
      </w:r>
      <w:r>
        <w:rPr>
          <w:spacing w:val="1"/>
        </w:rPr>
        <w:t xml:space="preserve"> </w:t>
      </w:r>
      <w:r>
        <w:t>-1;</w:t>
      </w:r>
    </w:p>
    <w:p w14:paraId="6788FAC1" w14:textId="77777777" w:rsidR="00D31E22" w:rsidRDefault="00785958">
      <w:pPr>
        <w:pStyle w:val="BodyText"/>
        <w:spacing w:before="2"/>
        <w:ind w:left="657"/>
      </w:pPr>
      <w:r>
        <w:t>}</w:t>
      </w:r>
    </w:p>
    <w:p w14:paraId="0D08B52E" w14:textId="77777777" w:rsidR="00D31E22" w:rsidRDefault="00785958">
      <w:pPr>
        <w:pStyle w:val="BodyText"/>
        <w:ind w:left="378"/>
      </w:pPr>
      <w:r>
        <w:t>}</w:t>
      </w:r>
    </w:p>
    <w:p w14:paraId="221B4AE1" w14:textId="77777777" w:rsidR="00D31E22" w:rsidRDefault="00785958">
      <w:pPr>
        <w:pStyle w:val="BodyText"/>
        <w:spacing w:line="322" w:lineRule="exact"/>
        <w:ind w:left="378"/>
      </w:pPr>
      <w:r>
        <w:t>printf("Memory</w:t>
      </w:r>
      <w:r>
        <w:rPr>
          <w:spacing w:val="-3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processId);</w:t>
      </w:r>
    </w:p>
    <w:p w14:paraId="0C1450D0" w14:textId="77777777" w:rsidR="00D31E22" w:rsidRDefault="00785958">
      <w:pPr>
        <w:pStyle w:val="BodyText"/>
        <w:ind w:left="100"/>
      </w:pPr>
      <w:r>
        <w:t>}</w:t>
      </w:r>
    </w:p>
    <w:p w14:paraId="026D0273" w14:textId="77777777" w:rsidR="00D31E22" w:rsidRDefault="00D31E22">
      <w:pPr>
        <w:pStyle w:val="BodyText"/>
        <w:spacing w:before="2"/>
        <w:rPr>
          <w:sz w:val="20"/>
        </w:rPr>
      </w:pPr>
    </w:p>
    <w:p w14:paraId="2B03A2D0" w14:textId="77777777" w:rsidR="00D31E22" w:rsidRDefault="00785958">
      <w:pPr>
        <w:pStyle w:val="BodyText"/>
        <w:spacing w:before="89"/>
        <w:ind w:left="378" w:right="7343" w:hanging="279"/>
      </w:pPr>
      <w:r>
        <w:t>int main() {</w:t>
      </w:r>
      <w:r>
        <w:rPr>
          <w:spacing w:val="1"/>
        </w:rPr>
        <w:t xml:space="preserve"> </w:t>
      </w:r>
      <w:r>
        <w:t>initializeMemory();</w:t>
      </w:r>
      <w:r>
        <w:rPr>
          <w:spacing w:val="-67"/>
        </w:rPr>
        <w:t xml:space="preserve"> </w:t>
      </w:r>
      <w:r>
        <w:t>displayMemory();</w:t>
      </w:r>
    </w:p>
    <w:p w14:paraId="4589BF69" w14:textId="77777777" w:rsidR="00D31E22" w:rsidRDefault="00D31E22">
      <w:pPr>
        <w:pStyle w:val="BodyText"/>
        <w:spacing w:before="1"/>
      </w:pPr>
    </w:p>
    <w:p w14:paraId="5080F250" w14:textId="77777777" w:rsidR="00D31E22" w:rsidRDefault="00785958">
      <w:pPr>
        <w:pStyle w:val="BodyText"/>
        <w:ind w:left="378" w:right="6752"/>
      </w:pPr>
      <w:r>
        <w:t>allocateMemory(1, 200);</w:t>
      </w:r>
      <w:r>
        <w:rPr>
          <w:spacing w:val="-67"/>
        </w:rPr>
        <w:t xml:space="preserve"> </w:t>
      </w:r>
      <w:r>
        <w:t>displayMemory();</w:t>
      </w:r>
    </w:p>
    <w:p w14:paraId="7DDCD8BA" w14:textId="77777777" w:rsidR="00D31E22" w:rsidRDefault="00D31E22">
      <w:pPr>
        <w:pStyle w:val="BodyText"/>
        <w:spacing w:before="10"/>
        <w:rPr>
          <w:sz w:val="27"/>
        </w:rPr>
      </w:pPr>
    </w:p>
    <w:p w14:paraId="1C734677" w14:textId="77777777" w:rsidR="00D31E22" w:rsidRDefault="00785958">
      <w:pPr>
        <w:pStyle w:val="BodyText"/>
        <w:spacing w:line="242" w:lineRule="auto"/>
        <w:ind w:left="378" w:right="6752"/>
      </w:pPr>
      <w:r>
        <w:t>allocateMemory(2, 300);</w:t>
      </w:r>
      <w:r>
        <w:rPr>
          <w:spacing w:val="-67"/>
        </w:rPr>
        <w:t xml:space="preserve"> </w:t>
      </w:r>
      <w:r>
        <w:t>displayMemory();</w:t>
      </w:r>
    </w:p>
    <w:p w14:paraId="0D63167B" w14:textId="77777777" w:rsidR="00D31E22" w:rsidRDefault="00D31E22">
      <w:pPr>
        <w:pStyle w:val="BodyText"/>
        <w:spacing w:before="7"/>
        <w:rPr>
          <w:sz w:val="27"/>
        </w:rPr>
      </w:pPr>
    </w:p>
    <w:p w14:paraId="2D621898" w14:textId="77777777" w:rsidR="00D31E22" w:rsidRDefault="00785958">
      <w:pPr>
        <w:pStyle w:val="BodyText"/>
        <w:ind w:left="378" w:right="7048"/>
      </w:pPr>
      <w:r>
        <w:t>deallocateMemory(1);</w:t>
      </w:r>
      <w:r>
        <w:rPr>
          <w:spacing w:val="-67"/>
        </w:rPr>
        <w:t xml:space="preserve"> </w:t>
      </w:r>
      <w:r>
        <w:t>displayMemory();</w:t>
      </w:r>
    </w:p>
    <w:p w14:paraId="275643A1" w14:textId="77777777" w:rsidR="00D31E22" w:rsidRDefault="00D31E22">
      <w:pPr>
        <w:pStyle w:val="BodyText"/>
        <w:spacing w:before="10"/>
        <w:rPr>
          <w:sz w:val="27"/>
        </w:rPr>
      </w:pPr>
    </w:p>
    <w:p w14:paraId="336D4B1C" w14:textId="77777777" w:rsidR="00D31E22" w:rsidRDefault="00785958">
      <w:pPr>
        <w:pStyle w:val="BodyText"/>
        <w:spacing w:line="242" w:lineRule="auto"/>
        <w:ind w:left="378" w:right="6752"/>
      </w:pPr>
      <w:r>
        <w:t>allocateMemory(3, 400);</w:t>
      </w:r>
      <w:r>
        <w:rPr>
          <w:spacing w:val="-67"/>
        </w:rPr>
        <w:t xml:space="preserve"> </w:t>
      </w:r>
      <w:r>
        <w:t>displayMemory();</w:t>
      </w:r>
    </w:p>
    <w:p w14:paraId="02E73FED" w14:textId="77777777" w:rsidR="00D31E22" w:rsidRDefault="00D31E22">
      <w:pPr>
        <w:pStyle w:val="BodyText"/>
        <w:spacing w:before="10"/>
        <w:rPr>
          <w:sz w:val="19"/>
        </w:rPr>
      </w:pPr>
    </w:p>
    <w:p w14:paraId="7C8C16E6" w14:textId="77777777" w:rsidR="00D31E22" w:rsidRDefault="00785958">
      <w:pPr>
        <w:pStyle w:val="BodyText"/>
        <w:spacing w:before="89" w:line="322" w:lineRule="exact"/>
        <w:ind w:left="37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2557716A" w14:textId="77777777" w:rsidR="00D31E22" w:rsidRDefault="00785958">
      <w:pPr>
        <w:pStyle w:val="BodyText"/>
        <w:ind w:left="100"/>
      </w:pPr>
      <w:r>
        <w:t>}</w:t>
      </w:r>
    </w:p>
    <w:p w14:paraId="26A6C3A7" w14:textId="77777777" w:rsidR="00D31E22" w:rsidRDefault="00785958">
      <w:pPr>
        <w:spacing w:line="321" w:lineRule="exact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66ACB6D5" w14:textId="77777777" w:rsidR="00D31E22" w:rsidRDefault="00D31E22">
      <w:pPr>
        <w:spacing w:line="321" w:lineRule="exact"/>
        <w:rPr>
          <w:sz w:val="28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0AEEE911" w14:textId="77777777" w:rsidR="00D31E22" w:rsidRDefault="0078595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343E52" wp14:editId="324795D9">
            <wp:extent cx="4773295" cy="3741420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47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E2EF" w14:textId="77777777" w:rsidR="00D31E22" w:rsidRDefault="00D31E22">
      <w:pPr>
        <w:pStyle w:val="BodyText"/>
        <w:spacing w:before="5"/>
        <w:rPr>
          <w:b/>
          <w:sz w:val="20"/>
        </w:rPr>
      </w:pPr>
    </w:p>
    <w:p w14:paraId="01618F52" w14:textId="77777777" w:rsidR="00D31E22" w:rsidRDefault="00785958">
      <w:pPr>
        <w:pStyle w:val="Heading1"/>
        <w:numPr>
          <w:ilvl w:val="0"/>
          <w:numId w:val="18"/>
        </w:numPr>
        <w:tabs>
          <w:tab w:val="left" w:pos="580"/>
        </w:tabs>
        <w:spacing w:before="86"/>
        <w:ind w:left="100" w:right="1473" w:firstLine="0"/>
        <w:jc w:val="left"/>
      </w:pPr>
      <w:r>
        <w:t>Construct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management.</w:t>
      </w:r>
    </w:p>
    <w:p w14:paraId="16C3DB83" w14:textId="77777777" w:rsidR="00D31E22" w:rsidRDefault="00D31E22">
      <w:pPr>
        <w:pStyle w:val="BodyText"/>
        <w:spacing w:before="2"/>
        <w:rPr>
          <w:b/>
          <w:sz w:val="32"/>
        </w:rPr>
      </w:pPr>
    </w:p>
    <w:p w14:paraId="72C8F632" w14:textId="77777777" w:rsidR="00D31E22" w:rsidRDefault="00785958">
      <w:pPr>
        <w:pStyle w:val="Heading2"/>
        <w:spacing w:line="322" w:lineRule="exact"/>
        <w:ind w:left="100"/>
      </w:pPr>
      <w:r>
        <w:t>PROGRAM:</w:t>
      </w:r>
    </w:p>
    <w:p w14:paraId="2299DE0E" w14:textId="77777777" w:rsidR="00D31E22" w:rsidRDefault="00785958">
      <w:pPr>
        <w:pStyle w:val="BodyText"/>
        <w:ind w:left="100"/>
      </w:pPr>
      <w:r>
        <w:t>#include</w:t>
      </w:r>
      <w:r>
        <w:rPr>
          <w:spacing w:val="-6"/>
        </w:rPr>
        <w:t xml:space="preserve"> </w:t>
      </w:r>
      <w:r>
        <w:t>&lt;stdio.h&gt;</w:t>
      </w:r>
    </w:p>
    <w:p w14:paraId="03E880F4" w14:textId="77777777" w:rsidR="00D31E22" w:rsidRDefault="00D31E22">
      <w:pPr>
        <w:pStyle w:val="BodyText"/>
        <w:spacing w:before="10"/>
        <w:rPr>
          <w:sz w:val="27"/>
        </w:rPr>
      </w:pPr>
    </w:p>
    <w:p w14:paraId="09A7B728" w14:textId="77777777" w:rsidR="00D31E22" w:rsidRDefault="00785958">
      <w:pPr>
        <w:pStyle w:val="BodyText"/>
        <w:spacing w:before="1" w:line="480" w:lineRule="auto"/>
        <w:ind w:left="100" w:right="6241"/>
      </w:pPr>
      <w:r>
        <w:rPr>
          <w:spacing w:val="-1"/>
        </w:rPr>
        <w:t xml:space="preserve">#define MAX_MEMORY </w:t>
      </w:r>
      <w:r>
        <w:t>1000</w:t>
      </w:r>
      <w:r>
        <w:rPr>
          <w:spacing w:val="-67"/>
        </w:rPr>
        <w:t xml:space="preserve"> </w:t>
      </w:r>
      <w:r>
        <w:rPr>
          <w:spacing w:val="-1"/>
        </w:rPr>
        <w:t>int</w:t>
      </w:r>
      <w:r>
        <w:rPr>
          <w:spacing w:val="-6"/>
        </w:rPr>
        <w:t xml:space="preserve"> </w:t>
      </w:r>
      <w:r>
        <w:rPr>
          <w:spacing w:val="-1"/>
        </w:rPr>
        <w:t>memory[MAX_MEMORY];</w:t>
      </w:r>
    </w:p>
    <w:p w14:paraId="022A3AF3" w14:textId="77777777" w:rsidR="00D31E22" w:rsidRDefault="00785958">
      <w:pPr>
        <w:pStyle w:val="BodyText"/>
        <w:ind w:left="100" w:right="6268"/>
      </w:pPr>
      <w:r>
        <w:t>// Function to initialize memory</w:t>
      </w:r>
      <w:r>
        <w:rPr>
          <w:spacing w:val="-6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initializeMemory()</w:t>
      </w:r>
      <w:r>
        <w:rPr>
          <w:spacing w:val="-1"/>
        </w:rPr>
        <w:t xml:space="preserve"> </w:t>
      </w:r>
      <w:r>
        <w:t>{</w:t>
      </w:r>
    </w:p>
    <w:p w14:paraId="29241F58" w14:textId="77777777" w:rsidR="00D31E22" w:rsidRDefault="00785958">
      <w:pPr>
        <w:pStyle w:val="BodyText"/>
        <w:spacing w:line="321" w:lineRule="exact"/>
        <w:ind w:left="378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MAX_MEMORY;</w:t>
      </w:r>
      <w:r>
        <w:rPr>
          <w:spacing w:val="-3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</w:p>
    <w:p w14:paraId="69D34D1C" w14:textId="77777777" w:rsidR="00D31E22" w:rsidRDefault="00785958">
      <w:pPr>
        <w:pStyle w:val="BodyText"/>
        <w:ind w:left="657"/>
      </w:pPr>
      <w:r>
        <w:t>memory[i]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-1 indicates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unallocated</w:t>
      </w:r>
    </w:p>
    <w:p w14:paraId="6A42095B" w14:textId="77777777" w:rsidR="00D31E22" w:rsidRDefault="00785958">
      <w:pPr>
        <w:pStyle w:val="BodyText"/>
        <w:spacing w:before="1"/>
        <w:ind w:left="378"/>
      </w:pPr>
      <w:r>
        <w:t>}</w:t>
      </w:r>
    </w:p>
    <w:p w14:paraId="026DCE44" w14:textId="77777777" w:rsidR="00D31E22" w:rsidRDefault="00785958">
      <w:pPr>
        <w:pStyle w:val="BodyText"/>
        <w:spacing w:before="2"/>
        <w:ind w:left="100"/>
      </w:pPr>
      <w:r>
        <w:t>}</w:t>
      </w:r>
    </w:p>
    <w:p w14:paraId="498EB0E3" w14:textId="77777777" w:rsidR="00D31E22" w:rsidRDefault="00D31E22">
      <w:pPr>
        <w:pStyle w:val="BodyText"/>
        <w:spacing w:before="2"/>
        <w:rPr>
          <w:sz w:val="20"/>
        </w:rPr>
      </w:pPr>
    </w:p>
    <w:p w14:paraId="0224D86D" w14:textId="77777777" w:rsidR="00D31E22" w:rsidRDefault="00785958">
      <w:pPr>
        <w:pStyle w:val="BodyText"/>
        <w:spacing w:before="89"/>
        <w:ind w:left="100" w:right="5731"/>
      </w:pPr>
      <w:r>
        <w:t>// Function to display memory status</w:t>
      </w:r>
      <w:r>
        <w:rPr>
          <w:spacing w:val="-67"/>
        </w:rPr>
        <w:t xml:space="preserve"> </w:t>
      </w:r>
      <w:r>
        <w:t>void displayMemory()</w:t>
      </w:r>
      <w:r>
        <w:rPr>
          <w:spacing w:val="-1"/>
        </w:rPr>
        <w:t xml:space="preserve"> </w:t>
      </w:r>
      <w:r>
        <w:t>{</w:t>
      </w:r>
    </w:p>
    <w:p w14:paraId="5A8F7D8D" w14:textId="77777777" w:rsidR="00D31E22" w:rsidRDefault="00785958">
      <w:pPr>
        <w:pStyle w:val="BodyText"/>
        <w:spacing w:line="321" w:lineRule="exact"/>
        <w:ind w:left="378"/>
      </w:pPr>
      <w:r>
        <w:t>int</w:t>
      </w:r>
      <w:r>
        <w:rPr>
          <w:spacing w:val="-2"/>
        </w:rPr>
        <w:t xml:space="preserve"> </w:t>
      </w:r>
      <w:r>
        <w:t>i, j;</w:t>
      </w:r>
    </w:p>
    <w:p w14:paraId="4DD06DA8" w14:textId="77777777" w:rsidR="00D31E22" w:rsidRDefault="00785958">
      <w:pPr>
        <w:pStyle w:val="BodyText"/>
        <w:ind w:left="378" w:right="6393"/>
      </w:pPr>
      <w:r>
        <w:t>int count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printf("Memory</w:t>
      </w:r>
      <w:r>
        <w:rPr>
          <w:spacing w:val="-10"/>
        </w:rPr>
        <w:t xml:space="preserve"> </w:t>
      </w:r>
      <w:r>
        <w:t>Status:\n");</w:t>
      </w:r>
    </w:p>
    <w:p w14:paraId="500B91EF" w14:textId="77777777" w:rsidR="00D31E22" w:rsidRDefault="00D31E22">
      <w:pPr>
        <w:sectPr w:rsidR="00D31E22">
          <w:pgSz w:w="11910" w:h="16840"/>
          <w:pgMar w:top="1420" w:right="620" w:bottom="280" w:left="1340" w:header="720" w:footer="720" w:gutter="0"/>
          <w:cols w:space="720"/>
        </w:sectPr>
      </w:pPr>
    </w:p>
    <w:p w14:paraId="66EA57BC" w14:textId="77777777" w:rsidR="00D31E22" w:rsidRDefault="00785958">
      <w:pPr>
        <w:pStyle w:val="BodyText"/>
        <w:spacing w:before="62" w:line="322" w:lineRule="exact"/>
        <w:ind w:left="378"/>
      </w:pPr>
      <w:r>
        <w:lastRenderedPageBreak/>
        <w:t>for</w:t>
      </w:r>
      <w:r>
        <w:rPr>
          <w:spacing w:val="-6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MAX_MEMORY;</w:t>
      </w:r>
      <w:r>
        <w:rPr>
          <w:spacing w:val="-4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</w:t>
      </w:r>
    </w:p>
    <w:p w14:paraId="4734C64D" w14:textId="77777777" w:rsidR="00D31E22" w:rsidRDefault="00785958">
      <w:pPr>
        <w:pStyle w:val="BodyText"/>
        <w:ind w:left="938" w:right="6754" w:hanging="281"/>
      </w:pPr>
      <w:r>
        <w:t>if (memory[i] == -1) {</w:t>
      </w:r>
      <w:r>
        <w:rPr>
          <w:spacing w:val="-67"/>
        </w:rPr>
        <w:t xml:space="preserve"> </w:t>
      </w:r>
      <w:r>
        <w:t>count++;</w:t>
      </w:r>
    </w:p>
    <w:p w14:paraId="4EA84D3E" w14:textId="77777777" w:rsidR="00D31E22" w:rsidRDefault="00785958">
      <w:pPr>
        <w:pStyle w:val="BodyText"/>
        <w:spacing w:line="321" w:lineRule="exact"/>
        <w:ind w:left="938"/>
      </w:pP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i;</w:t>
      </w:r>
    </w:p>
    <w:p w14:paraId="29A81220" w14:textId="77777777" w:rsidR="00D31E22" w:rsidRDefault="00785958">
      <w:pPr>
        <w:pStyle w:val="BodyText"/>
        <w:spacing w:before="2"/>
        <w:ind w:left="1218" w:right="2934" w:hanging="281"/>
      </w:pPr>
      <w:r>
        <w:t>while</w:t>
      </w:r>
      <w:r>
        <w:rPr>
          <w:spacing w:val="-4"/>
        </w:rPr>
        <w:t xml:space="preserve"> </w:t>
      </w:r>
      <w:r>
        <w:t>(memory[j]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MAX_MEMORY)</w:t>
      </w:r>
      <w:r>
        <w:rPr>
          <w:spacing w:val="-4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j++;</w:t>
      </w:r>
    </w:p>
    <w:p w14:paraId="2FCC1DDB" w14:textId="77777777" w:rsidR="00D31E22" w:rsidRDefault="00785958">
      <w:pPr>
        <w:pStyle w:val="BodyText"/>
        <w:spacing w:line="321" w:lineRule="exact"/>
        <w:ind w:left="938"/>
      </w:pPr>
      <w:r>
        <w:t>}</w:t>
      </w:r>
    </w:p>
    <w:p w14:paraId="44A2384B" w14:textId="77777777" w:rsidR="00D31E22" w:rsidRDefault="00785958">
      <w:pPr>
        <w:pStyle w:val="BodyText"/>
        <w:ind w:left="938" w:right="3748"/>
      </w:pPr>
      <w:r>
        <w:t>printf("Free memory block %d-%d\n", i, j - 1);</w:t>
      </w:r>
      <w:r>
        <w:rPr>
          <w:spacing w:val="-67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1E567801" w14:textId="77777777" w:rsidR="00D31E22" w:rsidRDefault="00785958">
      <w:pPr>
        <w:pStyle w:val="BodyText"/>
        <w:spacing w:line="321" w:lineRule="exact"/>
        <w:ind w:left="657"/>
      </w:pPr>
      <w:r>
        <w:t>}</w:t>
      </w:r>
    </w:p>
    <w:p w14:paraId="76468145" w14:textId="77777777" w:rsidR="00D31E22" w:rsidRDefault="00785958">
      <w:pPr>
        <w:pStyle w:val="BodyText"/>
        <w:spacing w:before="2"/>
        <w:ind w:left="378"/>
      </w:pPr>
      <w:r>
        <w:t>}</w:t>
      </w:r>
    </w:p>
    <w:p w14:paraId="09DA3C24" w14:textId="77777777" w:rsidR="00D31E22" w:rsidRDefault="00D31E22">
      <w:pPr>
        <w:pStyle w:val="BodyText"/>
        <w:spacing w:before="2"/>
        <w:rPr>
          <w:sz w:val="20"/>
        </w:rPr>
      </w:pPr>
    </w:p>
    <w:p w14:paraId="1441DF29" w14:textId="77777777" w:rsidR="00D31E22" w:rsidRDefault="00785958">
      <w:pPr>
        <w:pStyle w:val="BodyText"/>
        <w:spacing w:before="89" w:line="322" w:lineRule="exact"/>
        <w:ind w:left="378"/>
      </w:pPr>
      <w:r>
        <w:t>if (count</w:t>
      </w:r>
      <w:r>
        <w:rPr>
          <w:spacing w:val="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 {</w:t>
      </w:r>
    </w:p>
    <w:p w14:paraId="3E1AF692" w14:textId="77777777" w:rsidR="00D31E22" w:rsidRDefault="00785958">
      <w:pPr>
        <w:pStyle w:val="BodyText"/>
        <w:ind w:left="657"/>
      </w:pPr>
      <w:r>
        <w:t>printf("No</w:t>
      </w:r>
      <w:r>
        <w:rPr>
          <w:spacing w:val="-2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memory available.\n");</w:t>
      </w:r>
    </w:p>
    <w:p w14:paraId="2B720E3D" w14:textId="77777777" w:rsidR="00D31E22" w:rsidRDefault="00785958">
      <w:pPr>
        <w:pStyle w:val="BodyText"/>
        <w:spacing w:line="322" w:lineRule="exact"/>
        <w:ind w:left="378"/>
      </w:pPr>
      <w:r>
        <w:t>}</w:t>
      </w:r>
    </w:p>
    <w:p w14:paraId="519913C6" w14:textId="77777777" w:rsidR="00D31E22" w:rsidRDefault="00785958">
      <w:pPr>
        <w:pStyle w:val="BodyText"/>
        <w:ind w:left="100"/>
      </w:pPr>
      <w:r>
        <w:t>}</w:t>
      </w:r>
    </w:p>
    <w:p w14:paraId="7898760F" w14:textId="77777777" w:rsidR="00D31E22" w:rsidRDefault="00D31E22">
      <w:pPr>
        <w:pStyle w:val="BodyText"/>
        <w:spacing w:before="4"/>
        <w:rPr>
          <w:sz w:val="20"/>
        </w:rPr>
      </w:pPr>
    </w:p>
    <w:p w14:paraId="0BF60335" w14:textId="77777777" w:rsidR="00D31E22" w:rsidRDefault="00785958">
      <w:pPr>
        <w:pStyle w:val="BodyText"/>
        <w:spacing w:before="89"/>
        <w:ind w:left="100" w:right="3678"/>
      </w:pPr>
      <w:r>
        <w:t>// Function to allocate memory using first-fit algorithm</w:t>
      </w:r>
      <w:r>
        <w:rPr>
          <w:spacing w:val="-6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allocateMemory(int processId,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size)</w:t>
      </w:r>
      <w:r>
        <w:rPr>
          <w:spacing w:val="-1"/>
        </w:rPr>
        <w:t xml:space="preserve"> </w:t>
      </w:r>
      <w:r>
        <w:t>{</w:t>
      </w:r>
    </w:p>
    <w:p w14:paraId="77E5AF23" w14:textId="77777777" w:rsidR="00D31E22" w:rsidRDefault="00785958">
      <w:pPr>
        <w:pStyle w:val="BodyText"/>
        <w:spacing w:line="321" w:lineRule="exact"/>
        <w:ind w:left="378"/>
      </w:pPr>
      <w:r>
        <w:t>int</w:t>
      </w:r>
      <w:r>
        <w:rPr>
          <w:spacing w:val="-3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-1;</w:t>
      </w:r>
    </w:p>
    <w:p w14:paraId="417CDC55" w14:textId="77777777" w:rsidR="00D31E22" w:rsidRDefault="00785958">
      <w:pPr>
        <w:pStyle w:val="BodyText"/>
        <w:ind w:left="378"/>
      </w:pPr>
      <w:r>
        <w:t>int</w:t>
      </w:r>
      <w:r>
        <w:rPr>
          <w:spacing w:val="-4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6E1D8437" w14:textId="77777777" w:rsidR="00D31E22" w:rsidRDefault="00D31E22">
      <w:pPr>
        <w:pStyle w:val="BodyText"/>
        <w:spacing w:before="11"/>
        <w:rPr>
          <w:sz w:val="27"/>
        </w:rPr>
      </w:pPr>
    </w:p>
    <w:p w14:paraId="7D661BED" w14:textId="77777777" w:rsidR="00D31E22" w:rsidRDefault="00785958">
      <w:pPr>
        <w:pStyle w:val="BodyText"/>
        <w:spacing w:line="242" w:lineRule="auto"/>
        <w:ind w:left="657" w:right="4816" w:hanging="279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MAX_MEMORY;</w:t>
      </w:r>
      <w:r>
        <w:rPr>
          <w:spacing w:val="-5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if (memory[i] ==</w:t>
      </w:r>
      <w:r>
        <w:rPr>
          <w:spacing w:val="1"/>
        </w:rPr>
        <w:t xml:space="preserve"> </w:t>
      </w:r>
      <w:r>
        <w:t>-1) {</w:t>
      </w:r>
    </w:p>
    <w:p w14:paraId="514A4D4E" w14:textId="77777777" w:rsidR="00D31E22" w:rsidRDefault="00785958">
      <w:pPr>
        <w:pStyle w:val="BodyText"/>
        <w:ind w:left="1218" w:right="6661" w:hanging="281"/>
      </w:pPr>
      <w:r>
        <w:t>if (blockSize == 0) {</w:t>
      </w:r>
      <w:r>
        <w:rPr>
          <w:spacing w:val="-67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i;</w:t>
      </w:r>
    </w:p>
    <w:p w14:paraId="2A848D11" w14:textId="77777777" w:rsidR="00D31E22" w:rsidRDefault="00785958">
      <w:pPr>
        <w:pStyle w:val="BodyText"/>
        <w:spacing w:line="317" w:lineRule="exact"/>
        <w:ind w:left="938"/>
      </w:pPr>
      <w:r>
        <w:t>}</w:t>
      </w:r>
    </w:p>
    <w:p w14:paraId="3A2495F3" w14:textId="77777777" w:rsidR="00D31E22" w:rsidRDefault="00785958">
      <w:pPr>
        <w:pStyle w:val="BodyText"/>
        <w:spacing w:line="322" w:lineRule="exact"/>
        <w:ind w:left="938"/>
      </w:pPr>
      <w:r>
        <w:t>blockSize++;</w:t>
      </w:r>
    </w:p>
    <w:p w14:paraId="28995DC6" w14:textId="77777777" w:rsidR="00D31E22" w:rsidRDefault="00785958">
      <w:pPr>
        <w:pStyle w:val="BodyText"/>
        <w:ind w:left="65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1EAF4E3F" w14:textId="77777777" w:rsidR="00D31E22" w:rsidRDefault="00785958">
      <w:pPr>
        <w:pStyle w:val="BodyText"/>
        <w:spacing w:before="2"/>
        <w:ind w:left="938"/>
      </w:pPr>
      <w:r>
        <w:t>blockSize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46598E25" w14:textId="77777777" w:rsidR="00D31E22" w:rsidRDefault="00785958">
      <w:pPr>
        <w:pStyle w:val="BodyText"/>
        <w:spacing w:line="321" w:lineRule="exact"/>
        <w:ind w:left="657"/>
      </w:pPr>
      <w:r>
        <w:t>}</w:t>
      </w:r>
    </w:p>
    <w:p w14:paraId="74AEF150" w14:textId="77777777" w:rsidR="00D31E22" w:rsidRDefault="00D31E22">
      <w:pPr>
        <w:pStyle w:val="BodyText"/>
        <w:spacing w:before="10"/>
        <w:rPr>
          <w:sz w:val="27"/>
        </w:rPr>
      </w:pPr>
    </w:p>
    <w:p w14:paraId="766C7C07" w14:textId="77777777" w:rsidR="00D31E22" w:rsidRDefault="00785958">
      <w:pPr>
        <w:pStyle w:val="BodyText"/>
        <w:ind w:left="938" w:right="6645" w:hanging="281"/>
      </w:pPr>
      <w:r>
        <w:t>if (blockSize &gt;= size) {</w:t>
      </w:r>
      <w:r>
        <w:rPr>
          <w:spacing w:val="-67"/>
        </w:rPr>
        <w:t xml:space="preserve"> </w:t>
      </w:r>
      <w:r>
        <w:t>break;</w:t>
      </w:r>
    </w:p>
    <w:p w14:paraId="3ADEFD06" w14:textId="77777777" w:rsidR="00D31E22" w:rsidRDefault="00785958">
      <w:pPr>
        <w:pStyle w:val="BodyText"/>
        <w:spacing w:line="322" w:lineRule="exact"/>
        <w:ind w:left="657"/>
      </w:pPr>
      <w:r>
        <w:t>}</w:t>
      </w:r>
    </w:p>
    <w:p w14:paraId="179D98FD" w14:textId="77777777" w:rsidR="00D31E22" w:rsidRDefault="00785958">
      <w:pPr>
        <w:pStyle w:val="BodyText"/>
        <w:ind w:left="378"/>
      </w:pPr>
      <w:r>
        <w:t>}</w:t>
      </w:r>
    </w:p>
    <w:p w14:paraId="1402D22B" w14:textId="77777777" w:rsidR="00D31E22" w:rsidRDefault="00D31E22">
      <w:pPr>
        <w:pStyle w:val="BodyText"/>
        <w:spacing w:before="5"/>
        <w:rPr>
          <w:sz w:val="20"/>
        </w:rPr>
      </w:pPr>
    </w:p>
    <w:p w14:paraId="4B456E33" w14:textId="77777777" w:rsidR="00D31E22" w:rsidRDefault="00785958">
      <w:pPr>
        <w:pStyle w:val="BodyText"/>
        <w:spacing w:before="89" w:line="322" w:lineRule="exact"/>
        <w:ind w:left="378"/>
      </w:pPr>
      <w:r>
        <w:t>if</w:t>
      </w:r>
      <w:r>
        <w:rPr>
          <w:spacing w:val="-1"/>
        </w:rPr>
        <w:t xml:space="preserve"> </w:t>
      </w:r>
      <w:r>
        <w:t>(blockSize &gt;=</w:t>
      </w:r>
      <w:r>
        <w:rPr>
          <w:spacing w:val="-4"/>
        </w:rPr>
        <w:t xml:space="preserve"> </w:t>
      </w:r>
      <w:r>
        <w:t>size) {</w:t>
      </w:r>
    </w:p>
    <w:p w14:paraId="41A1654E" w14:textId="77777777" w:rsidR="00D31E22" w:rsidRDefault="00785958">
      <w:pPr>
        <w:pStyle w:val="BodyText"/>
        <w:ind w:left="938" w:right="4982" w:hanging="281"/>
      </w:pPr>
      <w:r>
        <w:t xml:space="preserve">for (int i = start; i &lt; </w:t>
      </w:r>
      <w:r>
        <w:t>start + size; i++) {</w:t>
      </w:r>
      <w:r>
        <w:rPr>
          <w:spacing w:val="-67"/>
        </w:rPr>
        <w:t xml:space="preserve"> </w:t>
      </w:r>
      <w:r>
        <w:t>memory[i]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processId;</w:t>
      </w:r>
    </w:p>
    <w:p w14:paraId="67B845D0" w14:textId="77777777" w:rsidR="00D31E22" w:rsidRDefault="00785958">
      <w:pPr>
        <w:pStyle w:val="BodyText"/>
        <w:spacing w:line="321" w:lineRule="exact"/>
        <w:ind w:left="657"/>
      </w:pPr>
      <w:r>
        <w:t>}</w:t>
      </w:r>
    </w:p>
    <w:p w14:paraId="235B2CA8" w14:textId="77777777" w:rsidR="00D31E22" w:rsidRDefault="00785958">
      <w:pPr>
        <w:pStyle w:val="BodyText"/>
        <w:spacing w:line="242" w:lineRule="auto"/>
        <w:ind w:left="100" w:right="1290" w:firstLine="556"/>
      </w:pPr>
      <w:r>
        <w:t>printf("Allocated memory block %d-%d to Process %d\n", start, start +</w:t>
      </w:r>
      <w:r>
        <w:rPr>
          <w:spacing w:val="-67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processId);</w:t>
      </w:r>
    </w:p>
    <w:p w14:paraId="7BCCF8AD" w14:textId="77777777" w:rsidR="00D31E22" w:rsidRDefault="00D31E22">
      <w:pPr>
        <w:spacing w:line="242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016D0847" w14:textId="77777777" w:rsidR="00D31E22" w:rsidRDefault="00785958">
      <w:pPr>
        <w:pStyle w:val="BodyText"/>
        <w:spacing w:before="62" w:line="322" w:lineRule="exact"/>
        <w:ind w:left="378"/>
      </w:pPr>
      <w:r>
        <w:lastRenderedPageBreak/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4EE32FFC" w14:textId="77777777" w:rsidR="00D31E22" w:rsidRDefault="00785958">
      <w:pPr>
        <w:pStyle w:val="BodyText"/>
        <w:ind w:left="100" w:right="1119" w:firstLine="556"/>
      </w:pPr>
      <w:r>
        <w:t>printf("Memory allocation for Process %d failed (not enough contiguous</w:t>
      </w:r>
      <w:r>
        <w:rPr>
          <w:spacing w:val="-67"/>
        </w:rPr>
        <w:t xml:space="preserve"> </w:t>
      </w:r>
      <w:r>
        <w:t>memory).\n",</w:t>
      </w:r>
      <w:r>
        <w:rPr>
          <w:spacing w:val="-1"/>
        </w:rPr>
        <w:t xml:space="preserve"> </w:t>
      </w:r>
      <w:r>
        <w:t>processId);</w:t>
      </w:r>
    </w:p>
    <w:p w14:paraId="7CB4A61E" w14:textId="77777777" w:rsidR="00D31E22" w:rsidRDefault="00785958">
      <w:pPr>
        <w:pStyle w:val="BodyText"/>
        <w:spacing w:line="321" w:lineRule="exact"/>
        <w:ind w:left="378"/>
      </w:pPr>
      <w:r>
        <w:t>}</w:t>
      </w:r>
    </w:p>
    <w:p w14:paraId="3955D4D2" w14:textId="77777777" w:rsidR="00D31E22" w:rsidRDefault="00785958">
      <w:pPr>
        <w:pStyle w:val="BodyText"/>
        <w:spacing w:before="2"/>
        <w:ind w:left="100"/>
      </w:pPr>
      <w:r>
        <w:t>}</w:t>
      </w:r>
    </w:p>
    <w:p w14:paraId="2CD242F3" w14:textId="77777777" w:rsidR="00D31E22" w:rsidRDefault="00D31E22">
      <w:pPr>
        <w:pStyle w:val="BodyText"/>
        <w:spacing w:before="10"/>
        <w:rPr>
          <w:sz w:val="27"/>
        </w:rPr>
      </w:pPr>
    </w:p>
    <w:p w14:paraId="195F22C5" w14:textId="77777777" w:rsidR="00D31E22" w:rsidRDefault="00785958">
      <w:pPr>
        <w:pStyle w:val="BodyText"/>
        <w:spacing w:line="322" w:lineRule="exact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deallocate</w:t>
      </w:r>
      <w:r>
        <w:rPr>
          <w:spacing w:val="-3"/>
        </w:rPr>
        <w:t xml:space="preserve"> </w:t>
      </w:r>
      <w:r>
        <w:t>memory</w:t>
      </w:r>
    </w:p>
    <w:p w14:paraId="71C5A5C6" w14:textId="77777777" w:rsidR="00D31E22" w:rsidRDefault="00785958">
      <w:pPr>
        <w:pStyle w:val="BodyText"/>
        <w:spacing w:line="322" w:lineRule="exact"/>
        <w:ind w:left="100"/>
      </w:pPr>
      <w:r>
        <w:t>void</w:t>
      </w:r>
      <w:r>
        <w:rPr>
          <w:spacing w:val="-4"/>
        </w:rPr>
        <w:t xml:space="preserve"> </w:t>
      </w:r>
      <w:r>
        <w:t>deallocateMemory(int</w:t>
      </w:r>
      <w:r>
        <w:rPr>
          <w:spacing w:val="-3"/>
        </w:rPr>
        <w:t xml:space="preserve"> </w:t>
      </w:r>
      <w:r>
        <w:t>processId)</w:t>
      </w:r>
      <w:r>
        <w:rPr>
          <w:spacing w:val="-5"/>
        </w:rPr>
        <w:t xml:space="preserve"> </w:t>
      </w:r>
      <w:r>
        <w:t>{</w:t>
      </w:r>
    </w:p>
    <w:p w14:paraId="46757E56" w14:textId="77777777" w:rsidR="00D31E22" w:rsidRDefault="00785958">
      <w:pPr>
        <w:pStyle w:val="BodyText"/>
        <w:ind w:left="657" w:right="4816" w:hanging="279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MAX_MEMORY;</w:t>
      </w:r>
      <w:r>
        <w:rPr>
          <w:spacing w:val="-5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(memory[i] == processId) {</w:t>
      </w:r>
    </w:p>
    <w:p w14:paraId="247C882E" w14:textId="77777777" w:rsidR="00D31E22" w:rsidRDefault="00785958">
      <w:pPr>
        <w:pStyle w:val="BodyText"/>
        <w:spacing w:before="2"/>
        <w:ind w:left="938"/>
      </w:pPr>
      <w:r>
        <w:t>memory[i] =</w:t>
      </w:r>
      <w:r>
        <w:rPr>
          <w:spacing w:val="1"/>
        </w:rPr>
        <w:t xml:space="preserve"> </w:t>
      </w:r>
      <w:r>
        <w:t>-1;</w:t>
      </w:r>
    </w:p>
    <w:p w14:paraId="58810581" w14:textId="77777777" w:rsidR="00D31E22" w:rsidRDefault="00785958">
      <w:pPr>
        <w:pStyle w:val="BodyText"/>
        <w:spacing w:line="322" w:lineRule="exact"/>
        <w:ind w:left="657"/>
      </w:pPr>
      <w:r>
        <w:t>}</w:t>
      </w:r>
    </w:p>
    <w:p w14:paraId="68BD19ED" w14:textId="77777777" w:rsidR="00D31E22" w:rsidRDefault="00785958">
      <w:pPr>
        <w:pStyle w:val="BodyText"/>
        <w:ind w:left="378"/>
      </w:pPr>
      <w:r>
        <w:t>}</w:t>
      </w:r>
    </w:p>
    <w:p w14:paraId="399880CD" w14:textId="77777777" w:rsidR="00D31E22" w:rsidRDefault="00785958">
      <w:pPr>
        <w:pStyle w:val="BodyText"/>
        <w:spacing w:line="322" w:lineRule="exact"/>
        <w:ind w:left="378"/>
      </w:pPr>
      <w:r>
        <w:t>printf("Memory</w:t>
      </w:r>
      <w:r>
        <w:rPr>
          <w:spacing w:val="-3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processId);</w:t>
      </w:r>
    </w:p>
    <w:p w14:paraId="2A91FAF0" w14:textId="77777777" w:rsidR="00D31E22" w:rsidRDefault="00785958">
      <w:pPr>
        <w:pStyle w:val="BodyText"/>
        <w:ind w:left="100"/>
      </w:pPr>
      <w:r>
        <w:t>}</w:t>
      </w:r>
    </w:p>
    <w:p w14:paraId="3D548116" w14:textId="77777777" w:rsidR="00D31E22" w:rsidRDefault="00D31E22">
      <w:pPr>
        <w:pStyle w:val="BodyText"/>
        <w:spacing w:before="2"/>
        <w:rPr>
          <w:sz w:val="20"/>
        </w:rPr>
      </w:pPr>
    </w:p>
    <w:p w14:paraId="6DE8EFCC" w14:textId="77777777" w:rsidR="00D31E22" w:rsidRDefault="00785958">
      <w:pPr>
        <w:pStyle w:val="BodyText"/>
        <w:spacing w:before="89"/>
        <w:ind w:left="378" w:right="7343" w:hanging="279"/>
      </w:pPr>
      <w:r>
        <w:t>int main() {</w:t>
      </w:r>
      <w:r>
        <w:rPr>
          <w:spacing w:val="1"/>
        </w:rPr>
        <w:t xml:space="preserve"> </w:t>
      </w:r>
      <w:r>
        <w:t>initializeMemory();</w:t>
      </w:r>
      <w:r>
        <w:rPr>
          <w:spacing w:val="-67"/>
        </w:rPr>
        <w:t xml:space="preserve"> </w:t>
      </w:r>
      <w:r>
        <w:t>displayMemory();</w:t>
      </w:r>
    </w:p>
    <w:p w14:paraId="1C4457E7" w14:textId="77777777" w:rsidR="00D31E22" w:rsidRDefault="00D31E22">
      <w:pPr>
        <w:pStyle w:val="BodyText"/>
      </w:pPr>
    </w:p>
    <w:p w14:paraId="04ECF6E3" w14:textId="77777777" w:rsidR="00D31E22" w:rsidRDefault="00785958">
      <w:pPr>
        <w:pStyle w:val="BodyText"/>
        <w:spacing w:before="1"/>
        <w:ind w:left="378" w:right="6752"/>
      </w:pPr>
      <w:r>
        <w:t>allocateMemory(1, 200);</w:t>
      </w:r>
      <w:r>
        <w:rPr>
          <w:spacing w:val="-67"/>
        </w:rPr>
        <w:t xml:space="preserve"> </w:t>
      </w:r>
      <w:r>
        <w:t>displayMemory();</w:t>
      </w:r>
    </w:p>
    <w:p w14:paraId="11C81E43" w14:textId="77777777" w:rsidR="00D31E22" w:rsidRDefault="00D31E22">
      <w:pPr>
        <w:pStyle w:val="BodyText"/>
        <w:spacing w:before="1"/>
      </w:pPr>
    </w:p>
    <w:p w14:paraId="453DA1DE" w14:textId="77777777" w:rsidR="00D31E22" w:rsidRDefault="00785958">
      <w:pPr>
        <w:pStyle w:val="BodyText"/>
        <w:ind w:left="378" w:right="6752"/>
      </w:pPr>
      <w:r>
        <w:t>allocateMemory(2, 300);</w:t>
      </w:r>
      <w:r>
        <w:rPr>
          <w:spacing w:val="-67"/>
        </w:rPr>
        <w:t xml:space="preserve"> </w:t>
      </w:r>
      <w:r>
        <w:t>displayMemory();</w:t>
      </w:r>
    </w:p>
    <w:p w14:paraId="68779DF5" w14:textId="77777777" w:rsidR="00D31E22" w:rsidRDefault="00D31E22">
      <w:pPr>
        <w:pStyle w:val="BodyText"/>
        <w:spacing w:before="11"/>
        <w:rPr>
          <w:sz w:val="27"/>
        </w:rPr>
      </w:pPr>
    </w:p>
    <w:p w14:paraId="4FF3B7D0" w14:textId="77777777" w:rsidR="00D31E22" w:rsidRDefault="00785958">
      <w:pPr>
        <w:pStyle w:val="BodyText"/>
        <w:ind w:left="378" w:right="7048"/>
      </w:pPr>
      <w:r>
        <w:t>deallocateMemory(1);</w:t>
      </w:r>
      <w:r>
        <w:rPr>
          <w:spacing w:val="-67"/>
        </w:rPr>
        <w:t xml:space="preserve"> </w:t>
      </w:r>
      <w:r>
        <w:t>displayMemory();</w:t>
      </w:r>
    </w:p>
    <w:p w14:paraId="53DF9169" w14:textId="77777777" w:rsidR="00D31E22" w:rsidRDefault="00D31E22">
      <w:pPr>
        <w:pStyle w:val="BodyText"/>
        <w:spacing w:before="1"/>
      </w:pPr>
    </w:p>
    <w:p w14:paraId="42DA43BC" w14:textId="77777777" w:rsidR="00D31E22" w:rsidRDefault="00785958">
      <w:pPr>
        <w:pStyle w:val="BodyText"/>
        <w:ind w:left="378" w:right="6752"/>
      </w:pPr>
      <w:r>
        <w:t>allocateMemory(3, 400);</w:t>
      </w:r>
      <w:r>
        <w:rPr>
          <w:spacing w:val="-67"/>
        </w:rPr>
        <w:t xml:space="preserve"> </w:t>
      </w:r>
      <w:r>
        <w:t>displayMemory();</w:t>
      </w:r>
    </w:p>
    <w:p w14:paraId="4A654DED" w14:textId="77777777" w:rsidR="00D31E22" w:rsidRDefault="00D31E22">
      <w:pPr>
        <w:pStyle w:val="BodyText"/>
        <w:spacing w:before="2"/>
        <w:rPr>
          <w:sz w:val="20"/>
        </w:rPr>
      </w:pPr>
    </w:p>
    <w:p w14:paraId="2B6B53A4" w14:textId="77777777" w:rsidR="00D31E22" w:rsidRDefault="00785958">
      <w:pPr>
        <w:pStyle w:val="BodyText"/>
        <w:spacing w:before="89" w:line="322" w:lineRule="exact"/>
        <w:ind w:left="37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F748C8D" w14:textId="77777777" w:rsidR="00D31E22" w:rsidRDefault="00785958">
      <w:pPr>
        <w:pStyle w:val="BodyText"/>
        <w:ind w:left="100"/>
      </w:pPr>
      <w:r>
        <w:t>}</w:t>
      </w:r>
    </w:p>
    <w:p w14:paraId="4540CC1F" w14:textId="77777777" w:rsidR="00D31E22" w:rsidRDefault="00785958">
      <w:pPr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61E3A55D" w14:textId="77777777" w:rsidR="00D31E22" w:rsidRDefault="00D31E22">
      <w:pPr>
        <w:rPr>
          <w:sz w:val="28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754BD466" w14:textId="77777777" w:rsidR="00D31E22" w:rsidRDefault="0078595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4C794C" wp14:editId="33D66626">
            <wp:extent cx="5697220" cy="3766185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95" cy="376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314E" w14:textId="77777777" w:rsidR="00D31E22" w:rsidRDefault="00D31E22">
      <w:pPr>
        <w:pStyle w:val="BodyText"/>
        <w:spacing w:before="10"/>
        <w:rPr>
          <w:b/>
          <w:sz w:val="23"/>
        </w:rPr>
      </w:pPr>
    </w:p>
    <w:p w14:paraId="63107F09" w14:textId="77777777" w:rsidR="00D31E22" w:rsidRDefault="00785958">
      <w:pPr>
        <w:pStyle w:val="Heading1"/>
        <w:numPr>
          <w:ilvl w:val="0"/>
          <w:numId w:val="18"/>
        </w:numPr>
        <w:tabs>
          <w:tab w:val="left" w:pos="580"/>
        </w:tabs>
        <w:spacing w:before="86"/>
        <w:ind w:left="100" w:right="906" w:firstLine="0"/>
        <w:jc w:val="left"/>
      </w:pP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demonstrate</w:t>
      </w:r>
      <w:r>
        <w:rPr>
          <w:spacing w:val="-5"/>
        </w:rPr>
        <w:t xml:space="preserve"> </w:t>
      </w:r>
      <w:r>
        <w:t>UNIX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file</w:t>
      </w:r>
      <w:r>
        <w:rPr>
          <w:spacing w:val="-77"/>
        </w:rPr>
        <w:t xml:space="preserve"> </w:t>
      </w:r>
      <w:r>
        <w:t>management.</w:t>
      </w:r>
    </w:p>
    <w:p w14:paraId="0AE6664C" w14:textId="77777777" w:rsidR="00D31E22" w:rsidRDefault="00D31E22">
      <w:pPr>
        <w:pStyle w:val="BodyText"/>
        <w:rPr>
          <w:b/>
        </w:rPr>
      </w:pPr>
    </w:p>
    <w:p w14:paraId="43EF25E9" w14:textId="77777777" w:rsidR="00D31E22" w:rsidRDefault="00785958">
      <w:pPr>
        <w:pStyle w:val="Heading2"/>
        <w:ind w:left="100"/>
      </w:pPr>
      <w:r>
        <w:t>PROGRAM:</w:t>
      </w:r>
    </w:p>
    <w:p w14:paraId="488E2D3E" w14:textId="77777777" w:rsidR="00D31E22" w:rsidRDefault="00785958">
      <w:pPr>
        <w:pStyle w:val="BodyText"/>
        <w:spacing w:before="2"/>
        <w:ind w:left="100" w:right="724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1"/>
        </w:rPr>
        <w:t xml:space="preserve"> </w:t>
      </w:r>
      <w:r>
        <w:t>#include &lt;fcntl.h&gt;</w:t>
      </w:r>
      <w:r>
        <w:rPr>
          <w:spacing w:val="1"/>
        </w:rPr>
        <w:t xml:space="preserve"> </w:t>
      </w:r>
      <w:r>
        <w:t>#include &lt;sys/types.h&gt;</w:t>
      </w:r>
      <w:r>
        <w:rPr>
          <w:spacing w:val="-6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&lt;sys/stat.h&gt;</w:t>
      </w:r>
    </w:p>
    <w:p w14:paraId="116A75F3" w14:textId="77777777" w:rsidR="00D31E22" w:rsidRDefault="00D31E22">
      <w:pPr>
        <w:pStyle w:val="BodyText"/>
        <w:spacing w:before="11"/>
        <w:rPr>
          <w:sz w:val="27"/>
        </w:rPr>
      </w:pPr>
    </w:p>
    <w:p w14:paraId="3C3B9743" w14:textId="77777777" w:rsidR="00D31E22" w:rsidRDefault="00785958">
      <w:pPr>
        <w:pStyle w:val="BodyText"/>
        <w:ind w:left="378" w:right="8514" w:hanging="279"/>
      </w:pPr>
      <w:r>
        <w:t>int main() {</w:t>
      </w:r>
      <w:r>
        <w:rPr>
          <w:spacing w:val="-67"/>
        </w:rPr>
        <w:t xml:space="preserve"> </w:t>
      </w:r>
      <w:r>
        <w:t>int fd;</w:t>
      </w:r>
    </w:p>
    <w:p w14:paraId="5526B0B7" w14:textId="77777777" w:rsidR="00D31E22" w:rsidRDefault="00785958">
      <w:pPr>
        <w:pStyle w:val="BodyText"/>
        <w:spacing w:line="321" w:lineRule="exact"/>
        <w:ind w:left="378"/>
      </w:pPr>
      <w:r>
        <w:t>char</w:t>
      </w:r>
      <w:r>
        <w:rPr>
          <w:spacing w:val="-3"/>
        </w:rPr>
        <w:t xml:space="preserve"> </w:t>
      </w:r>
      <w:r>
        <w:t>buffer[100];</w:t>
      </w:r>
    </w:p>
    <w:p w14:paraId="48565258" w14:textId="77777777" w:rsidR="00D31E22" w:rsidRDefault="00D31E22">
      <w:pPr>
        <w:pStyle w:val="BodyText"/>
      </w:pPr>
    </w:p>
    <w:p w14:paraId="32A1C918" w14:textId="77777777" w:rsidR="00D31E22" w:rsidRDefault="00785958">
      <w:pPr>
        <w:pStyle w:val="BodyText"/>
        <w:spacing w:line="322" w:lineRule="exact"/>
        <w:ind w:left="378"/>
      </w:pPr>
      <w:r>
        <w:t>//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file</w:t>
      </w:r>
    </w:p>
    <w:p w14:paraId="03AC705E" w14:textId="77777777" w:rsidR="00D31E22" w:rsidRDefault="00785958">
      <w:pPr>
        <w:pStyle w:val="BodyText"/>
        <w:spacing w:line="242" w:lineRule="auto"/>
        <w:ind w:left="378" w:right="5464"/>
      </w:pPr>
      <w:r>
        <w:t>fd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creat("sample.txt",</w:t>
      </w:r>
      <w:r>
        <w:rPr>
          <w:spacing w:val="-7"/>
        </w:rPr>
        <w:t xml:space="preserve"> </w:t>
      </w:r>
      <w:r>
        <w:t>S_IRWXU);</w:t>
      </w:r>
      <w:r>
        <w:rPr>
          <w:spacing w:val="-67"/>
        </w:rPr>
        <w:t xml:space="preserve"> </w:t>
      </w:r>
      <w:r>
        <w:t>if (fd ==</w:t>
      </w:r>
      <w:r>
        <w:rPr>
          <w:spacing w:val="-1"/>
        </w:rPr>
        <w:t xml:space="preserve"> </w:t>
      </w:r>
      <w:r>
        <w:t>-1) {</w:t>
      </w:r>
    </w:p>
    <w:p w14:paraId="095F870A" w14:textId="77777777" w:rsidR="00D31E22" w:rsidRDefault="00785958">
      <w:pPr>
        <w:pStyle w:val="BodyText"/>
        <w:ind w:left="657" w:right="7427"/>
      </w:pPr>
      <w:r>
        <w:t>perror("create");</w:t>
      </w:r>
      <w:r>
        <w:rPr>
          <w:spacing w:val="-67"/>
        </w:rPr>
        <w:t xml:space="preserve"> </w:t>
      </w:r>
      <w:r>
        <w:t>exit(1);</w:t>
      </w:r>
    </w:p>
    <w:p w14:paraId="30CC49A6" w14:textId="77777777" w:rsidR="00D31E22" w:rsidRDefault="00785958">
      <w:pPr>
        <w:pStyle w:val="BodyText"/>
        <w:spacing w:line="321" w:lineRule="exact"/>
        <w:ind w:left="37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283235EE" w14:textId="77777777" w:rsidR="00D31E22" w:rsidRDefault="00785958">
      <w:pPr>
        <w:pStyle w:val="BodyText"/>
        <w:ind w:left="657" w:right="3693"/>
      </w:pPr>
      <w:r>
        <w:t>printf("File</w:t>
      </w:r>
      <w:r>
        <w:rPr>
          <w:spacing w:val="-10"/>
        </w:rPr>
        <w:t xml:space="preserve"> </w:t>
      </w:r>
      <w:r>
        <w:t>'sample.txt'</w:t>
      </w:r>
      <w:r>
        <w:rPr>
          <w:spacing w:val="-10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t>successfully.\n");</w:t>
      </w:r>
      <w:r>
        <w:rPr>
          <w:spacing w:val="-67"/>
        </w:rPr>
        <w:t xml:space="preserve"> </w:t>
      </w:r>
      <w:r>
        <w:t>close(fd);</w:t>
      </w:r>
    </w:p>
    <w:p w14:paraId="294BB006" w14:textId="77777777" w:rsidR="00D31E22" w:rsidRDefault="00D31E22">
      <w:pPr>
        <w:sectPr w:rsidR="00D31E22">
          <w:pgSz w:w="11910" w:h="16840"/>
          <w:pgMar w:top="1420" w:right="620" w:bottom="280" w:left="1340" w:header="720" w:footer="720" w:gutter="0"/>
          <w:cols w:space="720"/>
        </w:sectPr>
      </w:pPr>
    </w:p>
    <w:p w14:paraId="57AC915F" w14:textId="77777777" w:rsidR="00D31E22" w:rsidRDefault="00785958">
      <w:pPr>
        <w:pStyle w:val="BodyText"/>
        <w:spacing w:before="62"/>
        <w:ind w:left="378"/>
      </w:pPr>
      <w:r>
        <w:lastRenderedPageBreak/>
        <w:t>}</w:t>
      </w:r>
    </w:p>
    <w:p w14:paraId="1251D663" w14:textId="77777777" w:rsidR="00D31E22" w:rsidRDefault="00D31E22">
      <w:pPr>
        <w:pStyle w:val="BodyText"/>
        <w:spacing w:before="10"/>
        <w:rPr>
          <w:sz w:val="27"/>
        </w:rPr>
      </w:pPr>
    </w:p>
    <w:p w14:paraId="689A4484" w14:textId="77777777" w:rsidR="00D31E22" w:rsidRDefault="00785958">
      <w:pPr>
        <w:pStyle w:val="BodyText"/>
        <w:spacing w:before="1" w:line="322" w:lineRule="exact"/>
        <w:ind w:left="378"/>
      </w:pPr>
      <w:r>
        <w:t>//</w:t>
      </w:r>
      <w:r>
        <w:rPr>
          <w:spacing w:val="-3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writing</w:t>
      </w:r>
    </w:p>
    <w:p w14:paraId="014370C5" w14:textId="77777777" w:rsidR="00D31E22" w:rsidRDefault="00785958">
      <w:pPr>
        <w:pStyle w:val="BodyText"/>
        <w:spacing w:line="242" w:lineRule="auto"/>
        <w:ind w:left="378" w:right="3504"/>
      </w:pPr>
      <w:r>
        <w:rPr>
          <w:spacing w:val="-1"/>
        </w:rPr>
        <w:t>fd</w:t>
      </w:r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rPr>
          <w:spacing w:val="-1"/>
        </w:rPr>
        <w:t>open("sample.txt",</w:t>
      </w:r>
      <w:r>
        <w:rPr>
          <w:spacing w:val="-5"/>
        </w:rPr>
        <w:t xml:space="preserve"> </w:t>
      </w:r>
      <w:r>
        <w:t>O_WRONLY</w:t>
      </w:r>
      <w:r>
        <w:rPr>
          <w:spacing w:val="-15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O_APPEND);</w:t>
      </w:r>
      <w:r>
        <w:rPr>
          <w:spacing w:val="-67"/>
        </w:rPr>
        <w:t xml:space="preserve"> </w:t>
      </w:r>
      <w:r>
        <w:t>if (fd ==</w:t>
      </w:r>
      <w:r>
        <w:rPr>
          <w:spacing w:val="-1"/>
        </w:rPr>
        <w:t xml:space="preserve"> </w:t>
      </w:r>
      <w:r>
        <w:t>-1) {</w:t>
      </w:r>
    </w:p>
    <w:p w14:paraId="1349EFDD" w14:textId="77777777" w:rsidR="00D31E22" w:rsidRDefault="00785958">
      <w:pPr>
        <w:pStyle w:val="BodyText"/>
        <w:ind w:left="657" w:right="7551"/>
      </w:pPr>
      <w:r>
        <w:t>perror("open");</w:t>
      </w:r>
      <w:r>
        <w:rPr>
          <w:spacing w:val="-67"/>
        </w:rPr>
        <w:t xml:space="preserve"> </w:t>
      </w:r>
      <w:r>
        <w:t>exit(1);</w:t>
      </w:r>
    </w:p>
    <w:p w14:paraId="1683B0E7" w14:textId="77777777" w:rsidR="00D31E22" w:rsidRDefault="00785958">
      <w:pPr>
        <w:pStyle w:val="BodyText"/>
        <w:spacing w:line="321" w:lineRule="exact"/>
        <w:ind w:left="37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5265510" w14:textId="77777777" w:rsidR="00D31E22" w:rsidRDefault="00785958">
      <w:pPr>
        <w:pStyle w:val="BodyText"/>
        <w:ind w:left="657"/>
      </w:pPr>
      <w:r>
        <w:t>printf("File</w:t>
      </w:r>
      <w:r>
        <w:rPr>
          <w:spacing w:val="-5"/>
        </w:rPr>
        <w:t xml:space="preserve"> </w:t>
      </w:r>
      <w:r>
        <w:t>'sample.txt'</w:t>
      </w:r>
      <w:r>
        <w:rPr>
          <w:spacing w:val="-7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writing.\n");</w:t>
      </w:r>
    </w:p>
    <w:p w14:paraId="3A9A1F6A" w14:textId="77777777" w:rsidR="00D31E22" w:rsidRDefault="00785958">
      <w:pPr>
        <w:pStyle w:val="BodyText"/>
        <w:spacing w:line="316" w:lineRule="exact"/>
        <w:ind w:left="378"/>
      </w:pPr>
      <w:r>
        <w:t>}</w:t>
      </w:r>
    </w:p>
    <w:p w14:paraId="45B40A83" w14:textId="77777777" w:rsidR="00D31E22" w:rsidRDefault="00D31E22">
      <w:pPr>
        <w:pStyle w:val="BodyText"/>
        <w:spacing w:before="2"/>
      </w:pPr>
    </w:p>
    <w:p w14:paraId="270417BC" w14:textId="77777777" w:rsidR="00D31E22" w:rsidRDefault="00785958">
      <w:pPr>
        <w:pStyle w:val="BodyText"/>
        <w:ind w:left="378" w:right="5939"/>
      </w:pPr>
      <w:r>
        <w:t>// Writing data to the file</w:t>
      </w:r>
      <w:r>
        <w:rPr>
          <w:spacing w:val="1"/>
        </w:rPr>
        <w:t xml:space="preserve"> </w:t>
      </w:r>
      <w:r>
        <w:t>write(fd,</w:t>
      </w:r>
      <w:r>
        <w:rPr>
          <w:spacing w:val="-12"/>
        </w:rPr>
        <w:t xml:space="preserve"> </w:t>
      </w:r>
      <w:r>
        <w:t>"Hello,</w:t>
      </w:r>
      <w:r>
        <w:rPr>
          <w:spacing w:val="-15"/>
        </w:rPr>
        <w:t xml:space="preserve"> </w:t>
      </w:r>
      <w:r>
        <w:t>World!\n",</w:t>
      </w:r>
      <w:r>
        <w:rPr>
          <w:spacing w:val="-10"/>
        </w:rPr>
        <w:t xml:space="preserve"> </w:t>
      </w:r>
      <w:r>
        <w:t>14);</w:t>
      </w:r>
    </w:p>
    <w:p w14:paraId="630F6076" w14:textId="77777777" w:rsidR="00D31E22" w:rsidRDefault="00785958">
      <w:pPr>
        <w:pStyle w:val="BodyText"/>
        <w:ind w:left="378" w:right="5140"/>
      </w:pPr>
      <w:r>
        <w:t>printf("Data written to 'sample.txt'.\n");</w:t>
      </w:r>
      <w:r>
        <w:rPr>
          <w:spacing w:val="-67"/>
        </w:rPr>
        <w:t xml:space="preserve"> </w:t>
      </w:r>
      <w:r>
        <w:t>close(fd);</w:t>
      </w:r>
    </w:p>
    <w:p w14:paraId="5FF46E8D" w14:textId="77777777" w:rsidR="00D31E22" w:rsidRDefault="00D31E22">
      <w:pPr>
        <w:pStyle w:val="BodyText"/>
        <w:spacing w:before="9"/>
        <w:rPr>
          <w:sz w:val="27"/>
        </w:rPr>
      </w:pPr>
    </w:p>
    <w:p w14:paraId="3F41EF57" w14:textId="77777777" w:rsidR="00D31E22" w:rsidRDefault="00785958">
      <w:pPr>
        <w:pStyle w:val="BodyText"/>
        <w:spacing w:before="1"/>
        <w:ind w:left="378"/>
      </w:pPr>
      <w:r>
        <w:t>//</w:t>
      </w:r>
      <w:r>
        <w:rPr>
          <w:spacing w:val="-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reading</w:t>
      </w:r>
    </w:p>
    <w:p w14:paraId="5F87A775" w14:textId="77777777" w:rsidR="00D31E22" w:rsidRDefault="00785958">
      <w:pPr>
        <w:pStyle w:val="BodyText"/>
        <w:spacing w:before="2"/>
        <w:ind w:left="378" w:right="5190"/>
      </w:pPr>
      <w:r>
        <w:t>fd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open("sample.txt",</w:t>
      </w:r>
      <w:r>
        <w:rPr>
          <w:spacing w:val="-14"/>
        </w:rPr>
        <w:t xml:space="preserve"> </w:t>
      </w:r>
      <w:r>
        <w:t>O_RDONLY);</w:t>
      </w:r>
      <w:r>
        <w:rPr>
          <w:spacing w:val="-67"/>
        </w:rPr>
        <w:t xml:space="preserve"> </w:t>
      </w:r>
      <w:r>
        <w:t>if (fd ==</w:t>
      </w:r>
      <w:r>
        <w:rPr>
          <w:spacing w:val="-1"/>
        </w:rPr>
        <w:t xml:space="preserve"> </w:t>
      </w:r>
      <w:r>
        <w:t>-1) {</w:t>
      </w:r>
    </w:p>
    <w:p w14:paraId="72301EF3" w14:textId="77777777" w:rsidR="00D31E22" w:rsidRDefault="00785958">
      <w:pPr>
        <w:pStyle w:val="BodyText"/>
        <w:ind w:left="657" w:right="7551"/>
      </w:pPr>
      <w:r>
        <w:t>perror("open");</w:t>
      </w:r>
      <w:r>
        <w:rPr>
          <w:spacing w:val="-67"/>
        </w:rPr>
        <w:t xml:space="preserve"> </w:t>
      </w:r>
      <w:r>
        <w:t>exit(1);</w:t>
      </w:r>
    </w:p>
    <w:p w14:paraId="3B203C40" w14:textId="77777777" w:rsidR="00D31E22" w:rsidRDefault="00785958">
      <w:pPr>
        <w:pStyle w:val="BodyText"/>
        <w:spacing w:line="321" w:lineRule="exact"/>
        <w:ind w:left="37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EB43359" w14:textId="77777777" w:rsidR="00D31E22" w:rsidRDefault="00785958">
      <w:pPr>
        <w:pStyle w:val="BodyText"/>
        <w:ind w:left="657"/>
      </w:pPr>
      <w:r>
        <w:t>printf("File</w:t>
      </w:r>
      <w:r>
        <w:rPr>
          <w:spacing w:val="-4"/>
        </w:rPr>
        <w:t xml:space="preserve"> </w:t>
      </w:r>
      <w:r>
        <w:t>'sample.txt'</w:t>
      </w:r>
      <w:r>
        <w:rPr>
          <w:spacing w:val="-6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reading.\n");</w:t>
      </w:r>
    </w:p>
    <w:p w14:paraId="4222BDD7" w14:textId="77777777" w:rsidR="00D31E22" w:rsidRDefault="00785958">
      <w:pPr>
        <w:pStyle w:val="BodyText"/>
        <w:spacing w:before="1"/>
        <w:ind w:left="378"/>
      </w:pPr>
      <w:r>
        <w:t>}</w:t>
      </w:r>
    </w:p>
    <w:p w14:paraId="49D9B925" w14:textId="77777777" w:rsidR="00D31E22" w:rsidRDefault="00D31E22">
      <w:pPr>
        <w:pStyle w:val="BodyText"/>
        <w:spacing w:before="11"/>
        <w:rPr>
          <w:sz w:val="27"/>
        </w:rPr>
      </w:pPr>
    </w:p>
    <w:p w14:paraId="40A0AAB1" w14:textId="77777777" w:rsidR="00D31E22" w:rsidRDefault="00785958">
      <w:pPr>
        <w:pStyle w:val="BodyText"/>
        <w:spacing w:line="322" w:lineRule="exact"/>
        <w:ind w:left="378"/>
      </w:pPr>
      <w:r>
        <w:t>//</w:t>
      </w:r>
      <w:r>
        <w:rPr>
          <w:spacing w:val="-1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 w14:paraId="6EC11181" w14:textId="77777777" w:rsidR="00D31E22" w:rsidRDefault="00785958">
      <w:pPr>
        <w:pStyle w:val="BodyText"/>
        <w:ind w:left="378" w:right="4143"/>
      </w:pPr>
      <w:r>
        <w:t>int</w:t>
      </w:r>
      <w:r>
        <w:rPr>
          <w:spacing w:val="-8"/>
        </w:rPr>
        <w:t xml:space="preserve"> </w:t>
      </w:r>
      <w:r>
        <w:t>bytesRead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read(fd,</w:t>
      </w:r>
      <w:r>
        <w:rPr>
          <w:spacing w:val="-7"/>
        </w:rPr>
        <w:t xml:space="preserve"> </w:t>
      </w:r>
      <w:r>
        <w:t>buffer,</w:t>
      </w:r>
      <w:r>
        <w:rPr>
          <w:spacing w:val="-7"/>
        </w:rPr>
        <w:t xml:space="preserve"> </w:t>
      </w:r>
      <w:r>
        <w:t>sizeof(buffer));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(bytesRead</w:t>
      </w:r>
      <w:r>
        <w:rPr>
          <w:spacing w:val="1"/>
        </w:rPr>
        <w:t xml:space="preserve"> </w:t>
      </w:r>
      <w:r>
        <w:t>== -1) {</w:t>
      </w:r>
    </w:p>
    <w:p w14:paraId="7FC96D75" w14:textId="77777777" w:rsidR="00D31E22" w:rsidRDefault="00785958">
      <w:pPr>
        <w:pStyle w:val="BodyText"/>
        <w:spacing w:line="242" w:lineRule="auto"/>
        <w:ind w:left="657" w:right="7614"/>
      </w:pPr>
      <w:r>
        <w:t>perror("read");</w:t>
      </w:r>
      <w:r>
        <w:rPr>
          <w:spacing w:val="-67"/>
        </w:rPr>
        <w:t xml:space="preserve"> </w:t>
      </w:r>
      <w:r>
        <w:t>exit(1);</w:t>
      </w:r>
    </w:p>
    <w:p w14:paraId="6D791B69" w14:textId="77777777" w:rsidR="00D31E22" w:rsidRDefault="00785958">
      <w:pPr>
        <w:pStyle w:val="BodyText"/>
        <w:spacing w:line="317" w:lineRule="exact"/>
        <w:ind w:left="37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A1D795D" w14:textId="77777777" w:rsidR="00D31E22" w:rsidRDefault="00785958">
      <w:pPr>
        <w:pStyle w:val="BodyText"/>
        <w:ind w:left="659" w:right="1939" w:hanging="3"/>
      </w:pPr>
      <w:r>
        <w:t>printf("Data read from 'sample.txt':\n");</w:t>
      </w:r>
      <w:r>
        <w:rPr>
          <w:spacing w:val="1"/>
        </w:rPr>
        <w:t xml:space="preserve"> </w:t>
      </w:r>
      <w:r>
        <w:rPr>
          <w:spacing w:val="-1"/>
        </w:rPr>
        <w:t>write(STDOUT_FILENO,</w:t>
      </w:r>
      <w:r>
        <w:rPr>
          <w:spacing w:val="-7"/>
        </w:rPr>
        <w:t xml:space="preserve"> </w:t>
      </w:r>
      <w:r>
        <w:t>buffer,</w:t>
      </w:r>
      <w:r>
        <w:rPr>
          <w:spacing w:val="-10"/>
        </w:rPr>
        <w:t xml:space="preserve"> </w:t>
      </w:r>
      <w:r>
        <w:t>bytesRead);</w:t>
      </w:r>
    </w:p>
    <w:p w14:paraId="37C5C61E" w14:textId="77777777" w:rsidR="00D31E22" w:rsidRDefault="00785958">
      <w:pPr>
        <w:pStyle w:val="BodyText"/>
        <w:spacing w:line="320" w:lineRule="exact"/>
        <w:ind w:left="378"/>
      </w:pPr>
      <w:r>
        <w:t>}</w:t>
      </w:r>
    </w:p>
    <w:p w14:paraId="394E44DD" w14:textId="77777777" w:rsidR="00D31E22" w:rsidRDefault="00785958">
      <w:pPr>
        <w:pStyle w:val="BodyText"/>
        <w:ind w:left="378"/>
      </w:pPr>
      <w:r>
        <w:t>close(fd);</w:t>
      </w:r>
    </w:p>
    <w:p w14:paraId="0AB4B592" w14:textId="77777777" w:rsidR="00D31E22" w:rsidRDefault="00D31E22">
      <w:pPr>
        <w:pStyle w:val="BodyText"/>
        <w:spacing w:before="1"/>
      </w:pPr>
    </w:p>
    <w:p w14:paraId="51A64900" w14:textId="77777777" w:rsidR="00D31E22" w:rsidRDefault="00785958">
      <w:pPr>
        <w:pStyle w:val="BodyText"/>
        <w:spacing w:before="1" w:line="322" w:lineRule="exact"/>
        <w:ind w:left="378"/>
      </w:pPr>
      <w:r>
        <w:t>//</w:t>
      </w:r>
      <w:r>
        <w:rPr>
          <w:spacing w:val="-1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 w14:paraId="734B7038" w14:textId="77777777" w:rsidR="00D31E22" w:rsidRDefault="00785958">
      <w:pPr>
        <w:pStyle w:val="BodyText"/>
        <w:ind w:left="657" w:right="5817" w:hanging="279"/>
      </w:pPr>
      <w:r>
        <w:t>if (remove("sample.txt") == -1) {</w:t>
      </w:r>
      <w:r>
        <w:rPr>
          <w:spacing w:val="-67"/>
        </w:rPr>
        <w:t xml:space="preserve"> </w:t>
      </w:r>
      <w:r>
        <w:t>perror("remove");</w:t>
      </w:r>
    </w:p>
    <w:p w14:paraId="301D11C6" w14:textId="77777777" w:rsidR="00D31E22" w:rsidRDefault="00785958">
      <w:pPr>
        <w:pStyle w:val="BodyText"/>
        <w:spacing w:line="321" w:lineRule="exact"/>
        <w:ind w:left="657"/>
      </w:pPr>
      <w:r>
        <w:t>exit(1);</w:t>
      </w:r>
    </w:p>
    <w:p w14:paraId="663FB577" w14:textId="77777777" w:rsidR="00D31E22" w:rsidRDefault="00785958">
      <w:pPr>
        <w:pStyle w:val="BodyText"/>
        <w:spacing w:line="322" w:lineRule="exact"/>
        <w:ind w:left="37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35217C95" w14:textId="77777777" w:rsidR="00D31E22" w:rsidRDefault="00785958">
      <w:pPr>
        <w:pStyle w:val="BodyText"/>
        <w:spacing w:line="322" w:lineRule="exact"/>
        <w:ind w:left="657"/>
      </w:pPr>
      <w:r>
        <w:t>printf("File</w:t>
      </w:r>
      <w:r>
        <w:rPr>
          <w:spacing w:val="-5"/>
        </w:rPr>
        <w:t xml:space="preserve"> </w:t>
      </w:r>
      <w:r>
        <w:t>'sample.txt'</w:t>
      </w:r>
      <w:r>
        <w:rPr>
          <w:spacing w:val="-7"/>
        </w:rPr>
        <w:t xml:space="preserve"> </w:t>
      </w:r>
      <w:r>
        <w:t>deleted.\n");</w:t>
      </w:r>
    </w:p>
    <w:p w14:paraId="60B53E9D" w14:textId="77777777" w:rsidR="00D31E22" w:rsidRDefault="00785958">
      <w:pPr>
        <w:pStyle w:val="BodyText"/>
        <w:spacing w:before="1"/>
        <w:ind w:left="378"/>
      </w:pPr>
      <w:r>
        <w:t>}</w:t>
      </w:r>
    </w:p>
    <w:p w14:paraId="242FE8C0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5D00CDD0" w14:textId="77777777" w:rsidR="00D31E22" w:rsidRDefault="00785958">
      <w:pPr>
        <w:pStyle w:val="BodyText"/>
        <w:spacing w:before="163" w:line="322" w:lineRule="exact"/>
        <w:ind w:left="378"/>
      </w:pPr>
      <w:r>
        <w:lastRenderedPageBreak/>
        <w:t>return</w:t>
      </w:r>
      <w:r>
        <w:rPr>
          <w:spacing w:val="-1"/>
        </w:rPr>
        <w:t xml:space="preserve"> </w:t>
      </w:r>
      <w:r>
        <w:t>0;</w:t>
      </w:r>
    </w:p>
    <w:p w14:paraId="02E48A05" w14:textId="77777777" w:rsidR="00D31E22" w:rsidRDefault="00785958">
      <w:pPr>
        <w:pStyle w:val="BodyText"/>
        <w:ind w:left="100"/>
      </w:pPr>
      <w:r>
        <w:t>}</w:t>
      </w:r>
    </w:p>
    <w:p w14:paraId="148F930C" w14:textId="77777777" w:rsidR="00D31E22" w:rsidRDefault="00785958">
      <w:pPr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6308F3CC" w14:textId="77777777" w:rsidR="00D31E22" w:rsidRDefault="0078595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3199E4A" wp14:editId="48DA5898">
            <wp:extent cx="5434965" cy="2377440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D20B" w14:textId="77777777" w:rsidR="00D31E22" w:rsidRDefault="00785958">
      <w:pPr>
        <w:pStyle w:val="Heading1"/>
        <w:numPr>
          <w:ilvl w:val="0"/>
          <w:numId w:val="20"/>
        </w:numPr>
        <w:tabs>
          <w:tab w:val="left" w:pos="607"/>
        </w:tabs>
        <w:spacing w:before="4" w:line="259" w:lineRule="auto"/>
        <w:ind w:right="1171" w:firstLine="0"/>
      </w:pPr>
      <w:r>
        <w:t>Construct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I/O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(fcntl,</w:t>
      </w:r>
      <w:r>
        <w:rPr>
          <w:spacing w:val="-3"/>
        </w:rPr>
        <w:t xml:space="preserve"> </w:t>
      </w:r>
      <w:r>
        <w:t>seek, stat,</w:t>
      </w:r>
      <w:r>
        <w:rPr>
          <w:spacing w:val="-4"/>
        </w:rPr>
        <w:t xml:space="preserve"> </w:t>
      </w:r>
      <w:r>
        <w:t>opendir,</w:t>
      </w:r>
      <w:r>
        <w:rPr>
          <w:spacing w:val="-3"/>
        </w:rPr>
        <w:t xml:space="preserve"> </w:t>
      </w:r>
      <w:r>
        <w:t>readdir)</w:t>
      </w:r>
    </w:p>
    <w:p w14:paraId="1AEFD048" w14:textId="77777777" w:rsidR="00D31E22" w:rsidRDefault="00D31E22">
      <w:pPr>
        <w:pStyle w:val="BodyText"/>
        <w:spacing w:before="4"/>
        <w:rPr>
          <w:b/>
          <w:sz w:val="30"/>
        </w:rPr>
      </w:pPr>
    </w:p>
    <w:p w14:paraId="7D161D4A" w14:textId="77777777" w:rsidR="00D31E22" w:rsidRDefault="00785958">
      <w:pPr>
        <w:pStyle w:val="Heading2"/>
        <w:ind w:left="100"/>
      </w:pPr>
      <w:r>
        <w:t>PROGRAM:</w:t>
      </w:r>
    </w:p>
    <w:p w14:paraId="546E967E" w14:textId="77777777" w:rsidR="00D31E22" w:rsidRDefault="00785958">
      <w:pPr>
        <w:pStyle w:val="BodyText"/>
        <w:spacing w:before="26" w:line="259" w:lineRule="auto"/>
        <w:ind w:left="100" w:right="7750"/>
      </w:pPr>
      <w:r>
        <w:t>#include&lt;stdio.h&gt;</w:t>
      </w:r>
      <w:r>
        <w:rPr>
          <w:spacing w:val="-67"/>
        </w:rPr>
        <w:t xml:space="preserve"> </w:t>
      </w:r>
      <w:r>
        <w:t>#include&lt;fcntl.h&gt;</w:t>
      </w:r>
      <w:r>
        <w:rPr>
          <w:spacing w:val="1"/>
        </w:rPr>
        <w:t xml:space="preserve"> </w:t>
      </w:r>
      <w:r>
        <w:t>#include&lt;errno.h&gt;</w:t>
      </w:r>
      <w:r>
        <w:rPr>
          <w:spacing w:val="-67"/>
        </w:rPr>
        <w:t xml:space="preserve"> </w:t>
      </w:r>
      <w:r>
        <w:t>extern int errno;</w:t>
      </w:r>
      <w:r>
        <w:rPr>
          <w:spacing w:val="1"/>
        </w:rPr>
        <w:t xml:space="preserve"> </w:t>
      </w:r>
      <w:r>
        <w:t xml:space="preserve">int </w:t>
      </w:r>
      <w:r>
        <w:t>main()</w:t>
      </w:r>
    </w:p>
    <w:p w14:paraId="31904E4B" w14:textId="77777777" w:rsidR="00D31E22" w:rsidRDefault="00785958">
      <w:pPr>
        <w:pStyle w:val="BodyText"/>
        <w:spacing w:line="319" w:lineRule="exact"/>
        <w:ind w:left="100"/>
      </w:pPr>
      <w:r>
        <w:t>{</w:t>
      </w:r>
    </w:p>
    <w:p w14:paraId="08186A04" w14:textId="77777777" w:rsidR="00D31E22" w:rsidRDefault="00D31E22">
      <w:pPr>
        <w:pStyle w:val="BodyText"/>
        <w:spacing w:before="6"/>
        <w:rPr>
          <w:sz w:val="32"/>
        </w:rPr>
      </w:pPr>
    </w:p>
    <w:p w14:paraId="2BA7DBF8" w14:textId="77777777" w:rsidR="00D31E22" w:rsidRDefault="00785958">
      <w:pPr>
        <w:pStyle w:val="BodyText"/>
        <w:spacing w:line="259" w:lineRule="auto"/>
        <w:ind w:left="820" w:right="3383"/>
      </w:pPr>
      <w:r>
        <w:rPr>
          <w:spacing w:val="-1"/>
        </w:rPr>
        <w:t>int</w:t>
      </w:r>
      <w:r>
        <w:rPr>
          <w:spacing w:val="-5"/>
        </w:rPr>
        <w:t xml:space="preserve"> </w:t>
      </w:r>
      <w:r>
        <w:rPr>
          <w:spacing w:val="-1"/>
        </w:rPr>
        <w:t>fd</w:t>
      </w:r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open("foo.txt",</w:t>
      </w:r>
      <w:r>
        <w:rPr>
          <w:spacing w:val="-6"/>
        </w:rPr>
        <w:t xml:space="preserve"> </w:t>
      </w:r>
      <w:r>
        <w:rPr>
          <w:spacing w:val="-1"/>
        </w:rPr>
        <w:t>O_RDONLY</w:t>
      </w:r>
      <w:r>
        <w:rPr>
          <w:spacing w:val="-16"/>
        </w:rPr>
        <w:t xml:space="preserve"> </w:t>
      </w:r>
      <w:r>
        <w:rPr>
          <w:spacing w:val="-1"/>
        </w:rPr>
        <w:t>|</w:t>
      </w:r>
      <w:r>
        <w:rPr>
          <w:spacing w:val="-7"/>
        </w:rPr>
        <w:t xml:space="preserve"> </w:t>
      </w:r>
      <w:r>
        <w:rPr>
          <w:spacing w:val="-1"/>
        </w:rPr>
        <w:t>O_CREAT);</w:t>
      </w:r>
      <w:r>
        <w:rPr>
          <w:spacing w:val="-67"/>
        </w:rPr>
        <w:t xml:space="preserve"> </w:t>
      </w:r>
      <w:r>
        <w:t>printf("fd =</w:t>
      </w:r>
      <w:r>
        <w:rPr>
          <w:spacing w:val="-1"/>
        </w:rPr>
        <w:t xml:space="preserve"> </w:t>
      </w:r>
      <w:r>
        <w:t>%d\n", fd);</w:t>
      </w:r>
    </w:p>
    <w:p w14:paraId="61AE7BA1" w14:textId="77777777" w:rsidR="00D31E22" w:rsidRDefault="00785958">
      <w:pPr>
        <w:pStyle w:val="BodyText"/>
        <w:spacing w:before="1"/>
        <w:ind w:left="820"/>
      </w:pPr>
      <w:r>
        <w:t>if</w:t>
      </w:r>
      <w:r>
        <w:rPr>
          <w:spacing w:val="-1"/>
        </w:rPr>
        <w:t xml:space="preserve"> </w:t>
      </w:r>
      <w:r>
        <w:t>(fd</w:t>
      </w:r>
      <w:r>
        <w:rPr>
          <w:spacing w:val="1"/>
        </w:rPr>
        <w:t xml:space="preserve"> </w:t>
      </w:r>
      <w:r>
        <w:t>==-1)</w:t>
      </w:r>
    </w:p>
    <w:p w14:paraId="7DC9B4B7" w14:textId="77777777" w:rsidR="00D31E22" w:rsidRDefault="00785958">
      <w:pPr>
        <w:pStyle w:val="BodyText"/>
        <w:spacing w:before="24"/>
        <w:ind w:left="820"/>
      </w:pPr>
      <w:r>
        <w:t>{</w:t>
      </w:r>
    </w:p>
    <w:p w14:paraId="3E26B988" w14:textId="77777777" w:rsidR="00D31E22" w:rsidRDefault="00785958">
      <w:pPr>
        <w:pStyle w:val="BodyText"/>
        <w:spacing w:before="26" w:line="259" w:lineRule="auto"/>
        <w:ind w:left="1540" w:right="4234"/>
      </w:pPr>
      <w:r>
        <w:t>printf("Error Number % d\n", errno);</w:t>
      </w:r>
      <w:r>
        <w:rPr>
          <w:spacing w:val="-67"/>
        </w:rPr>
        <w:t xml:space="preserve"> </w:t>
      </w:r>
      <w:r>
        <w:t>perror("Program");</w:t>
      </w:r>
    </w:p>
    <w:p w14:paraId="6EA8635B" w14:textId="77777777" w:rsidR="00D31E22" w:rsidRDefault="00785958">
      <w:pPr>
        <w:pStyle w:val="BodyText"/>
        <w:spacing w:before="1"/>
        <w:ind w:left="820"/>
      </w:pPr>
      <w:r>
        <w:t>}</w:t>
      </w:r>
    </w:p>
    <w:p w14:paraId="4CF888CD" w14:textId="77777777" w:rsidR="00D31E22" w:rsidRDefault="00785958">
      <w:pPr>
        <w:pStyle w:val="BodyText"/>
        <w:spacing w:before="23"/>
        <w:ind w:left="82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5A50C4B" w14:textId="77777777" w:rsidR="00D31E22" w:rsidRDefault="00785958">
      <w:pPr>
        <w:pStyle w:val="BodyText"/>
        <w:spacing w:before="26"/>
        <w:ind w:left="100"/>
      </w:pPr>
      <w:r>
        <w:t>}</w:t>
      </w:r>
    </w:p>
    <w:p w14:paraId="57D581B2" w14:textId="77777777" w:rsidR="00D31E22" w:rsidRDefault="00D31E22">
      <w:pPr>
        <w:pStyle w:val="BodyText"/>
        <w:rPr>
          <w:sz w:val="20"/>
        </w:rPr>
      </w:pPr>
    </w:p>
    <w:p w14:paraId="34DD6B99" w14:textId="77777777" w:rsidR="00D31E22" w:rsidRDefault="00D31E22">
      <w:pPr>
        <w:pStyle w:val="BodyText"/>
        <w:rPr>
          <w:sz w:val="20"/>
        </w:rPr>
      </w:pPr>
    </w:p>
    <w:p w14:paraId="2D758F92" w14:textId="77777777" w:rsidR="00D31E22" w:rsidRDefault="00785958">
      <w:pPr>
        <w:spacing w:before="262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1211965B" w14:textId="77777777" w:rsidR="00D31E22" w:rsidRDefault="00D31E22">
      <w:pPr>
        <w:rPr>
          <w:sz w:val="28"/>
        </w:rPr>
        <w:sectPr w:rsidR="00D31E22">
          <w:pgSz w:w="11910" w:h="16840"/>
          <w:pgMar w:top="1580" w:right="620" w:bottom="280" w:left="1340" w:header="720" w:footer="720" w:gutter="0"/>
          <w:cols w:space="720"/>
        </w:sectPr>
      </w:pPr>
    </w:p>
    <w:p w14:paraId="47C1CB05" w14:textId="77777777" w:rsidR="00D31E22" w:rsidRDefault="0078595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85A5A4" wp14:editId="51309065">
            <wp:extent cx="3921760" cy="936625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111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4DDD" w14:textId="77777777" w:rsidR="00D31E22" w:rsidRDefault="00D31E22">
      <w:pPr>
        <w:pStyle w:val="BodyText"/>
        <w:rPr>
          <w:b/>
          <w:sz w:val="20"/>
        </w:rPr>
      </w:pPr>
    </w:p>
    <w:p w14:paraId="51360953" w14:textId="77777777" w:rsidR="00D31E22" w:rsidRDefault="00D31E22">
      <w:pPr>
        <w:pStyle w:val="BodyText"/>
        <w:rPr>
          <w:b/>
          <w:sz w:val="20"/>
        </w:rPr>
      </w:pPr>
    </w:p>
    <w:p w14:paraId="2110A0AD" w14:textId="77777777" w:rsidR="00D31E22" w:rsidRDefault="00785958">
      <w:pPr>
        <w:pStyle w:val="Heading1"/>
        <w:numPr>
          <w:ilvl w:val="0"/>
          <w:numId w:val="20"/>
        </w:numPr>
        <w:tabs>
          <w:tab w:val="left" w:pos="607"/>
        </w:tabs>
        <w:spacing w:before="257" w:line="259" w:lineRule="auto"/>
        <w:ind w:right="1402" w:firstLine="0"/>
      </w:pPr>
      <w:r>
        <w:t>Construct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management</w:t>
      </w:r>
      <w:r>
        <w:rPr>
          <w:spacing w:val="-77"/>
        </w:rPr>
        <w:t xml:space="preserve"> </w:t>
      </w:r>
      <w:r>
        <w:t>operations.</w:t>
      </w:r>
    </w:p>
    <w:p w14:paraId="15F0D96D" w14:textId="77777777" w:rsidR="00D31E22" w:rsidRDefault="00D31E22">
      <w:pPr>
        <w:pStyle w:val="BodyText"/>
        <w:spacing w:before="3"/>
        <w:rPr>
          <w:b/>
          <w:sz w:val="30"/>
        </w:rPr>
      </w:pPr>
    </w:p>
    <w:p w14:paraId="53D1F680" w14:textId="77777777" w:rsidR="00D31E22" w:rsidRDefault="00785958">
      <w:pPr>
        <w:pStyle w:val="Heading2"/>
        <w:spacing w:before="1"/>
        <w:ind w:left="0" w:right="8274"/>
        <w:jc w:val="right"/>
      </w:pPr>
      <w:r>
        <w:t>PROGRAM:</w:t>
      </w:r>
    </w:p>
    <w:p w14:paraId="38EA666A" w14:textId="77777777" w:rsidR="00D31E22" w:rsidRDefault="00785958">
      <w:pPr>
        <w:pStyle w:val="BodyText"/>
        <w:spacing w:before="24" w:line="259" w:lineRule="auto"/>
        <w:ind w:left="100" w:right="7661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67"/>
        </w:rPr>
        <w:t xml:space="preserve"> </w:t>
      </w:r>
      <w:r>
        <w:t>int main() {</w:t>
      </w:r>
    </w:p>
    <w:p w14:paraId="1367C927" w14:textId="77777777" w:rsidR="00D31E22" w:rsidRDefault="00785958">
      <w:pPr>
        <w:pStyle w:val="BodyText"/>
        <w:spacing w:before="1"/>
        <w:ind w:right="8311"/>
        <w:jc w:val="right"/>
      </w:pPr>
      <w:r>
        <w:t>FILE</w:t>
      </w:r>
      <w:r>
        <w:rPr>
          <w:spacing w:val="-3"/>
        </w:rPr>
        <w:t xml:space="preserve"> </w:t>
      </w:r>
      <w:r>
        <w:t>*file;</w:t>
      </w:r>
    </w:p>
    <w:p w14:paraId="0F9C8C14" w14:textId="77777777" w:rsidR="00D31E22" w:rsidRDefault="00785958">
      <w:pPr>
        <w:pStyle w:val="BodyText"/>
        <w:spacing w:before="23" w:line="259" w:lineRule="auto"/>
        <w:ind w:left="378" w:right="5865"/>
      </w:pPr>
      <w:r>
        <w:t>file = fopen("example.txt", "w");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(file</w:t>
      </w:r>
      <w:r>
        <w:rPr>
          <w:spacing w:val="-1"/>
        </w:rPr>
        <w:t xml:space="preserve"> </w:t>
      </w:r>
      <w:r>
        <w:t>== NULL) {</w:t>
      </w:r>
    </w:p>
    <w:p w14:paraId="03B68382" w14:textId="77777777" w:rsidR="00D31E22" w:rsidRDefault="00785958">
      <w:pPr>
        <w:pStyle w:val="BodyText"/>
        <w:spacing w:before="1" w:line="259" w:lineRule="auto"/>
        <w:ind w:left="657" w:right="4176"/>
      </w:pPr>
      <w:r>
        <w:t>printf("Error opening the file for writing.\n");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0BDFB419" w14:textId="77777777" w:rsidR="00D31E22" w:rsidRDefault="00785958">
      <w:pPr>
        <w:pStyle w:val="BodyText"/>
        <w:ind w:left="378"/>
      </w:pPr>
      <w:r>
        <w:t>}</w:t>
      </w:r>
    </w:p>
    <w:p w14:paraId="200CDA75" w14:textId="77777777" w:rsidR="00D31E22" w:rsidRDefault="00785958">
      <w:pPr>
        <w:pStyle w:val="BodyText"/>
        <w:spacing w:before="24"/>
        <w:ind w:left="378"/>
      </w:pPr>
      <w:r>
        <w:rPr>
          <w:spacing w:val="-1"/>
        </w:rPr>
        <w:t>fprintf(file,</w:t>
      </w:r>
      <w:r>
        <w:rPr>
          <w:spacing w:val="-8"/>
        </w:rPr>
        <w:t xml:space="preserve"> </w:t>
      </w:r>
      <w:r>
        <w:t>"Hello,</w:t>
      </w:r>
      <w:r>
        <w:rPr>
          <w:spacing w:val="-15"/>
        </w:rPr>
        <w:t xml:space="preserve"> </w:t>
      </w:r>
      <w:r>
        <w:t>World!\n");</w:t>
      </w:r>
    </w:p>
    <w:p w14:paraId="282576E6" w14:textId="77777777" w:rsidR="00D31E22" w:rsidRDefault="00785958">
      <w:pPr>
        <w:pStyle w:val="BodyText"/>
        <w:spacing w:before="26" w:line="259" w:lineRule="auto"/>
        <w:ind w:left="378" w:right="3375"/>
      </w:pPr>
      <w:r>
        <w:t>fprintf(file, "This is a C file management example.\n");</w:t>
      </w:r>
      <w:r>
        <w:rPr>
          <w:spacing w:val="-67"/>
        </w:rPr>
        <w:t xml:space="preserve"> </w:t>
      </w:r>
      <w:r>
        <w:t>fclose(file);</w:t>
      </w:r>
    </w:p>
    <w:p w14:paraId="404F1877" w14:textId="77777777" w:rsidR="00D31E22" w:rsidRDefault="00785958">
      <w:pPr>
        <w:pStyle w:val="BodyText"/>
        <w:spacing w:before="1" w:line="256" w:lineRule="auto"/>
        <w:ind w:left="378" w:right="5974"/>
      </w:pPr>
      <w:r>
        <w:t>file = fopen("example.txt", "r");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(file</w:t>
      </w:r>
      <w:r>
        <w:rPr>
          <w:spacing w:val="-1"/>
        </w:rPr>
        <w:t xml:space="preserve"> </w:t>
      </w:r>
      <w:r>
        <w:t>== NULL) {</w:t>
      </w:r>
    </w:p>
    <w:p w14:paraId="356A6EF0" w14:textId="77777777" w:rsidR="00D31E22" w:rsidRDefault="00785958">
      <w:pPr>
        <w:pStyle w:val="BodyText"/>
        <w:spacing w:before="4" w:line="259" w:lineRule="auto"/>
        <w:ind w:left="657" w:right="4146"/>
      </w:pPr>
      <w:r>
        <w:t>printf("Error opening the file for reading.\n");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4F2EC1A2" w14:textId="77777777" w:rsidR="00D31E22" w:rsidRDefault="00785958">
      <w:pPr>
        <w:pStyle w:val="BodyText"/>
        <w:spacing w:before="1"/>
        <w:ind w:left="378"/>
      </w:pPr>
      <w:r>
        <w:t>}</w:t>
      </w:r>
    </w:p>
    <w:p w14:paraId="4FC73287" w14:textId="77777777" w:rsidR="00D31E22" w:rsidRDefault="00785958">
      <w:pPr>
        <w:pStyle w:val="BodyText"/>
        <w:spacing w:before="26"/>
        <w:ind w:left="378"/>
      </w:pPr>
      <w:r>
        <w:t>char</w:t>
      </w:r>
      <w:r>
        <w:rPr>
          <w:spacing w:val="-3"/>
        </w:rPr>
        <w:t xml:space="preserve"> </w:t>
      </w:r>
      <w:r>
        <w:t>buffer[100];</w:t>
      </w:r>
    </w:p>
    <w:p w14:paraId="27EA343E" w14:textId="77777777" w:rsidR="00D31E22" w:rsidRDefault="00785958">
      <w:pPr>
        <w:pStyle w:val="BodyText"/>
        <w:spacing w:before="24" w:line="259" w:lineRule="auto"/>
        <w:ind w:left="657" w:right="3693" w:hanging="279"/>
      </w:pPr>
      <w:r>
        <w:t>while</w:t>
      </w:r>
      <w:r>
        <w:rPr>
          <w:spacing w:val="-7"/>
        </w:rPr>
        <w:t xml:space="preserve"> </w:t>
      </w:r>
      <w:r>
        <w:t>(fgets(buffer,</w:t>
      </w:r>
      <w:r>
        <w:rPr>
          <w:spacing w:val="-10"/>
        </w:rPr>
        <w:t xml:space="preserve"> </w:t>
      </w:r>
      <w:r>
        <w:t>sizeof(buffer),</w:t>
      </w:r>
      <w:r>
        <w:rPr>
          <w:spacing w:val="-7"/>
        </w:rPr>
        <w:t xml:space="preserve"> </w:t>
      </w:r>
      <w:r>
        <w:t>file)</w:t>
      </w:r>
      <w:r>
        <w:rPr>
          <w:spacing w:val="-7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NULL)</w:t>
      </w:r>
      <w:r>
        <w:rPr>
          <w:spacing w:val="-6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printf("%s",</w:t>
      </w:r>
      <w:r>
        <w:rPr>
          <w:spacing w:val="-1"/>
        </w:rPr>
        <w:t xml:space="preserve"> </w:t>
      </w:r>
      <w:r>
        <w:t>buffer);</w:t>
      </w:r>
    </w:p>
    <w:p w14:paraId="5EE30823" w14:textId="77777777" w:rsidR="00D31E22" w:rsidRDefault="00785958">
      <w:pPr>
        <w:pStyle w:val="BodyText"/>
        <w:ind w:left="378"/>
      </w:pPr>
      <w:r>
        <w:t>}</w:t>
      </w:r>
    </w:p>
    <w:p w14:paraId="46BC09D8" w14:textId="77777777" w:rsidR="00D31E22" w:rsidRDefault="00785958">
      <w:pPr>
        <w:pStyle w:val="BodyText"/>
        <w:spacing w:before="27"/>
        <w:ind w:left="378"/>
      </w:pPr>
      <w:r>
        <w:t>fclose(file);</w:t>
      </w:r>
    </w:p>
    <w:p w14:paraId="36D28939" w14:textId="77777777" w:rsidR="00D31E22" w:rsidRDefault="00D31E22">
      <w:pPr>
        <w:pStyle w:val="BodyText"/>
        <w:spacing w:before="6"/>
        <w:rPr>
          <w:sz w:val="24"/>
        </w:rPr>
      </w:pPr>
    </w:p>
    <w:p w14:paraId="45E71CCF" w14:textId="77777777" w:rsidR="00D31E22" w:rsidRDefault="00785958">
      <w:pPr>
        <w:pStyle w:val="BodyText"/>
        <w:spacing w:before="89"/>
        <w:ind w:left="378"/>
      </w:pPr>
      <w:r>
        <w:t>return 0;</w:t>
      </w:r>
    </w:p>
    <w:p w14:paraId="4E490784" w14:textId="77777777" w:rsidR="00D31E22" w:rsidRDefault="00785958">
      <w:pPr>
        <w:pStyle w:val="BodyText"/>
        <w:spacing w:before="27"/>
        <w:ind w:left="100"/>
      </w:pPr>
      <w:r>
        <w:t>}</w:t>
      </w:r>
    </w:p>
    <w:p w14:paraId="62B23662" w14:textId="77777777" w:rsidR="00D31E22" w:rsidRDefault="00785958">
      <w:pPr>
        <w:spacing w:before="26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69DD28DD" w14:textId="77777777" w:rsidR="00D31E22" w:rsidRDefault="00D31E22">
      <w:pPr>
        <w:rPr>
          <w:sz w:val="28"/>
        </w:rPr>
        <w:sectPr w:rsidR="00D31E22">
          <w:pgSz w:w="11910" w:h="16840"/>
          <w:pgMar w:top="1420" w:right="620" w:bottom="280" w:left="1340" w:header="720" w:footer="720" w:gutter="0"/>
          <w:cols w:space="720"/>
        </w:sectPr>
      </w:pPr>
    </w:p>
    <w:p w14:paraId="64758943" w14:textId="77777777" w:rsidR="00D31E22" w:rsidRDefault="0078595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204A6F" wp14:editId="24D452B4">
            <wp:extent cx="3840480" cy="1020445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508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CD86" w14:textId="77777777" w:rsidR="00D31E22" w:rsidRDefault="00D31E22">
      <w:pPr>
        <w:pStyle w:val="BodyText"/>
        <w:spacing w:before="7"/>
        <w:rPr>
          <w:b/>
          <w:sz w:val="24"/>
        </w:rPr>
      </w:pPr>
    </w:p>
    <w:p w14:paraId="3B1C3CA9" w14:textId="77777777" w:rsidR="00D31E22" w:rsidRDefault="00785958">
      <w:pPr>
        <w:pStyle w:val="Heading1"/>
        <w:numPr>
          <w:ilvl w:val="0"/>
          <w:numId w:val="20"/>
        </w:numPr>
        <w:tabs>
          <w:tab w:val="left" w:pos="607"/>
        </w:tabs>
        <w:spacing w:before="86" w:line="259" w:lineRule="auto"/>
        <w:ind w:right="1141" w:firstLine="0"/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simulating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ls</w:t>
      </w:r>
      <w:r>
        <w:rPr>
          <w:spacing w:val="-4"/>
        </w:rPr>
        <w:t xml:space="preserve"> </w:t>
      </w:r>
      <w:r>
        <w:t>UNIX</w:t>
      </w:r>
      <w:r>
        <w:rPr>
          <w:spacing w:val="-77"/>
        </w:rPr>
        <w:t xml:space="preserve"> </w:t>
      </w:r>
      <w:r>
        <w:t>Command.</w:t>
      </w:r>
    </w:p>
    <w:p w14:paraId="454FF4F6" w14:textId="77777777" w:rsidR="00D31E22" w:rsidRDefault="00785958">
      <w:pPr>
        <w:spacing w:line="368" w:lineRule="exact"/>
        <w:ind w:left="100"/>
        <w:rPr>
          <w:b/>
          <w:sz w:val="32"/>
        </w:rPr>
      </w:pPr>
      <w:r>
        <w:rPr>
          <w:b/>
          <w:sz w:val="32"/>
        </w:rPr>
        <w:t>PROGRAM:</w:t>
      </w:r>
    </w:p>
    <w:p w14:paraId="27756BD8" w14:textId="77777777" w:rsidR="00D31E22" w:rsidRDefault="00785958">
      <w:pPr>
        <w:pStyle w:val="BodyText"/>
        <w:spacing w:before="29" w:line="259" w:lineRule="auto"/>
        <w:ind w:left="100" w:right="7700" w:hanging="108"/>
        <w:jc w:val="center"/>
      </w:pPr>
      <w:r>
        <w:t>#include&lt;stdio.h&gt;</w:t>
      </w:r>
      <w:r>
        <w:rPr>
          <w:spacing w:val="1"/>
        </w:rPr>
        <w:t xml:space="preserve"> </w:t>
      </w:r>
      <w:r>
        <w:t>#include&lt;dirent.h&gt;</w:t>
      </w:r>
    </w:p>
    <w:p w14:paraId="5EB6F537" w14:textId="77777777" w:rsidR="00D31E22" w:rsidRDefault="00785958">
      <w:pPr>
        <w:pStyle w:val="BodyText"/>
        <w:spacing w:before="1"/>
        <w:ind w:left="363" w:right="8434"/>
        <w:jc w:val="center"/>
      </w:pPr>
      <w:r>
        <w:t>int main()</w:t>
      </w:r>
    </w:p>
    <w:p w14:paraId="2BEA1E37" w14:textId="77777777" w:rsidR="00D31E22" w:rsidRDefault="00785958">
      <w:pPr>
        <w:pStyle w:val="BodyText"/>
        <w:spacing w:before="24"/>
        <w:ind w:right="8168"/>
        <w:jc w:val="center"/>
      </w:pPr>
      <w:r>
        <w:t>{</w:t>
      </w:r>
    </w:p>
    <w:p w14:paraId="4F95F8A6" w14:textId="77777777" w:rsidR="00D31E22" w:rsidRDefault="00785958">
      <w:pPr>
        <w:pStyle w:val="BodyText"/>
        <w:spacing w:before="26" w:line="259" w:lineRule="auto"/>
        <w:ind w:left="657" w:right="5688"/>
      </w:pPr>
      <w:r>
        <w:t>char fn[10], pat[10], temp[200];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*fp;</w:t>
      </w:r>
    </w:p>
    <w:p w14:paraId="4770DBE2" w14:textId="77777777" w:rsidR="00D31E22" w:rsidRDefault="00785958">
      <w:pPr>
        <w:pStyle w:val="BodyText"/>
        <w:spacing w:line="259" w:lineRule="auto"/>
        <w:ind w:left="657" w:right="5926"/>
      </w:pPr>
      <w:r>
        <w:t>printf("\n Enter file name : ");</w:t>
      </w:r>
      <w:r>
        <w:rPr>
          <w:spacing w:val="-67"/>
        </w:rPr>
        <w:t xml:space="preserve"> </w:t>
      </w:r>
      <w:r>
        <w:t>scanf("%s", fn);</w:t>
      </w:r>
    </w:p>
    <w:p w14:paraId="4FB0564D" w14:textId="77777777" w:rsidR="00D31E22" w:rsidRDefault="00785958">
      <w:pPr>
        <w:pStyle w:val="BodyText"/>
        <w:spacing w:line="259" w:lineRule="auto"/>
        <w:ind w:left="657" w:right="6144"/>
      </w:pPr>
      <w:r>
        <w:t>printf("Enter the pattern: ");</w:t>
      </w:r>
      <w:r>
        <w:rPr>
          <w:spacing w:val="-67"/>
        </w:rPr>
        <w:t xml:space="preserve"> </w:t>
      </w:r>
      <w:r>
        <w:t>scanf("%s",</w:t>
      </w:r>
      <w:r>
        <w:rPr>
          <w:spacing w:val="-1"/>
        </w:rPr>
        <w:t xml:space="preserve"> </w:t>
      </w:r>
      <w:r>
        <w:t>pat);</w:t>
      </w:r>
    </w:p>
    <w:p w14:paraId="3AEBA2B6" w14:textId="77777777" w:rsidR="00D31E22" w:rsidRDefault="00785958">
      <w:pPr>
        <w:pStyle w:val="BodyText"/>
        <w:ind w:left="657"/>
      </w:pPr>
      <w:r>
        <w:t>fp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fopen(fn,</w:t>
      </w:r>
      <w:r>
        <w:rPr>
          <w:spacing w:val="-2"/>
        </w:rPr>
        <w:t xml:space="preserve"> </w:t>
      </w:r>
      <w:r>
        <w:t>"r");</w:t>
      </w:r>
    </w:p>
    <w:p w14:paraId="7CCDF8AE" w14:textId="77777777" w:rsidR="00D31E22" w:rsidRDefault="00785958">
      <w:pPr>
        <w:pStyle w:val="BodyText"/>
        <w:spacing w:before="25" w:line="259" w:lineRule="auto"/>
        <w:ind w:left="938" w:right="6022" w:hanging="279"/>
      </w:pPr>
      <w:r>
        <w:t>while (!feof(fp)) {</w:t>
      </w:r>
      <w:r>
        <w:rPr>
          <w:spacing w:val="1"/>
        </w:rPr>
        <w:t xml:space="preserve"> </w:t>
      </w:r>
      <w:r>
        <w:t>fgets(temp, sizeof(fp), fp);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(strcmp(temp,</w:t>
      </w:r>
      <w:r>
        <w:rPr>
          <w:spacing w:val="-1"/>
        </w:rPr>
        <w:t xml:space="preserve"> </w:t>
      </w:r>
      <w:r>
        <w:t>pat))</w:t>
      </w:r>
    </w:p>
    <w:p w14:paraId="04CA1FE1" w14:textId="77777777" w:rsidR="00D31E22" w:rsidRDefault="00785958">
      <w:pPr>
        <w:pStyle w:val="BodyText"/>
        <w:spacing w:line="321" w:lineRule="exact"/>
        <w:ind w:left="1218"/>
      </w:pPr>
      <w:r>
        <w:t>printf("%s",</w:t>
      </w:r>
      <w:r>
        <w:rPr>
          <w:spacing w:val="-6"/>
        </w:rPr>
        <w:t xml:space="preserve"> </w:t>
      </w:r>
      <w:r>
        <w:t>temp);</w:t>
      </w:r>
    </w:p>
    <w:p w14:paraId="5935A72B" w14:textId="77777777" w:rsidR="00D31E22" w:rsidRDefault="00785958">
      <w:pPr>
        <w:pStyle w:val="BodyText"/>
        <w:spacing w:before="26"/>
        <w:ind w:left="657"/>
      </w:pPr>
      <w:r>
        <w:t>}</w:t>
      </w:r>
    </w:p>
    <w:p w14:paraId="7A5B11CE" w14:textId="77777777" w:rsidR="00D31E22" w:rsidRDefault="00785958">
      <w:pPr>
        <w:pStyle w:val="BodyText"/>
        <w:spacing w:before="26" w:line="256" w:lineRule="auto"/>
        <w:ind w:left="657" w:right="8106"/>
      </w:pPr>
      <w:r>
        <w:t>fclose(fp);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12C70F57" w14:textId="77777777" w:rsidR="00D31E22" w:rsidRDefault="00D31E22">
      <w:pPr>
        <w:pStyle w:val="BodyText"/>
        <w:spacing w:before="7"/>
        <w:rPr>
          <w:sz w:val="30"/>
        </w:rPr>
      </w:pPr>
    </w:p>
    <w:p w14:paraId="79A427B0" w14:textId="77777777" w:rsidR="00D31E22" w:rsidRDefault="00785958">
      <w:pPr>
        <w:pStyle w:val="BodyText"/>
        <w:spacing w:before="1"/>
        <w:ind w:left="378"/>
      </w:pPr>
      <w:r>
        <w:t>}</w:t>
      </w:r>
    </w:p>
    <w:p w14:paraId="299375C9" w14:textId="77777777" w:rsidR="00D31E22" w:rsidRDefault="00785958">
      <w:pPr>
        <w:spacing w:before="26"/>
        <w:ind w:left="10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007576B9" wp14:editId="35583494">
            <wp:simplePos x="0" y="0"/>
            <wp:positionH relativeFrom="page">
              <wp:posOffset>914400</wp:posOffset>
            </wp:positionH>
            <wp:positionV relativeFrom="paragraph">
              <wp:posOffset>235585</wp:posOffset>
            </wp:positionV>
            <wp:extent cx="2571115" cy="118872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33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OUTPUT:</w:t>
      </w:r>
    </w:p>
    <w:p w14:paraId="191A7AC3" w14:textId="77777777" w:rsidR="00D31E22" w:rsidRDefault="00D31E22">
      <w:pPr>
        <w:pStyle w:val="BodyText"/>
        <w:spacing w:before="5"/>
        <w:rPr>
          <w:b/>
          <w:sz w:val="31"/>
        </w:rPr>
      </w:pPr>
    </w:p>
    <w:p w14:paraId="27E43D0B" w14:textId="77777777" w:rsidR="00D31E22" w:rsidRDefault="00785958">
      <w:pPr>
        <w:pStyle w:val="Heading1"/>
        <w:numPr>
          <w:ilvl w:val="0"/>
          <w:numId w:val="20"/>
        </w:numPr>
        <w:tabs>
          <w:tab w:val="left" w:pos="602"/>
        </w:tabs>
        <w:ind w:left="601" w:hanging="502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GREP</w:t>
      </w:r>
      <w:r>
        <w:rPr>
          <w:spacing w:val="-20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command.</w:t>
      </w:r>
    </w:p>
    <w:p w14:paraId="7A069D4B" w14:textId="77777777" w:rsidR="00D31E22" w:rsidRDefault="00D31E22">
      <w:pPr>
        <w:pStyle w:val="BodyText"/>
        <w:spacing w:before="2"/>
        <w:rPr>
          <w:b/>
          <w:sz w:val="37"/>
        </w:rPr>
      </w:pPr>
    </w:p>
    <w:p w14:paraId="6ACD3F54" w14:textId="77777777" w:rsidR="00D31E22" w:rsidRDefault="00785958">
      <w:pPr>
        <w:pStyle w:val="Heading2"/>
        <w:spacing w:before="1"/>
        <w:ind w:left="100"/>
      </w:pPr>
      <w:r>
        <w:t>PROGRAM:</w:t>
      </w:r>
    </w:p>
    <w:p w14:paraId="5F0367BC" w14:textId="77777777" w:rsidR="00D31E22" w:rsidRDefault="00D31E22">
      <w:pPr>
        <w:sectPr w:rsidR="00D31E22">
          <w:pgSz w:w="11910" w:h="16840"/>
          <w:pgMar w:top="1420" w:right="620" w:bottom="280" w:left="1340" w:header="720" w:footer="720" w:gutter="0"/>
          <w:cols w:space="720"/>
        </w:sectPr>
      </w:pPr>
    </w:p>
    <w:p w14:paraId="20AF78A2" w14:textId="77777777" w:rsidR="00D31E22" w:rsidRDefault="00785958">
      <w:pPr>
        <w:pStyle w:val="BodyText"/>
        <w:spacing w:before="62" w:line="259" w:lineRule="auto"/>
        <w:ind w:left="100" w:right="7645"/>
        <w:jc w:val="both"/>
      </w:pPr>
      <w:r>
        <w:lastRenderedPageBreak/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67"/>
        </w:rPr>
        <w:t xml:space="preserve"> </w:t>
      </w:r>
      <w:r>
        <w:t>#include</w:t>
      </w:r>
      <w:r>
        <w:rPr>
          <w:spacing w:val="-8"/>
        </w:rPr>
        <w:t xml:space="preserve"> </w:t>
      </w:r>
      <w:r>
        <w:t>&lt;string.h&gt;</w:t>
      </w:r>
    </w:p>
    <w:p w14:paraId="06B39075" w14:textId="77777777" w:rsidR="00D31E22" w:rsidRDefault="00D31E22">
      <w:pPr>
        <w:pStyle w:val="BodyText"/>
        <w:spacing w:before="1"/>
        <w:rPr>
          <w:sz w:val="30"/>
        </w:rPr>
      </w:pPr>
    </w:p>
    <w:p w14:paraId="31B9956C" w14:textId="77777777" w:rsidR="00D31E22" w:rsidRDefault="00785958">
      <w:pPr>
        <w:pStyle w:val="BodyText"/>
        <w:ind w:left="100"/>
      </w:pPr>
      <w:r>
        <w:t>#define</w:t>
      </w:r>
      <w:r>
        <w:rPr>
          <w:spacing w:val="-5"/>
        </w:rPr>
        <w:t xml:space="preserve"> </w:t>
      </w:r>
      <w:r>
        <w:t>MAX_LINE_LENGTH</w:t>
      </w:r>
      <w:r>
        <w:rPr>
          <w:spacing w:val="-6"/>
        </w:rPr>
        <w:t xml:space="preserve"> </w:t>
      </w:r>
      <w:r>
        <w:t>1024</w:t>
      </w:r>
    </w:p>
    <w:p w14:paraId="37A61D90" w14:textId="77777777" w:rsidR="00D31E22" w:rsidRDefault="00D31E22">
      <w:pPr>
        <w:pStyle w:val="BodyText"/>
        <w:spacing w:before="6"/>
        <w:rPr>
          <w:sz w:val="32"/>
        </w:rPr>
      </w:pPr>
    </w:p>
    <w:p w14:paraId="7AC8E22B" w14:textId="77777777" w:rsidR="00D31E22" w:rsidRDefault="00785958">
      <w:pPr>
        <w:pStyle w:val="BodyText"/>
        <w:spacing w:line="256" w:lineRule="auto"/>
        <w:ind w:left="378" w:right="3119" w:hanging="279"/>
      </w:pPr>
      <w:r>
        <w:t>void searchFile(const char *pattern, const char *filename) {</w:t>
      </w:r>
      <w:r>
        <w:rPr>
          <w:spacing w:val="-6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*file =</w:t>
      </w:r>
      <w:r>
        <w:rPr>
          <w:spacing w:val="-1"/>
        </w:rPr>
        <w:t xml:space="preserve"> </w:t>
      </w:r>
      <w:r>
        <w:t>fopen(filename,</w:t>
      </w:r>
      <w:r>
        <w:rPr>
          <w:spacing w:val="-1"/>
        </w:rPr>
        <w:t xml:space="preserve"> </w:t>
      </w:r>
      <w:r>
        <w:t>"r");</w:t>
      </w:r>
    </w:p>
    <w:p w14:paraId="0799890E" w14:textId="77777777" w:rsidR="00D31E22" w:rsidRDefault="00785958">
      <w:pPr>
        <w:pStyle w:val="BodyText"/>
        <w:spacing w:before="5" w:line="259" w:lineRule="auto"/>
        <w:ind w:left="657" w:right="6090" w:hanging="279"/>
      </w:pPr>
      <w:r>
        <w:t>if (file == NULL) {</w:t>
      </w:r>
      <w:r>
        <w:rPr>
          <w:spacing w:val="1"/>
        </w:rPr>
        <w:t xml:space="preserve"> </w:t>
      </w:r>
      <w:r>
        <w:t>perror("Error opening file");</w:t>
      </w:r>
      <w:r>
        <w:rPr>
          <w:spacing w:val="-67"/>
        </w:rPr>
        <w:t xml:space="preserve"> </w:t>
      </w:r>
      <w:r>
        <w:t>exit(1);</w:t>
      </w:r>
    </w:p>
    <w:p w14:paraId="282B9443" w14:textId="77777777" w:rsidR="00D31E22" w:rsidRDefault="00785958">
      <w:pPr>
        <w:pStyle w:val="BodyText"/>
        <w:spacing w:before="1"/>
        <w:ind w:left="378"/>
      </w:pPr>
      <w:r>
        <w:t>}</w:t>
      </w:r>
    </w:p>
    <w:p w14:paraId="2AE38E55" w14:textId="77777777" w:rsidR="00D31E22" w:rsidRDefault="00D31E22">
      <w:pPr>
        <w:pStyle w:val="BodyText"/>
        <w:spacing w:before="4"/>
        <w:rPr>
          <w:sz w:val="32"/>
        </w:rPr>
      </w:pPr>
    </w:p>
    <w:p w14:paraId="76D80AFF" w14:textId="77777777" w:rsidR="00D31E22" w:rsidRDefault="00785958">
      <w:pPr>
        <w:pStyle w:val="BodyText"/>
        <w:spacing w:line="259" w:lineRule="auto"/>
        <w:ind w:left="378" w:right="5059"/>
      </w:pPr>
      <w:r>
        <w:t>char line[MAX_LINE_LENGTH];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(fgets(line,</w:t>
      </w:r>
      <w:r>
        <w:rPr>
          <w:spacing w:val="-7"/>
        </w:rPr>
        <w:t xml:space="preserve"> </w:t>
      </w:r>
      <w:r>
        <w:t>sizeof(line),</w:t>
      </w:r>
      <w:r>
        <w:rPr>
          <w:spacing w:val="-4"/>
        </w:rPr>
        <w:t xml:space="preserve"> </w:t>
      </w:r>
      <w:r>
        <w:t>file))</w:t>
      </w:r>
      <w:r>
        <w:rPr>
          <w:spacing w:val="-3"/>
        </w:rPr>
        <w:t xml:space="preserve"> </w:t>
      </w:r>
      <w:r>
        <w:t>{</w:t>
      </w:r>
    </w:p>
    <w:p w14:paraId="592ADAB6" w14:textId="77777777" w:rsidR="00D31E22" w:rsidRDefault="00785958">
      <w:pPr>
        <w:pStyle w:val="BodyText"/>
        <w:spacing w:before="1" w:line="256" w:lineRule="auto"/>
        <w:ind w:left="938" w:right="5419" w:hanging="281"/>
      </w:pPr>
      <w:r>
        <w:t>if (strstr(line, pattern) != NULL) {</w:t>
      </w:r>
      <w:r>
        <w:rPr>
          <w:spacing w:val="-67"/>
        </w:rPr>
        <w:t xml:space="preserve"> </w:t>
      </w:r>
      <w:r>
        <w:t>printf("%s",</w:t>
      </w:r>
      <w:r>
        <w:rPr>
          <w:spacing w:val="-1"/>
        </w:rPr>
        <w:t xml:space="preserve"> </w:t>
      </w:r>
      <w:r>
        <w:t>line);</w:t>
      </w:r>
    </w:p>
    <w:p w14:paraId="5C155E8B" w14:textId="77777777" w:rsidR="00D31E22" w:rsidRDefault="00785958">
      <w:pPr>
        <w:pStyle w:val="BodyText"/>
        <w:spacing w:before="4"/>
        <w:ind w:left="657"/>
      </w:pPr>
      <w:r>
        <w:t>}</w:t>
      </w:r>
    </w:p>
    <w:p w14:paraId="3AD8DFF3" w14:textId="77777777" w:rsidR="00D31E22" w:rsidRDefault="00785958">
      <w:pPr>
        <w:pStyle w:val="BodyText"/>
        <w:spacing w:before="26"/>
        <w:ind w:left="378"/>
      </w:pPr>
      <w:r>
        <w:t>}</w:t>
      </w:r>
    </w:p>
    <w:p w14:paraId="2D1444DF" w14:textId="77777777" w:rsidR="00D31E22" w:rsidRDefault="00D31E22">
      <w:pPr>
        <w:pStyle w:val="BodyText"/>
        <w:spacing w:before="9"/>
        <w:rPr>
          <w:sz w:val="24"/>
        </w:rPr>
      </w:pPr>
    </w:p>
    <w:p w14:paraId="7DA2DF72" w14:textId="77777777" w:rsidR="00D31E22" w:rsidRDefault="00785958">
      <w:pPr>
        <w:pStyle w:val="BodyText"/>
        <w:spacing w:before="89"/>
        <w:ind w:left="378"/>
      </w:pPr>
      <w:r>
        <w:t>fclose(file);</w:t>
      </w:r>
    </w:p>
    <w:p w14:paraId="6C6320B5" w14:textId="77777777" w:rsidR="00D31E22" w:rsidRDefault="00785958">
      <w:pPr>
        <w:pStyle w:val="BodyText"/>
        <w:spacing w:before="24"/>
        <w:ind w:left="100"/>
      </w:pPr>
      <w:r>
        <w:t>}</w:t>
      </w:r>
    </w:p>
    <w:p w14:paraId="31EAA92E" w14:textId="77777777" w:rsidR="00D31E22" w:rsidRDefault="00D31E22">
      <w:pPr>
        <w:pStyle w:val="BodyText"/>
        <w:spacing w:before="9"/>
        <w:rPr>
          <w:sz w:val="24"/>
        </w:rPr>
      </w:pPr>
    </w:p>
    <w:p w14:paraId="12691312" w14:textId="77777777" w:rsidR="00D31E22" w:rsidRDefault="00785958">
      <w:pPr>
        <w:pStyle w:val="BodyText"/>
        <w:spacing w:before="89" w:line="259" w:lineRule="auto"/>
        <w:ind w:left="378" w:right="6170" w:hanging="279"/>
      </w:pPr>
      <w:r>
        <w:t>int</w:t>
      </w:r>
      <w:r>
        <w:rPr>
          <w:spacing w:val="-3"/>
        </w:rPr>
        <w:t xml:space="preserve"> </w:t>
      </w:r>
      <w:r>
        <w:t>main(int</w:t>
      </w:r>
      <w:r>
        <w:rPr>
          <w:spacing w:val="-3"/>
        </w:rPr>
        <w:t xml:space="preserve"> </w:t>
      </w:r>
      <w:r>
        <w:t>argc,</w:t>
      </w:r>
      <w:r>
        <w:rPr>
          <w:spacing w:val="-5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*argv[])</w:t>
      </w:r>
      <w:r>
        <w:rPr>
          <w:spacing w:val="-4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(argc != 3) {</w:t>
      </w:r>
    </w:p>
    <w:p w14:paraId="640D4658" w14:textId="77777777" w:rsidR="00D31E22" w:rsidRDefault="00785958">
      <w:pPr>
        <w:pStyle w:val="BodyText"/>
        <w:spacing w:line="259" w:lineRule="auto"/>
        <w:ind w:left="657" w:right="1939"/>
      </w:pPr>
      <w:r>
        <w:t>fprintf(stderr,</w:t>
      </w:r>
      <w:r>
        <w:rPr>
          <w:spacing w:val="-8"/>
        </w:rPr>
        <w:t xml:space="preserve"> </w:t>
      </w:r>
      <w:r>
        <w:t>"Usage:</w:t>
      </w:r>
      <w:r>
        <w:rPr>
          <w:spacing w:val="-7"/>
        </w:rPr>
        <w:t xml:space="preserve"> </w:t>
      </w:r>
      <w:r>
        <w:t>%s</w:t>
      </w:r>
      <w:r>
        <w:rPr>
          <w:spacing w:val="-6"/>
        </w:rPr>
        <w:t xml:space="preserve"> </w:t>
      </w:r>
      <w:r>
        <w:t>&lt;pattern&gt;</w:t>
      </w:r>
      <w:r>
        <w:rPr>
          <w:spacing w:val="-7"/>
        </w:rPr>
        <w:t xml:space="preserve"> </w:t>
      </w:r>
      <w:r>
        <w:t>&lt;filename&gt;\n",</w:t>
      </w:r>
      <w:r>
        <w:rPr>
          <w:spacing w:val="-7"/>
        </w:rPr>
        <w:t xml:space="preserve"> </w:t>
      </w:r>
      <w:r>
        <w:t>argv[0]);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6C508FA2" w14:textId="77777777" w:rsidR="00D31E22" w:rsidRDefault="00785958">
      <w:pPr>
        <w:pStyle w:val="BodyText"/>
        <w:spacing w:line="321" w:lineRule="exact"/>
        <w:ind w:left="378"/>
      </w:pPr>
      <w:r>
        <w:t>}</w:t>
      </w:r>
    </w:p>
    <w:p w14:paraId="69A328BE" w14:textId="77777777" w:rsidR="00D31E22" w:rsidRDefault="00D31E22">
      <w:pPr>
        <w:pStyle w:val="BodyText"/>
        <w:spacing w:before="3"/>
        <w:rPr>
          <w:sz w:val="32"/>
        </w:rPr>
      </w:pPr>
    </w:p>
    <w:p w14:paraId="335EFAA2" w14:textId="77777777" w:rsidR="00D31E22" w:rsidRDefault="00785958">
      <w:pPr>
        <w:pStyle w:val="BodyText"/>
        <w:spacing w:line="259" w:lineRule="auto"/>
        <w:ind w:left="378" w:right="5882"/>
      </w:pPr>
      <w:r>
        <w:t>const char *pattern = argv[1];</w:t>
      </w:r>
      <w:r>
        <w:rPr>
          <w:spacing w:val="1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t>*filename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argv[2];</w:t>
      </w:r>
    </w:p>
    <w:p w14:paraId="5DC1EB1F" w14:textId="77777777" w:rsidR="00D31E22" w:rsidRDefault="00D31E22">
      <w:pPr>
        <w:pStyle w:val="BodyText"/>
        <w:spacing w:before="4"/>
        <w:rPr>
          <w:sz w:val="30"/>
        </w:rPr>
      </w:pPr>
    </w:p>
    <w:p w14:paraId="7365EF08" w14:textId="77777777" w:rsidR="00D31E22" w:rsidRDefault="00785958">
      <w:pPr>
        <w:pStyle w:val="BodyText"/>
        <w:spacing w:before="1"/>
        <w:ind w:left="378"/>
      </w:pPr>
      <w:r>
        <w:t>searchFile(pattern,</w:t>
      </w:r>
      <w:r>
        <w:rPr>
          <w:spacing w:val="-9"/>
        </w:rPr>
        <w:t xml:space="preserve"> </w:t>
      </w:r>
      <w:r>
        <w:t>filename);</w:t>
      </w:r>
    </w:p>
    <w:p w14:paraId="288FFFE4" w14:textId="77777777" w:rsidR="00D31E22" w:rsidRDefault="00D31E22">
      <w:pPr>
        <w:pStyle w:val="BodyText"/>
        <w:spacing w:before="6"/>
        <w:rPr>
          <w:sz w:val="24"/>
        </w:rPr>
      </w:pPr>
    </w:p>
    <w:p w14:paraId="37589C94" w14:textId="77777777" w:rsidR="00D31E22" w:rsidRDefault="00785958">
      <w:pPr>
        <w:pStyle w:val="BodyText"/>
        <w:spacing w:before="89"/>
        <w:ind w:left="37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D7BAFEF" w14:textId="77777777" w:rsidR="00D31E22" w:rsidRDefault="00785958">
      <w:pPr>
        <w:pStyle w:val="BodyText"/>
        <w:spacing w:before="26"/>
        <w:ind w:left="100"/>
      </w:pPr>
      <w:r>
        <w:t>}</w:t>
      </w:r>
    </w:p>
    <w:p w14:paraId="6D193951" w14:textId="77777777" w:rsidR="00D31E22" w:rsidRDefault="00785958">
      <w:pPr>
        <w:spacing w:before="26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7BB8BBED" w14:textId="77777777" w:rsidR="00D31E22" w:rsidRDefault="00D31E22">
      <w:pPr>
        <w:rPr>
          <w:sz w:val="28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790E7BB0" w14:textId="77777777" w:rsidR="00D31E22" w:rsidRDefault="0078595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E5F367" wp14:editId="77B76907">
            <wp:extent cx="4525645" cy="936625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954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143C" w14:textId="77777777" w:rsidR="00D31E22" w:rsidRDefault="00785958">
      <w:pPr>
        <w:pStyle w:val="Heading1"/>
        <w:numPr>
          <w:ilvl w:val="0"/>
          <w:numId w:val="20"/>
        </w:numPr>
        <w:tabs>
          <w:tab w:val="left" w:pos="602"/>
        </w:tabs>
        <w:spacing w:before="21" w:line="259" w:lineRule="auto"/>
        <w:ind w:right="1829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Classical</w:t>
      </w:r>
      <w:r>
        <w:rPr>
          <w:spacing w:val="-7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Synchronization</w:t>
      </w:r>
      <w:r>
        <w:rPr>
          <w:spacing w:val="-2"/>
        </w:rPr>
        <w:t xml:space="preserve"> </w:t>
      </w:r>
      <w:r>
        <w:t>Problem</w:t>
      </w:r>
    </w:p>
    <w:p w14:paraId="53912108" w14:textId="77777777" w:rsidR="00D31E22" w:rsidRDefault="00D31E22">
      <w:pPr>
        <w:pStyle w:val="BodyText"/>
        <w:spacing w:before="8"/>
        <w:rPr>
          <w:b/>
          <w:sz w:val="34"/>
        </w:rPr>
      </w:pPr>
    </w:p>
    <w:p w14:paraId="01AD0494" w14:textId="77777777" w:rsidR="00D31E22" w:rsidRDefault="00785958">
      <w:pPr>
        <w:pStyle w:val="Heading2"/>
        <w:ind w:left="100"/>
      </w:pPr>
      <w:r>
        <w:t>PROGRAM:</w:t>
      </w:r>
    </w:p>
    <w:p w14:paraId="65955EFB" w14:textId="77777777" w:rsidR="00D31E22" w:rsidRDefault="00785958">
      <w:pPr>
        <w:pStyle w:val="BodyText"/>
        <w:spacing w:before="26" w:line="259" w:lineRule="auto"/>
        <w:ind w:left="100" w:right="7661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67"/>
        </w:rPr>
        <w:t xml:space="preserve"> </w:t>
      </w:r>
      <w:r>
        <w:t>int mutex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</w:p>
    <w:p w14:paraId="2E69AC63" w14:textId="77777777" w:rsidR="00D31E22" w:rsidRDefault="00785958">
      <w:pPr>
        <w:pStyle w:val="BodyText"/>
        <w:spacing w:line="321" w:lineRule="exact"/>
        <w:ind w:left="100"/>
        <w:jc w:val="both"/>
      </w:pPr>
      <w:r>
        <w:t>int</w:t>
      </w:r>
      <w:r>
        <w:rPr>
          <w:spacing w:val="-1"/>
        </w:rPr>
        <w:t xml:space="preserve"> </w:t>
      </w:r>
      <w:r>
        <w:t>full =</w:t>
      </w:r>
      <w:r>
        <w:rPr>
          <w:spacing w:val="-2"/>
        </w:rPr>
        <w:t xml:space="preserve"> </w:t>
      </w:r>
      <w:r>
        <w:t>0;</w:t>
      </w:r>
    </w:p>
    <w:p w14:paraId="27071D58" w14:textId="77777777" w:rsidR="00D31E22" w:rsidRDefault="00785958">
      <w:pPr>
        <w:pStyle w:val="BodyText"/>
        <w:spacing w:before="26" w:line="256" w:lineRule="auto"/>
        <w:ind w:left="100" w:right="7390"/>
      </w:pPr>
      <w:r>
        <w:t>int empty = 10, x = 0;</w:t>
      </w:r>
      <w:r>
        <w:rPr>
          <w:spacing w:val="-67"/>
        </w:rPr>
        <w:t xml:space="preserve"> </w:t>
      </w:r>
      <w:r>
        <w:t>void producer()</w:t>
      </w:r>
    </w:p>
    <w:p w14:paraId="56FD8877" w14:textId="77777777" w:rsidR="00D31E22" w:rsidRDefault="00785958">
      <w:pPr>
        <w:pStyle w:val="BodyText"/>
        <w:spacing w:before="5"/>
        <w:ind w:left="100"/>
      </w:pPr>
      <w:r>
        <w:t>{</w:t>
      </w:r>
    </w:p>
    <w:p w14:paraId="576932B8" w14:textId="77777777" w:rsidR="00D31E22" w:rsidRDefault="00785958">
      <w:pPr>
        <w:pStyle w:val="BodyText"/>
        <w:spacing w:before="26"/>
        <w:ind w:left="378"/>
      </w:pPr>
      <w:r>
        <w:t>--mutex;</w:t>
      </w:r>
    </w:p>
    <w:p w14:paraId="79CB8F7D" w14:textId="77777777" w:rsidR="00D31E22" w:rsidRDefault="00785958">
      <w:pPr>
        <w:pStyle w:val="BodyText"/>
        <w:spacing w:before="26"/>
        <w:ind w:left="378"/>
      </w:pPr>
      <w:r>
        <w:t>++full;</w:t>
      </w:r>
    </w:p>
    <w:p w14:paraId="114C95AA" w14:textId="77777777" w:rsidR="00D31E22" w:rsidRDefault="00785958">
      <w:pPr>
        <w:pStyle w:val="BodyText"/>
        <w:spacing w:before="23" w:line="259" w:lineRule="auto"/>
        <w:ind w:left="378" w:right="8587"/>
      </w:pPr>
      <w:r>
        <w:t>--empty;</w:t>
      </w:r>
      <w:r>
        <w:rPr>
          <w:spacing w:val="-67"/>
        </w:rPr>
        <w:t xml:space="preserve"> </w:t>
      </w:r>
      <w:r>
        <w:t>x++;</w:t>
      </w:r>
    </w:p>
    <w:p w14:paraId="421659EC" w14:textId="77777777" w:rsidR="00D31E22" w:rsidRDefault="00785958">
      <w:pPr>
        <w:pStyle w:val="BodyText"/>
        <w:spacing w:before="1" w:line="259" w:lineRule="auto"/>
        <w:ind w:left="868" w:right="6298" w:hanging="490"/>
      </w:pPr>
      <w:r>
        <w:t>printf("\nProducer produces"</w:t>
      </w:r>
      <w:r>
        <w:rPr>
          <w:spacing w:val="-67"/>
        </w:rPr>
        <w:t xml:space="preserve"> </w:t>
      </w:r>
      <w:r>
        <w:t>"item</w:t>
      </w:r>
      <w:r>
        <w:rPr>
          <w:spacing w:val="-1"/>
        </w:rPr>
        <w:t xml:space="preserve"> </w:t>
      </w:r>
      <w:r>
        <w:t>%d",</w:t>
      </w:r>
    </w:p>
    <w:p w14:paraId="6E84914B" w14:textId="77777777" w:rsidR="00D31E22" w:rsidRDefault="00785958">
      <w:pPr>
        <w:pStyle w:val="BodyText"/>
        <w:spacing w:before="1"/>
        <w:ind w:left="868"/>
      </w:pPr>
      <w:r>
        <w:t>x);</w:t>
      </w:r>
    </w:p>
    <w:p w14:paraId="6EC6CCED" w14:textId="77777777" w:rsidR="00D31E22" w:rsidRDefault="00785958">
      <w:pPr>
        <w:pStyle w:val="BodyText"/>
        <w:spacing w:before="23"/>
        <w:ind w:left="378"/>
      </w:pPr>
      <w:r>
        <w:t>++mutex;</w:t>
      </w:r>
    </w:p>
    <w:p w14:paraId="5BB0827A" w14:textId="77777777" w:rsidR="00D31E22" w:rsidRDefault="00785958">
      <w:pPr>
        <w:pStyle w:val="BodyText"/>
        <w:spacing w:before="26"/>
        <w:ind w:left="100"/>
      </w:pPr>
      <w:r>
        <w:t>}</w:t>
      </w:r>
    </w:p>
    <w:p w14:paraId="1D8A6F32" w14:textId="77777777" w:rsidR="00D31E22" w:rsidRDefault="00785958">
      <w:pPr>
        <w:pStyle w:val="BodyText"/>
        <w:spacing w:before="26"/>
        <w:ind w:left="100"/>
      </w:pPr>
      <w:r>
        <w:t>void</w:t>
      </w:r>
      <w:r>
        <w:rPr>
          <w:spacing w:val="-2"/>
        </w:rPr>
        <w:t xml:space="preserve"> </w:t>
      </w:r>
      <w:r>
        <w:t>consumer()</w:t>
      </w:r>
    </w:p>
    <w:p w14:paraId="62D881B7" w14:textId="77777777" w:rsidR="00D31E22" w:rsidRDefault="00785958">
      <w:pPr>
        <w:pStyle w:val="BodyText"/>
        <w:spacing w:before="26"/>
        <w:ind w:left="100"/>
      </w:pPr>
      <w:r>
        <w:t>{</w:t>
      </w:r>
    </w:p>
    <w:p w14:paraId="26F53E4C" w14:textId="77777777" w:rsidR="00D31E22" w:rsidRDefault="00785958">
      <w:pPr>
        <w:pStyle w:val="BodyText"/>
        <w:spacing w:before="24"/>
        <w:ind w:left="378"/>
      </w:pPr>
      <w:r>
        <w:t>--mutex;</w:t>
      </w:r>
    </w:p>
    <w:p w14:paraId="2963A3E8" w14:textId="77777777" w:rsidR="00D31E22" w:rsidRDefault="00785958">
      <w:pPr>
        <w:pStyle w:val="BodyText"/>
        <w:spacing w:before="26"/>
        <w:ind w:left="378"/>
      </w:pPr>
      <w:r>
        <w:t>--full;</w:t>
      </w:r>
    </w:p>
    <w:p w14:paraId="6E93BAE5" w14:textId="77777777" w:rsidR="00D31E22" w:rsidRDefault="00785958">
      <w:pPr>
        <w:pStyle w:val="BodyText"/>
        <w:spacing w:before="26"/>
        <w:ind w:left="378"/>
      </w:pPr>
      <w:r>
        <w:t>++empty;</w:t>
      </w:r>
    </w:p>
    <w:p w14:paraId="3475C533" w14:textId="77777777" w:rsidR="00D31E22" w:rsidRDefault="00785958">
      <w:pPr>
        <w:pStyle w:val="BodyText"/>
        <w:spacing w:before="26" w:line="259" w:lineRule="auto"/>
        <w:ind w:left="868" w:right="5994" w:hanging="490"/>
      </w:pPr>
      <w:r>
        <w:t>printf("\nConsumer consumes "</w:t>
      </w:r>
      <w:r>
        <w:rPr>
          <w:spacing w:val="-67"/>
        </w:rPr>
        <w:t xml:space="preserve"> </w:t>
      </w:r>
      <w:r>
        <w:t>"item</w:t>
      </w:r>
      <w:r>
        <w:rPr>
          <w:spacing w:val="-1"/>
        </w:rPr>
        <w:t xml:space="preserve"> </w:t>
      </w:r>
      <w:r>
        <w:t>%d",</w:t>
      </w:r>
    </w:p>
    <w:p w14:paraId="251AFF7C" w14:textId="77777777" w:rsidR="00D31E22" w:rsidRDefault="00785958">
      <w:pPr>
        <w:pStyle w:val="BodyText"/>
        <w:spacing w:line="321" w:lineRule="exact"/>
        <w:ind w:left="868"/>
      </w:pPr>
      <w:r>
        <w:t>x);</w:t>
      </w:r>
    </w:p>
    <w:p w14:paraId="17C7F63D" w14:textId="77777777" w:rsidR="00D31E22" w:rsidRDefault="00785958">
      <w:pPr>
        <w:pStyle w:val="BodyText"/>
        <w:spacing w:before="26"/>
        <w:ind w:left="378"/>
      </w:pPr>
      <w:r>
        <w:t>x--;</w:t>
      </w:r>
    </w:p>
    <w:p w14:paraId="6D3E52DB" w14:textId="77777777" w:rsidR="00D31E22" w:rsidRDefault="00785958">
      <w:pPr>
        <w:pStyle w:val="BodyText"/>
        <w:spacing w:before="26"/>
        <w:ind w:left="378"/>
      </w:pPr>
      <w:r>
        <w:t>++mutex;</w:t>
      </w:r>
    </w:p>
    <w:p w14:paraId="0AFD8D74" w14:textId="77777777" w:rsidR="00D31E22" w:rsidRDefault="00785958">
      <w:pPr>
        <w:pStyle w:val="BodyText"/>
        <w:spacing w:before="26"/>
        <w:ind w:left="100"/>
      </w:pPr>
      <w:r>
        <w:t>}</w:t>
      </w:r>
    </w:p>
    <w:p w14:paraId="3C285237" w14:textId="77777777" w:rsidR="00D31E22" w:rsidRDefault="00785958">
      <w:pPr>
        <w:pStyle w:val="BodyText"/>
        <w:spacing w:before="24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71E6CEDC" w14:textId="77777777" w:rsidR="00D31E22" w:rsidRDefault="00785958">
      <w:pPr>
        <w:pStyle w:val="BodyText"/>
        <w:spacing w:before="26"/>
        <w:ind w:left="100"/>
      </w:pPr>
      <w:r>
        <w:t>{</w:t>
      </w:r>
    </w:p>
    <w:p w14:paraId="3E9AC7AE" w14:textId="77777777" w:rsidR="00D31E22" w:rsidRDefault="00785958">
      <w:pPr>
        <w:pStyle w:val="BodyText"/>
        <w:spacing w:before="26"/>
        <w:ind w:left="378"/>
      </w:pPr>
      <w:r>
        <w:t>int</w:t>
      </w:r>
      <w:r>
        <w:rPr>
          <w:spacing w:val="-2"/>
        </w:rPr>
        <w:t xml:space="preserve"> </w:t>
      </w:r>
      <w:r>
        <w:t>n, i;</w:t>
      </w:r>
    </w:p>
    <w:p w14:paraId="52EB3E7E" w14:textId="77777777" w:rsidR="00D31E22" w:rsidRDefault="00785958">
      <w:pPr>
        <w:pStyle w:val="BodyText"/>
        <w:spacing w:before="26"/>
        <w:ind w:left="378"/>
      </w:pPr>
      <w:r>
        <w:t>printf("\n1.</w:t>
      </w:r>
      <w:r>
        <w:rPr>
          <w:spacing w:val="-4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Producer"</w:t>
      </w:r>
    </w:p>
    <w:p w14:paraId="25C95146" w14:textId="77777777" w:rsidR="00D31E22" w:rsidRDefault="00D31E22">
      <w:pPr>
        <w:sectPr w:rsidR="00D31E22">
          <w:pgSz w:w="11910" w:h="16840"/>
          <w:pgMar w:top="1420" w:right="620" w:bottom="280" w:left="1340" w:header="720" w:footer="720" w:gutter="0"/>
          <w:cols w:space="720"/>
        </w:sectPr>
      </w:pPr>
    </w:p>
    <w:p w14:paraId="373FBAAE" w14:textId="77777777" w:rsidR="00D31E22" w:rsidRDefault="00785958">
      <w:pPr>
        <w:pStyle w:val="BodyText"/>
        <w:spacing w:before="62" w:line="259" w:lineRule="auto"/>
        <w:ind w:left="868" w:right="5916"/>
      </w:pPr>
      <w:r>
        <w:lastRenderedPageBreak/>
        <w:t xml:space="preserve">"\n2. Press 2 for </w:t>
      </w:r>
      <w:r>
        <w:t>Consumer"</w:t>
      </w:r>
      <w:r>
        <w:rPr>
          <w:spacing w:val="-67"/>
        </w:rPr>
        <w:t xml:space="preserve"> </w:t>
      </w:r>
      <w:r>
        <w:t>"\n3.</w:t>
      </w:r>
      <w:r>
        <w:rPr>
          <w:spacing w:val="-2"/>
        </w:rPr>
        <w:t xml:space="preserve"> </w:t>
      </w:r>
      <w:r>
        <w:t>Press 3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Exit");</w:t>
      </w:r>
    </w:p>
    <w:p w14:paraId="22E96D4B" w14:textId="77777777" w:rsidR="00D31E22" w:rsidRDefault="00785958">
      <w:pPr>
        <w:pStyle w:val="BodyText"/>
        <w:spacing w:line="256" w:lineRule="auto"/>
        <w:ind w:left="378" w:right="7223" w:hanging="279"/>
      </w:pPr>
      <w:r>
        <w:t>#pragma omp critical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i++)</w:t>
      </w:r>
    </w:p>
    <w:p w14:paraId="7012A60B" w14:textId="77777777" w:rsidR="00D31E22" w:rsidRDefault="00785958">
      <w:pPr>
        <w:pStyle w:val="BodyText"/>
        <w:spacing w:before="5"/>
        <w:ind w:left="820"/>
      </w:pPr>
      <w:r>
        <w:t>{</w:t>
      </w:r>
    </w:p>
    <w:p w14:paraId="1678DEFF" w14:textId="77777777" w:rsidR="00D31E22" w:rsidRDefault="00785958">
      <w:pPr>
        <w:pStyle w:val="BodyText"/>
        <w:spacing w:before="26" w:line="259" w:lineRule="auto"/>
        <w:ind w:left="657" w:right="5872"/>
      </w:pPr>
      <w:r>
        <w:t>printf("\nEnter your choice:");</w:t>
      </w:r>
      <w:r>
        <w:rPr>
          <w:spacing w:val="-6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14:paraId="360F9ECD" w14:textId="77777777" w:rsidR="00D31E22" w:rsidRDefault="00785958">
      <w:pPr>
        <w:pStyle w:val="BodyText"/>
        <w:spacing w:line="259" w:lineRule="auto"/>
        <w:ind w:left="657" w:right="7941"/>
      </w:pPr>
      <w:r>
        <w:t>switch (n) {</w:t>
      </w:r>
      <w:r>
        <w:rPr>
          <w:spacing w:val="-67"/>
        </w:rPr>
        <w:t xml:space="preserve"> </w:t>
      </w:r>
      <w:r>
        <w:t>case 1:</w:t>
      </w:r>
    </w:p>
    <w:p w14:paraId="104BE0DD" w14:textId="77777777" w:rsidR="00D31E22" w:rsidRDefault="00785958">
      <w:pPr>
        <w:pStyle w:val="BodyText"/>
        <w:ind w:left="938"/>
      </w:pPr>
      <w:r>
        <w:t>if</w:t>
      </w:r>
      <w:r>
        <w:rPr>
          <w:spacing w:val="1"/>
        </w:rPr>
        <w:t xml:space="preserve"> </w:t>
      </w:r>
      <w:r>
        <w:t>((mutex</w:t>
      </w:r>
      <w:r>
        <w:rPr>
          <w:spacing w:val="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</w:t>
      </w:r>
    </w:p>
    <w:p w14:paraId="49FE2F37" w14:textId="77777777" w:rsidR="00D31E22" w:rsidRDefault="00785958">
      <w:pPr>
        <w:pStyle w:val="BodyText"/>
        <w:spacing w:before="25" w:line="259" w:lineRule="auto"/>
        <w:ind w:left="1218" w:right="6491"/>
      </w:pPr>
      <w:r>
        <w:t>&amp;&amp; (empty != 0)) {</w:t>
      </w:r>
      <w:r>
        <w:rPr>
          <w:spacing w:val="-67"/>
        </w:rPr>
        <w:t xml:space="preserve"> </w:t>
      </w:r>
      <w:r>
        <w:t>producer();</w:t>
      </w:r>
    </w:p>
    <w:p w14:paraId="37661BE9" w14:textId="77777777" w:rsidR="00D31E22" w:rsidRDefault="00785958">
      <w:pPr>
        <w:pStyle w:val="BodyText"/>
        <w:spacing w:line="321" w:lineRule="exact"/>
        <w:ind w:left="938"/>
      </w:pPr>
      <w:r>
        <w:t>}</w:t>
      </w:r>
    </w:p>
    <w:p w14:paraId="634985B2" w14:textId="77777777" w:rsidR="00D31E22" w:rsidRDefault="00785958">
      <w:pPr>
        <w:pStyle w:val="BodyText"/>
        <w:spacing w:before="26"/>
        <w:ind w:left="938"/>
      </w:pPr>
      <w:r>
        <w:t>else</w:t>
      </w:r>
    </w:p>
    <w:p w14:paraId="169AE584" w14:textId="77777777" w:rsidR="00D31E22" w:rsidRDefault="00785958">
      <w:pPr>
        <w:pStyle w:val="BodyText"/>
        <w:spacing w:before="26"/>
        <w:ind w:left="2260"/>
      </w:pPr>
      <w:r>
        <w:t>{</w:t>
      </w:r>
    </w:p>
    <w:p w14:paraId="4F63C95A" w14:textId="77777777" w:rsidR="00D31E22" w:rsidRDefault="00785958">
      <w:pPr>
        <w:pStyle w:val="BodyText"/>
        <w:spacing w:before="26"/>
        <w:ind w:left="1218"/>
      </w:pPr>
      <w:r>
        <w:t>printf("Buffer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full!");</w:t>
      </w:r>
    </w:p>
    <w:p w14:paraId="423057B7" w14:textId="77777777" w:rsidR="00D31E22" w:rsidRDefault="00785958">
      <w:pPr>
        <w:pStyle w:val="BodyText"/>
        <w:spacing w:before="23"/>
        <w:ind w:left="938"/>
      </w:pPr>
      <w:r>
        <w:t>}</w:t>
      </w:r>
    </w:p>
    <w:p w14:paraId="53A1CF09" w14:textId="77777777" w:rsidR="00D31E22" w:rsidRDefault="00785958">
      <w:pPr>
        <w:pStyle w:val="BodyText"/>
        <w:spacing w:before="26" w:line="259" w:lineRule="auto"/>
        <w:ind w:left="657" w:right="8293" w:firstLine="280"/>
      </w:pPr>
      <w:r>
        <w:t>break;</w:t>
      </w:r>
      <w:r>
        <w:rPr>
          <w:spacing w:val="-67"/>
        </w:rPr>
        <w:t xml:space="preserve"> </w:t>
      </w:r>
      <w:r>
        <w:t>case 2:</w:t>
      </w:r>
    </w:p>
    <w:p w14:paraId="01907805" w14:textId="77777777" w:rsidR="00D31E22" w:rsidRDefault="00785958">
      <w:pPr>
        <w:pStyle w:val="BodyText"/>
        <w:spacing w:before="1" w:line="259" w:lineRule="auto"/>
        <w:ind w:left="1218" w:right="6802" w:hanging="281"/>
      </w:pPr>
      <w:r>
        <w:t>if ((mutex == 1)</w:t>
      </w:r>
      <w:r>
        <w:rPr>
          <w:spacing w:val="1"/>
        </w:rPr>
        <w:t xml:space="preserve"> </w:t>
      </w:r>
      <w:r>
        <w:t>&amp;&amp; (full != 0)) {</w:t>
      </w:r>
      <w:r>
        <w:rPr>
          <w:spacing w:val="-67"/>
        </w:rPr>
        <w:t xml:space="preserve"> </w:t>
      </w:r>
      <w:r>
        <w:t>consumer();</w:t>
      </w:r>
    </w:p>
    <w:p w14:paraId="1E5912F0" w14:textId="77777777" w:rsidR="00D31E22" w:rsidRDefault="00785958">
      <w:pPr>
        <w:pStyle w:val="BodyText"/>
        <w:spacing w:line="321" w:lineRule="exact"/>
        <w:ind w:left="938"/>
      </w:pPr>
      <w:r>
        <w:t>}</w:t>
      </w:r>
    </w:p>
    <w:p w14:paraId="5A3840BA" w14:textId="77777777" w:rsidR="00D31E22" w:rsidRDefault="00785958">
      <w:pPr>
        <w:pStyle w:val="BodyText"/>
        <w:spacing w:before="26"/>
        <w:ind w:left="938"/>
      </w:pPr>
      <w:r>
        <w:t>else {</w:t>
      </w:r>
    </w:p>
    <w:p w14:paraId="3B18061C" w14:textId="77777777" w:rsidR="00D31E22" w:rsidRDefault="00785958">
      <w:pPr>
        <w:pStyle w:val="BodyText"/>
        <w:spacing w:before="26"/>
        <w:ind w:left="1218"/>
      </w:pPr>
      <w:r>
        <w:t>printf("Buffer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empty!");</w:t>
      </w:r>
    </w:p>
    <w:p w14:paraId="23AF3CEF" w14:textId="77777777" w:rsidR="00D31E22" w:rsidRDefault="00785958">
      <w:pPr>
        <w:pStyle w:val="BodyText"/>
        <w:spacing w:before="23"/>
        <w:ind w:left="938"/>
      </w:pPr>
      <w:r>
        <w:t>}</w:t>
      </w:r>
    </w:p>
    <w:p w14:paraId="14C171B9" w14:textId="77777777" w:rsidR="00D31E22" w:rsidRDefault="00785958">
      <w:pPr>
        <w:pStyle w:val="BodyText"/>
        <w:spacing w:before="26"/>
        <w:ind w:left="938"/>
      </w:pPr>
      <w:r>
        <w:t>break;</w:t>
      </w:r>
    </w:p>
    <w:p w14:paraId="5C3471F7" w14:textId="77777777" w:rsidR="00D31E22" w:rsidRDefault="00D31E22">
      <w:pPr>
        <w:pStyle w:val="BodyText"/>
        <w:spacing w:before="6"/>
        <w:rPr>
          <w:sz w:val="32"/>
        </w:rPr>
      </w:pPr>
    </w:p>
    <w:p w14:paraId="6304ED91" w14:textId="77777777" w:rsidR="00D31E22" w:rsidRDefault="00785958">
      <w:pPr>
        <w:pStyle w:val="BodyText"/>
        <w:ind w:left="657"/>
      </w:pPr>
      <w:r>
        <w:t>case</w:t>
      </w:r>
      <w:r>
        <w:rPr>
          <w:spacing w:val="1"/>
        </w:rPr>
        <w:t xml:space="preserve"> </w:t>
      </w:r>
      <w:r>
        <w:t>3:</w:t>
      </w:r>
    </w:p>
    <w:p w14:paraId="4F1AAF8A" w14:textId="77777777" w:rsidR="00D31E22" w:rsidRDefault="00785958">
      <w:pPr>
        <w:pStyle w:val="BodyText"/>
        <w:spacing w:before="24" w:line="259" w:lineRule="auto"/>
        <w:ind w:left="938" w:right="8167"/>
      </w:pPr>
      <w:r>
        <w:t>exit(0);</w:t>
      </w:r>
      <w:r>
        <w:rPr>
          <w:spacing w:val="-67"/>
        </w:rPr>
        <w:t xml:space="preserve"> </w:t>
      </w:r>
      <w:r>
        <w:t>break;</w:t>
      </w:r>
    </w:p>
    <w:p w14:paraId="4DCD0F22" w14:textId="77777777" w:rsidR="00D31E22" w:rsidRDefault="00785958">
      <w:pPr>
        <w:pStyle w:val="BodyText"/>
        <w:spacing w:before="1"/>
        <w:ind w:left="657"/>
      </w:pPr>
      <w:r>
        <w:t>}</w:t>
      </w:r>
    </w:p>
    <w:p w14:paraId="4ECA6890" w14:textId="77777777" w:rsidR="00D31E22" w:rsidRDefault="00785958">
      <w:pPr>
        <w:pStyle w:val="BodyText"/>
        <w:spacing w:before="26"/>
        <w:ind w:left="378"/>
      </w:pPr>
      <w:r>
        <w:t>}</w:t>
      </w:r>
    </w:p>
    <w:p w14:paraId="461A34A7" w14:textId="77777777" w:rsidR="00D31E22" w:rsidRDefault="00785958">
      <w:pPr>
        <w:pStyle w:val="BodyText"/>
        <w:spacing w:before="26"/>
        <w:ind w:left="100"/>
      </w:pPr>
      <w:r>
        <w:t>}</w:t>
      </w:r>
    </w:p>
    <w:p w14:paraId="7662CA6C" w14:textId="77777777" w:rsidR="00D31E22" w:rsidRDefault="00785958">
      <w:pPr>
        <w:spacing w:before="24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46FC96AE" w14:textId="77777777" w:rsidR="00D31E22" w:rsidRDefault="00D31E22">
      <w:pPr>
        <w:rPr>
          <w:sz w:val="28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632D7E61" w14:textId="77777777" w:rsidR="00D31E22" w:rsidRDefault="0078595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45395A" wp14:editId="44B6010B">
            <wp:extent cx="3839210" cy="3368040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9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387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4207" w14:textId="77777777" w:rsidR="00D31E22" w:rsidRDefault="00785958">
      <w:pPr>
        <w:pStyle w:val="Heading1"/>
        <w:numPr>
          <w:ilvl w:val="0"/>
          <w:numId w:val="21"/>
        </w:numPr>
        <w:tabs>
          <w:tab w:val="left" w:pos="576"/>
        </w:tabs>
        <w:spacing w:before="31" w:line="259" w:lineRule="auto"/>
        <w:ind w:right="865" w:firstLine="0"/>
        <w:jc w:val="left"/>
      </w:pPr>
      <w:r>
        <w:t>Write</w:t>
      </w:r>
      <w:r>
        <w:rPr>
          <w:spacing w:val="-8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thread</w:t>
      </w:r>
      <w:r>
        <w:rPr>
          <w:spacing w:val="-7"/>
        </w:rPr>
        <w:t xml:space="preserve"> </w:t>
      </w:r>
      <w:r>
        <w:t>related</w:t>
      </w:r>
      <w:r>
        <w:rPr>
          <w:spacing w:val="-77"/>
        </w:rPr>
        <w:t xml:space="preserve"> </w:t>
      </w:r>
      <w:r>
        <w:t>concepts.</w:t>
      </w:r>
    </w:p>
    <w:p w14:paraId="7F2FEADE" w14:textId="77777777" w:rsidR="00D31E22" w:rsidRDefault="00785958">
      <w:pPr>
        <w:pStyle w:val="Heading2"/>
        <w:spacing w:before="1"/>
        <w:ind w:left="100"/>
      </w:pPr>
      <w:r>
        <w:t>PROGRAM:</w:t>
      </w:r>
    </w:p>
    <w:p w14:paraId="6C524F2A" w14:textId="77777777" w:rsidR="00D31E22" w:rsidRDefault="00785958">
      <w:pPr>
        <w:pStyle w:val="BodyText"/>
        <w:spacing w:before="26" w:line="259" w:lineRule="auto"/>
        <w:ind w:left="100" w:right="7386"/>
      </w:pPr>
      <w:r>
        <w:t xml:space="preserve">#include </w:t>
      </w:r>
      <w:r>
        <w:t>&lt;pthread.h&gt;</w:t>
      </w:r>
      <w:r>
        <w:rPr>
          <w:spacing w:val="-67"/>
        </w:rPr>
        <w:t xml:space="preserve"> </w:t>
      </w: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void*</w:t>
      </w:r>
      <w:r>
        <w:rPr>
          <w:spacing w:val="-7"/>
        </w:rPr>
        <w:t xml:space="preserve"> </w:t>
      </w:r>
      <w:r>
        <w:t>func(void*</w:t>
      </w:r>
      <w:r>
        <w:rPr>
          <w:spacing w:val="-7"/>
        </w:rPr>
        <w:t xml:space="preserve"> </w:t>
      </w:r>
      <w:r>
        <w:t>arg)</w:t>
      </w:r>
    </w:p>
    <w:p w14:paraId="2CB3FCAA" w14:textId="77777777" w:rsidR="00D31E22" w:rsidRDefault="00785958">
      <w:pPr>
        <w:pStyle w:val="BodyText"/>
        <w:spacing w:line="321" w:lineRule="exact"/>
        <w:ind w:left="100"/>
      </w:pPr>
      <w:r>
        <w:t>{</w:t>
      </w:r>
    </w:p>
    <w:p w14:paraId="0FF0C9B9" w14:textId="77777777" w:rsidR="00D31E22" w:rsidRDefault="00785958">
      <w:pPr>
        <w:pStyle w:val="BodyText"/>
        <w:spacing w:before="26" w:line="259" w:lineRule="auto"/>
        <w:ind w:left="820" w:right="4659"/>
      </w:pPr>
      <w:r>
        <w:rPr>
          <w:spacing w:val="-1"/>
        </w:rPr>
        <w:t>pthread_detach(pthread_self());</w:t>
      </w:r>
      <w:r>
        <w:rPr>
          <w:spacing w:val="-67"/>
        </w:rPr>
        <w:t xml:space="preserve"> </w:t>
      </w:r>
      <w:r>
        <w:t>printf("Inside the thread\n");</w:t>
      </w:r>
      <w:r>
        <w:rPr>
          <w:spacing w:val="1"/>
        </w:rPr>
        <w:t xml:space="preserve"> </w:t>
      </w:r>
      <w:r>
        <w:t>pthread_exit(NULL);</w:t>
      </w:r>
    </w:p>
    <w:p w14:paraId="23776805" w14:textId="77777777" w:rsidR="00D31E22" w:rsidRDefault="00785958">
      <w:pPr>
        <w:pStyle w:val="BodyText"/>
        <w:spacing w:line="320" w:lineRule="exact"/>
        <w:ind w:left="100"/>
      </w:pPr>
      <w:r>
        <w:t>}</w:t>
      </w:r>
    </w:p>
    <w:p w14:paraId="36DE48EE" w14:textId="77777777" w:rsidR="00D31E22" w:rsidRDefault="00785958">
      <w:pPr>
        <w:pStyle w:val="BodyText"/>
        <w:spacing w:before="26"/>
        <w:ind w:left="100"/>
      </w:pPr>
      <w:r>
        <w:t>void</w:t>
      </w:r>
      <w:r>
        <w:rPr>
          <w:spacing w:val="-1"/>
        </w:rPr>
        <w:t xml:space="preserve"> </w:t>
      </w:r>
      <w:r>
        <w:t>fun()</w:t>
      </w:r>
    </w:p>
    <w:p w14:paraId="08A0A662" w14:textId="77777777" w:rsidR="00D31E22" w:rsidRDefault="00785958">
      <w:pPr>
        <w:pStyle w:val="BodyText"/>
        <w:spacing w:before="26"/>
        <w:ind w:left="100"/>
      </w:pPr>
      <w:r>
        <w:t>{</w:t>
      </w:r>
    </w:p>
    <w:p w14:paraId="161BC1DD" w14:textId="77777777" w:rsidR="00D31E22" w:rsidRDefault="00785958">
      <w:pPr>
        <w:pStyle w:val="BodyText"/>
        <w:spacing w:before="23"/>
        <w:ind w:left="820"/>
      </w:pPr>
      <w:r>
        <w:t>pthread_t</w:t>
      </w:r>
      <w:r>
        <w:rPr>
          <w:spacing w:val="-5"/>
        </w:rPr>
        <w:t xml:space="preserve"> </w:t>
      </w:r>
      <w:r>
        <w:t>ptid;</w:t>
      </w:r>
    </w:p>
    <w:p w14:paraId="41E900F8" w14:textId="77777777" w:rsidR="00D31E22" w:rsidRDefault="00785958">
      <w:pPr>
        <w:pStyle w:val="BodyText"/>
        <w:spacing w:before="26" w:line="259" w:lineRule="auto"/>
        <w:ind w:left="820" w:right="3916"/>
      </w:pPr>
      <w:r>
        <w:t>pthread_create(&amp;ptid, NULL, &amp;func, NULL);</w:t>
      </w:r>
      <w:r>
        <w:rPr>
          <w:spacing w:val="-67"/>
        </w:rPr>
        <w:t xml:space="preserve"> </w:t>
      </w:r>
      <w:r>
        <w:t>printf("This line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printed"</w:t>
      </w:r>
    </w:p>
    <w:p w14:paraId="22D70116" w14:textId="77777777" w:rsidR="00D31E22" w:rsidRDefault="00785958">
      <w:pPr>
        <w:pStyle w:val="BodyText"/>
        <w:spacing w:before="2" w:line="256" w:lineRule="auto"/>
        <w:ind w:left="820" w:right="4659" w:firstLine="720"/>
      </w:pPr>
      <w:r>
        <w:t>" before thread terminates\n");</w:t>
      </w:r>
      <w:r>
        <w:rPr>
          <w:spacing w:val="1"/>
        </w:rPr>
        <w:t xml:space="preserve"> </w:t>
      </w:r>
      <w:r>
        <w:t>if(pthread_equal(ptid,</w:t>
      </w:r>
      <w:r>
        <w:rPr>
          <w:spacing w:val="-17"/>
        </w:rPr>
        <w:t xml:space="preserve"> </w:t>
      </w:r>
      <w:r>
        <w:t>pthread_self()))</w:t>
      </w:r>
    </w:p>
    <w:p w14:paraId="2D517E69" w14:textId="77777777" w:rsidR="00D31E22" w:rsidRDefault="00785958">
      <w:pPr>
        <w:pStyle w:val="BodyText"/>
        <w:spacing w:before="4"/>
        <w:ind w:left="820"/>
      </w:pPr>
      <w:r>
        <w:t>{</w:t>
      </w:r>
    </w:p>
    <w:p w14:paraId="2A6B5EAF" w14:textId="77777777" w:rsidR="00D31E22" w:rsidRDefault="00785958">
      <w:pPr>
        <w:pStyle w:val="BodyText"/>
        <w:spacing w:before="26"/>
        <w:ind w:left="1098"/>
      </w:pPr>
      <w:r>
        <w:t>printf("Threads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equal\n");</w:t>
      </w:r>
    </w:p>
    <w:p w14:paraId="741C1F8F" w14:textId="77777777" w:rsidR="00D31E22" w:rsidRDefault="00785958">
      <w:pPr>
        <w:pStyle w:val="BodyText"/>
        <w:spacing w:before="26"/>
        <w:ind w:left="820"/>
      </w:pPr>
      <w:r>
        <w:t>}</w:t>
      </w:r>
    </w:p>
    <w:p w14:paraId="75F3B5CB" w14:textId="77777777" w:rsidR="00D31E22" w:rsidRDefault="00D31E22">
      <w:pPr>
        <w:pStyle w:val="BodyText"/>
        <w:spacing w:before="7"/>
        <w:rPr>
          <w:sz w:val="24"/>
        </w:rPr>
      </w:pPr>
    </w:p>
    <w:p w14:paraId="21922EE6" w14:textId="77777777" w:rsidR="00D31E22" w:rsidRDefault="00785958">
      <w:pPr>
        <w:pStyle w:val="BodyText"/>
        <w:spacing w:before="89"/>
        <w:ind w:left="820"/>
      </w:pPr>
      <w:r>
        <w:t>else</w:t>
      </w:r>
    </w:p>
    <w:p w14:paraId="001DF4AA" w14:textId="77777777" w:rsidR="00D31E22" w:rsidRDefault="00D31E22">
      <w:pPr>
        <w:sectPr w:rsidR="00D31E22">
          <w:pgSz w:w="11910" w:h="16840"/>
          <w:pgMar w:top="1420" w:right="620" w:bottom="280" w:left="1340" w:header="720" w:footer="720" w:gutter="0"/>
          <w:cols w:space="720"/>
        </w:sectPr>
      </w:pPr>
    </w:p>
    <w:p w14:paraId="183FDFB3" w14:textId="77777777" w:rsidR="00D31E22" w:rsidRDefault="00785958">
      <w:pPr>
        <w:pStyle w:val="BodyText"/>
        <w:spacing w:before="62" w:line="259" w:lineRule="auto"/>
        <w:ind w:left="820" w:right="4639" w:firstLine="720"/>
      </w:pPr>
      <w:r>
        <w:lastRenderedPageBreak/>
        <w:t>printf("Threads are not equal\n");</w:t>
      </w:r>
      <w:r>
        <w:rPr>
          <w:spacing w:val="-67"/>
        </w:rPr>
        <w:t xml:space="preserve"> </w:t>
      </w:r>
      <w:r>
        <w:t>pthread_join(ptid,</w:t>
      </w:r>
      <w:r>
        <w:rPr>
          <w:spacing w:val="-2"/>
        </w:rPr>
        <w:t xml:space="preserve"> </w:t>
      </w:r>
      <w:r>
        <w:t>NULL);</w:t>
      </w:r>
    </w:p>
    <w:p w14:paraId="65758382" w14:textId="77777777" w:rsidR="00D31E22" w:rsidRDefault="00785958">
      <w:pPr>
        <w:pStyle w:val="BodyText"/>
        <w:spacing w:line="256" w:lineRule="auto"/>
        <w:ind w:left="1540" w:right="5475" w:hanging="720"/>
      </w:pPr>
      <w:r>
        <w:t>printf("This line will be printed"</w:t>
      </w:r>
      <w:r>
        <w:rPr>
          <w:spacing w:val="-67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 xml:space="preserve">thread </w:t>
      </w:r>
      <w:r>
        <w:t>ends\n");</w:t>
      </w:r>
    </w:p>
    <w:p w14:paraId="6843043F" w14:textId="77777777" w:rsidR="00D31E22" w:rsidRDefault="00785958">
      <w:pPr>
        <w:pStyle w:val="BodyText"/>
        <w:spacing w:before="5"/>
        <w:ind w:left="820"/>
      </w:pPr>
      <w:r>
        <w:t>pthread_exit(NULL);</w:t>
      </w:r>
    </w:p>
    <w:p w14:paraId="6E06D820" w14:textId="77777777" w:rsidR="00D31E22" w:rsidRDefault="00785958">
      <w:pPr>
        <w:pStyle w:val="BodyText"/>
        <w:spacing w:before="26"/>
        <w:ind w:left="100"/>
      </w:pPr>
      <w:r>
        <w:t>}</w:t>
      </w:r>
    </w:p>
    <w:p w14:paraId="179E2B67" w14:textId="77777777" w:rsidR="00D31E22" w:rsidRDefault="00785958">
      <w:pPr>
        <w:pStyle w:val="BodyText"/>
        <w:spacing w:before="26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29F3D7ED" w14:textId="77777777" w:rsidR="00D31E22" w:rsidRDefault="00785958">
      <w:pPr>
        <w:pStyle w:val="BodyText"/>
        <w:spacing w:before="24"/>
        <w:ind w:left="100"/>
      </w:pPr>
      <w:r>
        <w:t>{</w:t>
      </w:r>
    </w:p>
    <w:p w14:paraId="0AAF59D8" w14:textId="77777777" w:rsidR="00D31E22" w:rsidRDefault="00785958">
      <w:pPr>
        <w:pStyle w:val="BodyText"/>
        <w:spacing w:before="26" w:line="259" w:lineRule="auto"/>
        <w:ind w:left="820" w:right="8106"/>
      </w:pPr>
      <w:r>
        <w:t>fun();</w:t>
      </w:r>
      <w:r>
        <w:rPr>
          <w:spacing w:val="1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0;</w:t>
      </w:r>
    </w:p>
    <w:p w14:paraId="04167689" w14:textId="77777777" w:rsidR="00D31E22" w:rsidRDefault="00785958">
      <w:pPr>
        <w:pStyle w:val="BodyText"/>
        <w:ind w:left="100"/>
      </w:pPr>
      <w:r>
        <w:t>}</w:t>
      </w:r>
    </w:p>
    <w:p w14:paraId="6CCE08AF" w14:textId="77777777" w:rsidR="00D31E22" w:rsidRDefault="00785958">
      <w:pPr>
        <w:spacing w:before="27"/>
        <w:ind w:left="10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1552EA8D" wp14:editId="28FCD7C0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4554855" cy="784860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116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OUTPUT:</w:t>
      </w:r>
    </w:p>
    <w:p w14:paraId="37301424" w14:textId="77777777" w:rsidR="00D31E22" w:rsidRDefault="00D31E22">
      <w:pPr>
        <w:pStyle w:val="BodyText"/>
        <w:rPr>
          <w:b/>
          <w:sz w:val="30"/>
        </w:rPr>
      </w:pPr>
    </w:p>
    <w:p w14:paraId="4A817894" w14:textId="77777777" w:rsidR="00D31E22" w:rsidRDefault="00D31E22">
      <w:pPr>
        <w:pStyle w:val="BodyText"/>
        <w:rPr>
          <w:b/>
          <w:sz w:val="30"/>
        </w:rPr>
      </w:pPr>
    </w:p>
    <w:p w14:paraId="63FB94E3" w14:textId="77777777" w:rsidR="00D31E22" w:rsidRDefault="00D31E22">
      <w:pPr>
        <w:pStyle w:val="BodyText"/>
        <w:spacing w:before="4"/>
        <w:rPr>
          <w:b/>
          <w:sz w:val="27"/>
        </w:rPr>
      </w:pPr>
    </w:p>
    <w:p w14:paraId="458BC179" w14:textId="77777777" w:rsidR="00D31E22" w:rsidRDefault="00785958">
      <w:pPr>
        <w:pStyle w:val="Heading1"/>
        <w:numPr>
          <w:ilvl w:val="0"/>
          <w:numId w:val="21"/>
        </w:numPr>
        <w:tabs>
          <w:tab w:val="left" w:pos="1300"/>
        </w:tabs>
        <w:spacing w:line="259" w:lineRule="auto"/>
        <w:ind w:left="820" w:right="925" w:firstLine="0"/>
        <w:jc w:val="left"/>
      </w:pPr>
      <w:r>
        <w:t>Construct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Out</w:t>
      </w:r>
      <w:r>
        <w:rPr>
          <w:spacing w:val="-77"/>
        </w:rPr>
        <w:t xml:space="preserve"> </w:t>
      </w:r>
      <w:r>
        <w:t>paging</w:t>
      </w:r>
      <w:r>
        <w:rPr>
          <w:spacing w:val="-1"/>
        </w:rPr>
        <w:t xml:space="preserve"> </w:t>
      </w:r>
      <w:r>
        <w:t>technique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memory management.</w:t>
      </w:r>
    </w:p>
    <w:p w14:paraId="1D8A2636" w14:textId="77777777" w:rsidR="00D31E22" w:rsidRDefault="00785958">
      <w:pPr>
        <w:pStyle w:val="BodyText"/>
        <w:spacing w:before="159" w:line="259" w:lineRule="auto"/>
        <w:ind w:left="820" w:right="1132"/>
      </w:pPr>
      <w:r>
        <w:rPr>
          <w:b/>
          <w:spacing w:val="-1"/>
        </w:rPr>
        <w:t xml:space="preserve">AIM: </w:t>
      </w:r>
      <w:r>
        <w:rPr>
          <w:spacing w:val="-1"/>
        </w:rPr>
        <w:t xml:space="preserve">Construct a C program to simulate </w:t>
      </w:r>
      <w:r>
        <w:t>the First in First Out paging</w:t>
      </w:r>
      <w:r>
        <w:rPr>
          <w:spacing w:val="-67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of memory</w:t>
      </w:r>
      <w:r>
        <w:rPr>
          <w:spacing w:val="-1"/>
        </w:rPr>
        <w:t xml:space="preserve"> </w:t>
      </w:r>
      <w:r>
        <w:t>management.</w:t>
      </w:r>
    </w:p>
    <w:p w14:paraId="57E8A4A1" w14:textId="77777777" w:rsidR="00D31E22" w:rsidRDefault="00785958">
      <w:pPr>
        <w:pStyle w:val="Heading2"/>
        <w:spacing w:before="162"/>
      </w:pPr>
      <w:r>
        <w:t>ALGORITHM:</w:t>
      </w:r>
    </w:p>
    <w:p w14:paraId="1300AB7A" w14:textId="77777777" w:rsidR="00D31E22" w:rsidRDefault="00785958">
      <w:pPr>
        <w:pStyle w:val="ListParagraph"/>
        <w:numPr>
          <w:ilvl w:val="0"/>
          <w:numId w:val="22"/>
        </w:numPr>
        <w:tabs>
          <w:tab w:val="left" w:pos="641"/>
        </w:tabs>
        <w:spacing w:before="184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represent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frames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memory.</w:t>
      </w:r>
    </w:p>
    <w:p w14:paraId="1BBF2BE2" w14:textId="77777777" w:rsidR="00D31E22" w:rsidRDefault="00785958">
      <w:pPr>
        <w:pStyle w:val="ListParagraph"/>
        <w:numPr>
          <w:ilvl w:val="0"/>
          <w:numId w:val="22"/>
        </w:numPr>
        <w:tabs>
          <w:tab w:val="left" w:pos="641"/>
        </w:tabs>
        <w:spacing w:before="26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frames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-1,</w:t>
      </w:r>
      <w:r>
        <w:rPr>
          <w:spacing w:val="-4"/>
          <w:sz w:val="28"/>
        </w:rPr>
        <w:t xml:space="preserve"> </w:t>
      </w:r>
      <w:r>
        <w:rPr>
          <w:sz w:val="28"/>
        </w:rPr>
        <w:t>indicating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empty.</w:t>
      </w:r>
    </w:p>
    <w:p w14:paraId="1003384C" w14:textId="77777777" w:rsidR="00D31E22" w:rsidRDefault="00785958">
      <w:pPr>
        <w:pStyle w:val="ListParagraph"/>
        <w:numPr>
          <w:ilvl w:val="0"/>
          <w:numId w:val="22"/>
        </w:numPr>
        <w:tabs>
          <w:tab w:val="left" w:pos="641"/>
        </w:tabs>
        <w:spacing w:before="26" w:line="256" w:lineRule="auto"/>
        <w:ind w:right="995"/>
        <w:rPr>
          <w:sz w:val="28"/>
        </w:rPr>
      </w:pPr>
      <w:r>
        <w:rPr>
          <w:sz w:val="28"/>
        </w:rPr>
        <w:t>Initialize a queue to keep track of the order in which pages are loaded into</w:t>
      </w:r>
      <w:r>
        <w:rPr>
          <w:spacing w:val="-67"/>
          <w:sz w:val="28"/>
        </w:rPr>
        <w:t xml:space="preserve"> </w:t>
      </w:r>
      <w:r>
        <w:rPr>
          <w:sz w:val="28"/>
        </w:rPr>
        <w:t>memory.</w:t>
      </w:r>
    </w:p>
    <w:p w14:paraId="6693821D" w14:textId="77777777" w:rsidR="00D31E22" w:rsidRDefault="00785958">
      <w:pPr>
        <w:pStyle w:val="ListParagraph"/>
        <w:numPr>
          <w:ilvl w:val="0"/>
          <w:numId w:val="22"/>
        </w:numPr>
        <w:tabs>
          <w:tab w:val="left" w:pos="641"/>
        </w:tabs>
        <w:spacing w:before="5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6"/>
          <w:sz w:val="28"/>
        </w:rPr>
        <w:t xml:space="preserve"> </w:t>
      </w:r>
      <w:r>
        <w:rPr>
          <w:sz w:val="28"/>
        </w:rPr>
        <w:t>variables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hits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faults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zero.</w:t>
      </w:r>
    </w:p>
    <w:p w14:paraId="43F38FD1" w14:textId="77777777" w:rsidR="00D31E22" w:rsidRDefault="00785958">
      <w:pPr>
        <w:pStyle w:val="ListParagraph"/>
        <w:numPr>
          <w:ilvl w:val="0"/>
          <w:numId w:val="22"/>
        </w:numPr>
        <w:tabs>
          <w:tab w:val="left" w:pos="641"/>
        </w:tabs>
        <w:spacing w:before="26" w:line="259" w:lineRule="auto"/>
        <w:ind w:right="974"/>
        <w:rPr>
          <w:sz w:val="28"/>
        </w:rPr>
      </w:pP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2"/>
          <w:sz w:val="28"/>
        </w:rPr>
        <w:t xml:space="preserve"> </w:t>
      </w:r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sz w:val="28"/>
        </w:rPr>
        <w:t>(sequence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numbers)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6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predefined</w:t>
      </w:r>
      <w:r>
        <w:rPr>
          <w:spacing w:val="1"/>
          <w:sz w:val="28"/>
        </w:rPr>
        <w:t xml:space="preserve"> </w:t>
      </w:r>
      <w:r>
        <w:rPr>
          <w:sz w:val="28"/>
        </w:rPr>
        <w:t>array.</w:t>
      </w:r>
    </w:p>
    <w:p w14:paraId="71E1135F" w14:textId="77777777" w:rsidR="00D31E22" w:rsidRDefault="00785958">
      <w:pPr>
        <w:pStyle w:val="ListParagraph"/>
        <w:numPr>
          <w:ilvl w:val="0"/>
          <w:numId w:val="22"/>
        </w:numPr>
        <w:tabs>
          <w:tab w:val="left" w:pos="641"/>
        </w:tabs>
        <w:spacing w:line="321" w:lineRule="exact"/>
        <w:ind w:hanging="361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reference</w:t>
      </w:r>
      <w:r>
        <w:rPr>
          <w:spacing w:val="-2"/>
          <w:sz w:val="28"/>
        </w:rPr>
        <w:t xml:space="preserve"> </w:t>
      </w:r>
      <w:r>
        <w:rPr>
          <w:sz w:val="28"/>
        </w:rPr>
        <w:t>string,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following:</w:t>
      </w:r>
    </w:p>
    <w:p w14:paraId="62B12A88" w14:textId="77777777" w:rsidR="00D31E22" w:rsidRDefault="00785958">
      <w:pPr>
        <w:pStyle w:val="ListParagraph"/>
        <w:numPr>
          <w:ilvl w:val="0"/>
          <w:numId w:val="22"/>
        </w:numPr>
        <w:tabs>
          <w:tab w:val="left" w:pos="641"/>
        </w:tabs>
        <w:spacing w:before="26"/>
        <w:ind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is already</w:t>
      </w:r>
      <w:r>
        <w:rPr>
          <w:spacing w:val="-4"/>
          <w:sz w:val="28"/>
        </w:rPr>
        <w:t xml:space="preserve"> </w:t>
      </w:r>
      <w:r>
        <w:rPr>
          <w:sz w:val="28"/>
        </w:rPr>
        <w:t>in memory (a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  <w:r>
        <w:rPr>
          <w:spacing w:val="-1"/>
          <w:sz w:val="28"/>
        </w:rPr>
        <w:t xml:space="preserve"> </w:t>
      </w:r>
      <w:r>
        <w:rPr>
          <w:sz w:val="28"/>
        </w:rPr>
        <w:t>hit).</w:t>
      </w:r>
    </w:p>
    <w:p w14:paraId="41B98989" w14:textId="77777777" w:rsidR="00D31E22" w:rsidRDefault="00785958">
      <w:pPr>
        <w:pStyle w:val="ListParagraph"/>
        <w:numPr>
          <w:ilvl w:val="0"/>
          <w:numId w:val="22"/>
        </w:numPr>
        <w:tabs>
          <w:tab w:val="left" w:pos="641"/>
        </w:tabs>
        <w:spacing w:before="26" w:line="259" w:lineRule="auto"/>
        <w:ind w:left="280" w:right="2313" w:firstLine="0"/>
        <w:rPr>
          <w:sz w:val="28"/>
        </w:rPr>
      </w:pPr>
      <w:r>
        <w:rPr>
          <w:sz w:val="28"/>
        </w:rPr>
        <w:t>If it's a page hit, update the display and move to the next page.</w:t>
      </w:r>
      <w:r>
        <w:rPr>
          <w:spacing w:val="-67"/>
          <w:sz w:val="28"/>
        </w:rPr>
        <w:t xml:space="preserve"> </w:t>
      </w:r>
      <w:r>
        <w:rPr>
          <w:sz w:val="28"/>
        </w:rPr>
        <w:t>10.If it's a page fault (page not in memory), do the following:</w:t>
      </w:r>
      <w:r>
        <w:rPr>
          <w:spacing w:val="1"/>
          <w:sz w:val="28"/>
        </w:rPr>
        <w:t xml:space="preserve"> </w:t>
      </w:r>
      <w:r>
        <w:rPr>
          <w:sz w:val="28"/>
        </w:rPr>
        <w:t>11.Increment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page fault</w:t>
      </w:r>
      <w:r>
        <w:rPr>
          <w:spacing w:val="1"/>
          <w:sz w:val="28"/>
        </w:rPr>
        <w:t xml:space="preserve"> </w:t>
      </w:r>
      <w:r>
        <w:rPr>
          <w:sz w:val="28"/>
        </w:rPr>
        <w:t>count.</w:t>
      </w:r>
    </w:p>
    <w:p w14:paraId="05DE165A" w14:textId="77777777" w:rsidR="00D31E22" w:rsidRDefault="00785958">
      <w:pPr>
        <w:pStyle w:val="BodyText"/>
        <w:spacing w:line="259" w:lineRule="auto"/>
        <w:ind w:left="280" w:right="1431"/>
      </w:pPr>
      <w:r>
        <w:t>12.Remove the oldest page in memory (the one at the front of the queue).</w:t>
      </w:r>
      <w:r>
        <w:rPr>
          <w:spacing w:val="-67"/>
        </w:rPr>
        <w:t xml:space="preserve"> </w:t>
      </w:r>
      <w:r>
        <w:t>13.Load</w:t>
      </w:r>
      <w:r>
        <w:rPr>
          <w:spacing w:val="-3"/>
        </w:rPr>
        <w:t xml:space="preserve"> </w:t>
      </w:r>
      <w:r>
        <w:t>the new</w:t>
      </w:r>
      <w:r>
        <w:rPr>
          <w:spacing w:val="-1"/>
        </w:rPr>
        <w:t xml:space="preserve"> </w:t>
      </w:r>
      <w:r>
        <w:t>page into</w:t>
      </w:r>
      <w:r>
        <w:rPr>
          <w:spacing w:val="-3"/>
        </w:rPr>
        <w:t xml:space="preserve"> </w:t>
      </w:r>
      <w:r>
        <w:t>the memory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enqueue</w:t>
      </w:r>
      <w:r>
        <w:rPr>
          <w:spacing w:val="-3"/>
        </w:rPr>
        <w:t xml:space="preserve"> </w:t>
      </w:r>
      <w:r>
        <w:t>it.</w:t>
      </w:r>
    </w:p>
    <w:p w14:paraId="340C3C69" w14:textId="77777777" w:rsidR="00D31E22" w:rsidRDefault="00785958">
      <w:pPr>
        <w:pStyle w:val="ListParagraph"/>
        <w:numPr>
          <w:ilvl w:val="0"/>
          <w:numId w:val="23"/>
        </w:numPr>
        <w:tabs>
          <w:tab w:val="left" w:pos="641"/>
        </w:tabs>
        <w:ind w:hanging="361"/>
        <w:rPr>
          <w:sz w:val="28"/>
        </w:rPr>
      </w:pP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replacement.</w:t>
      </w:r>
    </w:p>
    <w:p w14:paraId="54764715" w14:textId="77777777" w:rsidR="00D31E22" w:rsidRDefault="00D31E22">
      <w:pPr>
        <w:rPr>
          <w:sz w:val="28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5891E0A5" w14:textId="77777777" w:rsidR="00D31E22" w:rsidRDefault="00785958">
      <w:pPr>
        <w:pStyle w:val="ListParagraph"/>
        <w:numPr>
          <w:ilvl w:val="0"/>
          <w:numId w:val="23"/>
        </w:numPr>
        <w:tabs>
          <w:tab w:val="left" w:pos="641"/>
        </w:tabs>
        <w:spacing w:before="62" w:line="259" w:lineRule="auto"/>
        <w:ind w:left="280" w:right="1872" w:firstLine="0"/>
        <w:rPr>
          <w:sz w:val="28"/>
        </w:rPr>
      </w:pPr>
      <w:r>
        <w:rPr>
          <w:sz w:val="28"/>
        </w:rPr>
        <w:lastRenderedPageBreak/>
        <w:t>Continue</w:t>
      </w:r>
      <w:r>
        <w:rPr>
          <w:spacing w:val="3"/>
          <w:sz w:val="28"/>
        </w:rPr>
        <w:t xml:space="preserve"> </w:t>
      </w:r>
      <w:r>
        <w:rPr>
          <w:sz w:val="28"/>
        </w:rPr>
        <w:t>this</w:t>
      </w:r>
      <w:r>
        <w:rPr>
          <w:spacing w:val="3"/>
          <w:sz w:val="28"/>
        </w:rPr>
        <w:t xml:space="preserve"> </w:t>
      </w:r>
      <w:r>
        <w:rPr>
          <w:sz w:val="28"/>
        </w:rPr>
        <w:t>process</w:t>
      </w:r>
      <w:r>
        <w:rPr>
          <w:spacing w:val="5"/>
          <w:sz w:val="28"/>
        </w:rPr>
        <w:t xml:space="preserve"> </w:t>
      </w:r>
      <w:r>
        <w:rPr>
          <w:sz w:val="28"/>
        </w:rPr>
        <w:t>for</w:t>
      </w:r>
      <w:r>
        <w:rPr>
          <w:spacing w:val="6"/>
          <w:sz w:val="28"/>
        </w:rPr>
        <w:t xml:space="preserve"> </w:t>
      </w:r>
      <w:r>
        <w:rPr>
          <w:sz w:val="28"/>
        </w:rPr>
        <w:t>all</w:t>
      </w:r>
      <w:r>
        <w:rPr>
          <w:spacing w:val="7"/>
          <w:sz w:val="28"/>
        </w:rPr>
        <w:t xml:space="preserve"> </w:t>
      </w:r>
      <w:r>
        <w:rPr>
          <w:sz w:val="28"/>
        </w:rPr>
        <w:t>pages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reference</w:t>
      </w:r>
      <w:r>
        <w:rPr>
          <w:spacing w:val="5"/>
          <w:sz w:val="28"/>
        </w:rPr>
        <w:t xml:space="preserve"> </w:t>
      </w:r>
      <w:r>
        <w:rPr>
          <w:sz w:val="28"/>
        </w:rPr>
        <w:t>string.</w:t>
      </w:r>
      <w:r>
        <w:rPr>
          <w:spacing w:val="1"/>
          <w:sz w:val="28"/>
        </w:rPr>
        <w:t xml:space="preserve"> </w:t>
      </w:r>
      <w:r>
        <w:rPr>
          <w:sz w:val="28"/>
        </w:rPr>
        <w:t>16.After</w:t>
      </w:r>
      <w:r>
        <w:rPr>
          <w:spacing w:val="-2"/>
          <w:sz w:val="28"/>
        </w:rPr>
        <w:t xml:space="preserve"> </w:t>
      </w:r>
      <w:r>
        <w:rPr>
          <w:sz w:val="28"/>
        </w:rPr>
        <w:t>processing all pages,</w:t>
      </w:r>
      <w:r>
        <w:rPr>
          <w:spacing w:val="-3"/>
          <w:sz w:val="28"/>
        </w:rPr>
        <w:t xml:space="preserve"> </w:t>
      </w:r>
      <w:r>
        <w:rPr>
          <w:sz w:val="28"/>
        </w:rPr>
        <w:t>display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faults.</w:t>
      </w:r>
    </w:p>
    <w:p w14:paraId="6F6408FC" w14:textId="77777777" w:rsidR="00D31E22" w:rsidRDefault="00785958">
      <w:pPr>
        <w:pStyle w:val="Heading2"/>
        <w:spacing w:before="159"/>
        <w:ind w:left="280"/>
      </w:pPr>
      <w:r>
        <w:t>PROGRAM:</w:t>
      </w:r>
    </w:p>
    <w:p w14:paraId="6BB98CBA" w14:textId="77777777" w:rsidR="00D31E22" w:rsidRDefault="00785958">
      <w:pPr>
        <w:pStyle w:val="BodyText"/>
        <w:spacing w:before="187"/>
        <w:ind w:left="280"/>
      </w:pPr>
      <w:r>
        <w:t>#include</w:t>
      </w:r>
      <w:r>
        <w:rPr>
          <w:spacing w:val="-5"/>
        </w:rPr>
        <w:t xml:space="preserve"> </w:t>
      </w:r>
      <w:r>
        <w:t>&lt;stdio.h&gt;</w:t>
      </w:r>
    </w:p>
    <w:p w14:paraId="4858AC0A" w14:textId="77777777" w:rsidR="00D31E22" w:rsidRDefault="00D31E22">
      <w:pPr>
        <w:pStyle w:val="BodyText"/>
        <w:rPr>
          <w:sz w:val="30"/>
        </w:rPr>
      </w:pPr>
    </w:p>
    <w:p w14:paraId="0CCCC7D7" w14:textId="77777777" w:rsidR="00D31E22" w:rsidRDefault="00D31E22">
      <w:pPr>
        <w:pStyle w:val="BodyText"/>
        <w:spacing w:before="3"/>
        <w:rPr>
          <w:sz w:val="30"/>
        </w:rPr>
      </w:pPr>
    </w:p>
    <w:p w14:paraId="271B2C2B" w14:textId="77777777" w:rsidR="00D31E22" w:rsidRDefault="00785958">
      <w:pPr>
        <w:pStyle w:val="BodyText"/>
        <w:ind w:left="280"/>
      </w:pPr>
      <w:r>
        <w:t>#define</w:t>
      </w:r>
      <w:r>
        <w:rPr>
          <w:spacing w:val="-2"/>
        </w:rPr>
        <w:t xml:space="preserve"> </w:t>
      </w:r>
      <w:r>
        <w:t>MAX_FRAMES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memory</w:t>
      </w:r>
    </w:p>
    <w:p w14:paraId="587A35C7" w14:textId="77777777" w:rsidR="00D31E22" w:rsidRDefault="00D31E22">
      <w:pPr>
        <w:pStyle w:val="BodyText"/>
        <w:rPr>
          <w:sz w:val="30"/>
        </w:rPr>
      </w:pPr>
    </w:p>
    <w:p w14:paraId="636DEA0F" w14:textId="77777777" w:rsidR="00D31E22" w:rsidRDefault="00D31E22">
      <w:pPr>
        <w:pStyle w:val="BodyText"/>
        <w:spacing w:before="1"/>
        <w:rPr>
          <w:sz w:val="30"/>
        </w:rPr>
      </w:pPr>
    </w:p>
    <w:p w14:paraId="0AB92854" w14:textId="77777777" w:rsidR="00D31E22" w:rsidRDefault="00785958">
      <w:pPr>
        <w:pStyle w:val="BodyText"/>
        <w:spacing w:line="379" w:lineRule="auto"/>
        <w:ind w:left="558" w:right="5379" w:hanging="279"/>
      </w:pPr>
      <w:r>
        <w:t>void printFrames(int frames[], int n) {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14:paraId="7C4CE10C" w14:textId="77777777" w:rsidR="00D31E22" w:rsidRDefault="00785958">
      <w:pPr>
        <w:pStyle w:val="BodyText"/>
        <w:spacing w:line="320" w:lineRule="exact"/>
        <w:ind w:left="837"/>
      </w:pPr>
      <w:r>
        <w:t>if (frames[i]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</w:t>
      </w:r>
      <w:r>
        <w:rPr>
          <w:spacing w:val="1"/>
        </w:rPr>
        <w:t xml:space="preserve"> </w:t>
      </w:r>
      <w:r>
        <w:t>{</w:t>
      </w:r>
    </w:p>
    <w:p w14:paraId="2C6294F4" w14:textId="77777777" w:rsidR="00D31E22" w:rsidRDefault="00785958">
      <w:pPr>
        <w:pStyle w:val="BodyText"/>
        <w:spacing w:before="187"/>
        <w:ind w:left="1118"/>
      </w:pPr>
      <w:r>
        <w:t>printf(" -</w:t>
      </w:r>
      <w:r>
        <w:rPr>
          <w:spacing w:val="-1"/>
        </w:rPr>
        <w:t xml:space="preserve"> </w:t>
      </w:r>
      <w:r>
        <w:t>");</w:t>
      </w:r>
    </w:p>
    <w:p w14:paraId="5CF91766" w14:textId="77777777" w:rsidR="00D31E22" w:rsidRDefault="00785958">
      <w:pPr>
        <w:pStyle w:val="BodyText"/>
        <w:spacing w:before="184"/>
        <w:ind w:left="83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B039E30" w14:textId="77777777" w:rsidR="00D31E22" w:rsidRDefault="00785958">
      <w:pPr>
        <w:pStyle w:val="BodyText"/>
        <w:spacing w:before="187"/>
        <w:ind w:left="1118"/>
      </w:pPr>
      <w:r>
        <w:t>printf("</w:t>
      </w:r>
      <w:r>
        <w:rPr>
          <w:spacing w:val="-1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frames[i]);</w:t>
      </w:r>
    </w:p>
    <w:p w14:paraId="34D87420" w14:textId="77777777" w:rsidR="00D31E22" w:rsidRDefault="00785958">
      <w:pPr>
        <w:pStyle w:val="BodyText"/>
        <w:spacing w:before="184"/>
        <w:ind w:left="837"/>
      </w:pPr>
      <w:r>
        <w:t>}</w:t>
      </w:r>
    </w:p>
    <w:p w14:paraId="6EEBBD8C" w14:textId="77777777" w:rsidR="00D31E22" w:rsidRDefault="00785958">
      <w:pPr>
        <w:pStyle w:val="BodyText"/>
        <w:spacing w:before="187"/>
        <w:ind w:left="558"/>
      </w:pPr>
      <w:r>
        <w:t>}</w:t>
      </w:r>
    </w:p>
    <w:p w14:paraId="64D3A077" w14:textId="77777777" w:rsidR="00D31E22" w:rsidRDefault="00785958">
      <w:pPr>
        <w:pStyle w:val="BodyText"/>
        <w:spacing w:before="185"/>
        <w:ind w:left="558"/>
      </w:pPr>
      <w:r>
        <w:t>printf("\n");</w:t>
      </w:r>
    </w:p>
    <w:p w14:paraId="25BFD1C5" w14:textId="77777777" w:rsidR="00D31E22" w:rsidRDefault="00785958">
      <w:pPr>
        <w:pStyle w:val="BodyText"/>
        <w:spacing w:before="184"/>
        <w:ind w:left="280"/>
      </w:pPr>
      <w:r>
        <w:t>}</w:t>
      </w:r>
    </w:p>
    <w:p w14:paraId="4ADF328E" w14:textId="77777777" w:rsidR="00D31E22" w:rsidRDefault="00D31E22">
      <w:pPr>
        <w:pStyle w:val="BodyText"/>
        <w:rPr>
          <w:sz w:val="20"/>
        </w:rPr>
      </w:pPr>
    </w:p>
    <w:p w14:paraId="6FA35011" w14:textId="77777777" w:rsidR="00D31E22" w:rsidRDefault="00D31E22">
      <w:pPr>
        <w:pStyle w:val="BodyText"/>
        <w:rPr>
          <w:sz w:val="20"/>
        </w:rPr>
      </w:pPr>
    </w:p>
    <w:p w14:paraId="67439E40" w14:textId="77777777" w:rsidR="00D31E22" w:rsidRDefault="00785958">
      <w:pPr>
        <w:pStyle w:val="BodyText"/>
        <w:spacing w:before="234"/>
        <w:ind w:left="28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281AE3AE" w14:textId="77777777" w:rsidR="00D31E22" w:rsidRDefault="00785958">
      <w:pPr>
        <w:pStyle w:val="BodyText"/>
        <w:spacing w:before="187" w:line="376" w:lineRule="auto"/>
        <w:ind w:left="558" w:right="2694"/>
      </w:pPr>
      <w:r>
        <w:t>int referenceString[] = {7, 0, 1, 2, 0, 3, 0, 4, 2, 3, 0, 3, 2};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sizeof(referenceString)</w:t>
      </w:r>
      <w:r>
        <w:rPr>
          <w:spacing w:val="-7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sizeof(referenceString[0]);</w:t>
      </w:r>
    </w:p>
    <w:p w14:paraId="2A9D494D" w14:textId="77777777" w:rsidR="00D31E22" w:rsidRDefault="00D31E22">
      <w:pPr>
        <w:pStyle w:val="BodyText"/>
        <w:spacing w:before="5"/>
        <w:rPr>
          <w:sz w:val="44"/>
        </w:rPr>
      </w:pPr>
    </w:p>
    <w:p w14:paraId="6F11E690" w14:textId="77777777" w:rsidR="00D31E22" w:rsidRDefault="00785958">
      <w:pPr>
        <w:pStyle w:val="BodyText"/>
        <w:ind w:left="558"/>
      </w:pPr>
      <w:r>
        <w:t>int</w:t>
      </w:r>
      <w:r>
        <w:rPr>
          <w:spacing w:val="-5"/>
        </w:rPr>
        <w:t xml:space="preserve"> </w:t>
      </w:r>
      <w:r>
        <w:t>frames[MAX_FRAMES];</w:t>
      </w:r>
    </w:p>
    <w:p w14:paraId="1CC7091E" w14:textId="77777777" w:rsidR="00D31E22" w:rsidRDefault="00785958">
      <w:pPr>
        <w:pStyle w:val="BodyText"/>
        <w:spacing w:before="187"/>
        <w:ind w:left="558"/>
      </w:pPr>
      <w:r>
        <w:t>int framePointer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// Points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current frame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replaced</w:t>
      </w:r>
    </w:p>
    <w:p w14:paraId="1AB57F78" w14:textId="77777777" w:rsidR="00D31E22" w:rsidRDefault="00D31E22">
      <w:pPr>
        <w:pStyle w:val="BodyText"/>
        <w:rPr>
          <w:sz w:val="30"/>
        </w:rPr>
      </w:pPr>
    </w:p>
    <w:p w14:paraId="3FE7E194" w14:textId="77777777" w:rsidR="00D31E22" w:rsidRDefault="00D31E22">
      <w:pPr>
        <w:pStyle w:val="BodyText"/>
        <w:rPr>
          <w:sz w:val="30"/>
        </w:rPr>
      </w:pPr>
    </w:p>
    <w:p w14:paraId="3DC5D371" w14:textId="77777777" w:rsidR="00D31E22" w:rsidRDefault="00785958">
      <w:pPr>
        <w:pStyle w:val="BodyText"/>
        <w:ind w:left="558"/>
      </w:pPr>
      <w:r>
        <w:t>for</w:t>
      </w:r>
      <w:r>
        <w:rPr>
          <w:spacing w:val="-1"/>
        </w:rPr>
        <w:t xml:space="preserve"> </w:t>
      </w:r>
      <w:r>
        <w:t>(int 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MAX_FRAMES; i++)</w:t>
      </w:r>
      <w:r>
        <w:rPr>
          <w:spacing w:val="-4"/>
        </w:rPr>
        <w:t xml:space="preserve"> </w:t>
      </w:r>
      <w:r>
        <w:t>{</w:t>
      </w:r>
    </w:p>
    <w:p w14:paraId="694D665F" w14:textId="77777777" w:rsidR="00D31E22" w:rsidRDefault="00785958">
      <w:pPr>
        <w:pStyle w:val="BodyText"/>
        <w:spacing w:before="187"/>
        <w:ind w:left="837"/>
      </w:pPr>
      <w:r>
        <w:t>frames[i]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  <w:r>
        <w:rPr>
          <w:spacing w:val="-4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all frames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(indicating empty)</w:t>
      </w:r>
    </w:p>
    <w:p w14:paraId="595D3FEC" w14:textId="77777777" w:rsidR="00D31E22" w:rsidRDefault="00785958">
      <w:pPr>
        <w:pStyle w:val="BodyText"/>
        <w:spacing w:before="185"/>
        <w:ind w:left="558"/>
      </w:pPr>
      <w:r>
        <w:t>}</w:t>
      </w:r>
    </w:p>
    <w:p w14:paraId="696A32C6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2A2AC14E" w14:textId="77777777" w:rsidR="00D31E22" w:rsidRDefault="00D31E22">
      <w:pPr>
        <w:pStyle w:val="BodyText"/>
        <w:spacing w:before="6"/>
        <w:rPr>
          <w:sz w:val="22"/>
        </w:rPr>
      </w:pPr>
    </w:p>
    <w:p w14:paraId="45468BFA" w14:textId="77777777" w:rsidR="00D31E22" w:rsidRDefault="00785958">
      <w:pPr>
        <w:pStyle w:val="BodyText"/>
        <w:spacing w:before="89" w:line="379" w:lineRule="auto"/>
        <w:ind w:left="558" w:right="6220"/>
      </w:pPr>
      <w:r>
        <w:t>printf("Reference String: ");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14:paraId="3E74C9F7" w14:textId="77777777" w:rsidR="00D31E22" w:rsidRDefault="00785958">
      <w:pPr>
        <w:pStyle w:val="BodyText"/>
        <w:spacing w:line="320" w:lineRule="exact"/>
        <w:ind w:left="837"/>
      </w:pPr>
      <w:r>
        <w:t>printf("%d</w:t>
      </w:r>
      <w:r>
        <w:rPr>
          <w:spacing w:val="-5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referenceString[i]);</w:t>
      </w:r>
    </w:p>
    <w:p w14:paraId="2174E1E6" w14:textId="77777777" w:rsidR="00D31E22" w:rsidRDefault="00785958">
      <w:pPr>
        <w:pStyle w:val="BodyText"/>
        <w:spacing w:before="187"/>
        <w:ind w:left="558"/>
      </w:pPr>
      <w:r>
        <w:t>}</w:t>
      </w:r>
    </w:p>
    <w:p w14:paraId="1C0AEDE1" w14:textId="77777777" w:rsidR="00D31E22" w:rsidRDefault="00785958">
      <w:pPr>
        <w:pStyle w:val="BodyText"/>
        <w:spacing w:before="185"/>
        <w:ind w:left="558"/>
      </w:pPr>
      <w:r>
        <w:t>printf("\n\n");</w:t>
      </w:r>
    </w:p>
    <w:p w14:paraId="6A54827D" w14:textId="77777777" w:rsidR="00D31E22" w:rsidRDefault="00D31E22">
      <w:pPr>
        <w:pStyle w:val="BodyText"/>
        <w:rPr>
          <w:sz w:val="30"/>
        </w:rPr>
      </w:pPr>
    </w:p>
    <w:p w14:paraId="471EE6A0" w14:textId="77777777" w:rsidR="00D31E22" w:rsidRDefault="00D31E22">
      <w:pPr>
        <w:pStyle w:val="BodyText"/>
        <w:spacing w:before="3"/>
        <w:rPr>
          <w:sz w:val="30"/>
        </w:rPr>
      </w:pPr>
    </w:p>
    <w:p w14:paraId="07827393" w14:textId="77777777" w:rsidR="00D31E22" w:rsidRDefault="00785958">
      <w:pPr>
        <w:pStyle w:val="BodyText"/>
        <w:ind w:left="558"/>
      </w:pPr>
      <w:r>
        <w:t>printf("Page</w:t>
      </w:r>
      <w:r>
        <w:rPr>
          <w:spacing w:val="-5"/>
        </w:rPr>
        <w:t xml:space="preserve"> </w:t>
      </w:r>
      <w:r>
        <w:t>Replacement</w:t>
      </w:r>
      <w:r>
        <w:rPr>
          <w:spacing w:val="-4"/>
        </w:rPr>
        <w:t xml:space="preserve"> </w:t>
      </w:r>
      <w:r>
        <w:t>Order:\n");</w:t>
      </w:r>
    </w:p>
    <w:p w14:paraId="32989403" w14:textId="77777777" w:rsidR="00D31E22" w:rsidRDefault="00D31E22">
      <w:pPr>
        <w:pStyle w:val="BodyText"/>
        <w:rPr>
          <w:sz w:val="30"/>
        </w:rPr>
      </w:pPr>
    </w:p>
    <w:p w14:paraId="2273071E" w14:textId="77777777" w:rsidR="00D31E22" w:rsidRDefault="00D31E22">
      <w:pPr>
        <w:pStyle w:val="BodyText"/>
        <w:spacing w:before="4"/>
        <w:rPr>
          <w:sz w:val="30"/>
        </w:rPr>
      </w:pPr>
    </w:p>
    <w:p w14:paraId="31E4BD13" w14:textId="77777777" w:rsidR="00D31E22" w:rsidRDefault="00785958">
      <w:pPr>
        <w:pStyle w:val="BodyText"/>
        <w:ind w:left="558"/>
      </w:pP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 {</w:t>
      </w:r>
    </w:p>
    <w:p w14:paraId="2F365E11" w14:textId="77777777" w:rsidR="00D31E22" w:rsidRDefault="00785958">
      <w:pPr>
        <w:pStyle w:val="BodyText"/>
        <w:spacing w:before="184" w:line="379" w:lineRule="auto"/>
        <w:ind w:left="837" w:right="5833"/>
      </w:pPr>
      <w:r>
        <w:t>int page = referenceString[i];</w:t>
      </w:r>
      <w:r>
        <w:rPr>
          <w:spacing w:val="-67"/>
        </w:rPr>
        <w:t xml:space="preserve"> </w:t>
      </w:r>
      <w:r>
        <w:t>int pageFound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53C375AF" w14:textId="77777777" w:rsidR="00D31E22" w:rsidRDefault="00D31E22">
      <w:pPr>
        <w:pStyle w:val="BodyText"/>
        <w:spacing w:before="1"/>
        <w:rPr>
          <w:sz w:val="44"/>
        </w:rPr>
      </w:pPr>
    </w:p>
    <w:p w14:paraId="0C86ADAB" w14:textId="77777777" w:rsidR="00D31E22" w:rsidRDefault="00785958">
      <w:pPr>
        <w:pStyle w:val="BodyText"/>
        <w:spacing w:line="376" w:lineRule="auto"/>
        <w:ind w:left="837" w:right="4292"/>
      </w:pPr>
      <w:r>
        <w:t>// Check if the page is already in memory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MAX_FRAMES;</w:t>
      </w:r>
      <w:r>
        <w:rPr>
          <w:spacing w:val="-4"/>
        </w:rPr>
        <w:t xml:space="preserve"> </w:t>
      </w:r>
      <w:r>
        <w:t>j++) {</w:t>
      </w:r>
    </w:p>
    <w:p w14:paraId="25C12C99" w14:textId="77777777" w:rsidR="00D31E22" w:rsidRDefault="00785958">
      <w:pPr>
        <w:pStyle w:val="BodyText"/>
        <w:spacing w:before="4" w:line="379" w:lineRule="auto"/>
        <w:ind w:left="1398" w:right="6170" w:hanging="281"/>
      </w:pPr>
      <w:r>
        <w:t>if (frames[j] == page) {</w:t>
      </w:r>
      <w:r>
        <w:rPr>
          <w:spacing w:val="-67"/>
        </w:rPr>
        <w:t xml:space="preserve"> </w:t>
      </w:r>
      <w:r>
        <w:t>pageFound = 1;</w:t>
      </w:r>
      <w:r>
        <w:rPr>
          <w:spacing w:val="1"/>
        </w:rPr>
        <w:t xml:space="preserve"> </w:t>
      </w:r>
      <w:r>
        <w:t>break;</w:t>
      </w:r>
    </w:p>
    <w:p w14:paraId="7ED8BB40" w14:textId="77777777" w:rsidR="00D31E22" w:rsidRDefault="00785958">
      <w:pPr>
        <w:pStyle w:val="BodyText"/>
        <w:spacing w:line="318" w:lineRule="exact"/>
        <w:ind w:left="1118"/>
      </w:pPr>
      <w:r>
        <w:t>}</w:t>
      </w:r>
    </w:p>
    <w:p w14:paraId="5B948600" w14:textId="77777777" w:rsidR="00D31E22" w:rsidRDefault="00785958">
      <w:pPr>
        <w:pStyle w:val="BodyText"/>
        <w:spacing w:before="184"/>
        <w:ind w:left="837"/>
      </w:pPr>
      <w:r>
        <w:t>}</w:t>
      </w:r>
    </w:p>
    <w:p w14:paraId="6BE5A2A9" w14:textId="77777777" w:rsidR="00D31E22" w:rsidRDefault="00D31E22">
      <w:pPr>
        <w:pStyle w:val="BodyText"/>
        <w:rPr>
          <w:sz w:val="20"/>
        </w:rPr>
      </w:pPr>
    </w:p>
    <w:p w14:paraId="639E267A" w14:textId="77777777" w:rsidR="00D31E22" w:rsidRDefault="00D31E22">
      <w:pPr>
        <w:pStyle w:val="BodyText"/>
        <w:rPr>
          <w:sz w:val="20"/>
        </w:rPr>
      </w:pPr>
    </w:p>
    <w:p w14:paraId="4537048A" w14:textId="77777777" w:rsidR="00D31E22" w:rsidRDefault="00785958">
      <w:pPr>
        <w:pStyle w:val="BodyText"/>
        <w:spacing w:before="234"/>
        <w:ind w:left="837"/>
      </w:pPr>
      <w:r>
        <w:t>if</w:t>
      </w:r>
      <w:r>
        <w:rPr>
          <w:spacing w:val="-1"/>
        </w:rPr>
        <w:t xml:space="preserve"> </w:t>
      </w:r>
      <w:r>
        <w:t>(!pageFound)</w:t>
      </w:r>
      <w:r>
        <w:rPr>
          <w:spacing w:val="-3"/>
        </w:rPr>
        <w:t xml:space="preserve"> </w:t>
      </w:r>
      <w:r>
        <w:t>{</w:t>
      </w:r>
    </w:p>
    <w:p w14:paraId="6AB60363" w14:textId="77777777" w:rsidR="00D31E22" w:rsidRDefault="00785958">
      <w:pPr>
        <w:pStyle w:val="BodyText"/>
        <w:spacing w:before="187" w:line="376" w:lineRule="auto"/>
        <w:ind w:left="1118" w:right="5504"/>
      </w:pPr>
      <w:r>
        <w:t>printf("Page %d -&gt; ", page);</w:t>
      </w:r>
      <w:r>
        <w:rPr>
          <w:spacing w:val="1"/>
        </w:rPr>
        <w:t xml:space="preserve"> </w:t>
      </w:r>
      <w:r>
        <w:t>frames[framePointer]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page;</w:t>
      </w:r>
    </w:p>
    <w:p w14:paraId="63ACE453" w14:textId="77777777" w:rsidR="00D31E22" w:rsidRDefault="00785958">
      <w:pPr>
        <w:pStyle w:val="BodyText"/>
        <w:spacing w:before="4" w:line="376" w:lineRule="auto"/>
        <w:ind w:left="1118" w:right="2601"/>
      </w:pPr>
      <w:r>
        <w:t>framePointer = (framePointer + 1) % MAX_FRAMES;</w:t>
      </w:r>
      <w:r>
        <w:rPr>
          <w:spacing w:val="-67"/>
        </w:rPr>
        <w:t xml:space="preserve"> </w:t>
      </w:r>
      <w:r>
        <w:t>printFrames(frames,</w:t>
      </w:r>
      <w:r>
        <w:rPr>
          <w:spacing w:val="-2"/>
        </w:rPr>
        <w:t xml:space="preserve"> </w:t>
      </w:r>
      <w:r>
        <w:t>MAX_FRAMES);</w:t>
      </w:r>
    </w:p>
    <w:p w14:paraId="7AC02B8D" w14:textId="77777777" w:rsidR="00D31E22" w:rsidRDefault="00785958">
      <w:pPr>
        <w:pStyle w:val="BodyText"/>
        <w:spacing w:before="2"/>
        <w:ind w:left="837"/>
      </w:pPr>
      <w:r>
        <w:t>}</w:t>
      </w:r>
    </w:p>
    <w:p w14:paraId="3953B38A" w14:textId="77777777" w:rsidR="00D31E22" w:rsidRDefault="00D31E22">
      <w:pPr>
        <w:sectPr w:rsidR="00D31E22">
          <w:pgSz w:w="11910" w:h="16840"/>
          <w:pgMar w:top="1580" w:right="620" w:bottom="280" w:left="1340" w:header="720" w:footer="720" w:gutter="0"/>
          <w:cols w:space="720"/>
        </w:sectPr>
      </w:pPr>
    </w:p>
    <w:p w14:paraId="5B1B7D96" w14:textId="77777777" w:rsidR="00D31E22" w:rsidRDefault="00785958">
      <w:pPr>
        <w:pStyle w:val="BodyText"/>
        <w:spacing w:before="62"/>
        <w:ind w:left="558"/>
      </w:pPr>
      <w:r>
        <w:lastRenderedPageBreak/>
        <w:t>}</w:t>
      </w:r>
    </w:p>
    <w:p w14:paraId="48ADD622" w14:textId="77777777" w:rsidR="00D31E22" w:rsidRDefault="00D31E22">
      <w:pPr>
        <w:pStyle w:val="BodyText"/>
        <w:rPr>
          <w:sz w:val="20"/>
        </w:rPr>
      </w:pPr>
    </w:p>
    <w:p w14:paraId="4FFCACBE" w14:textId="77777777" w:rsidR="00D31E22" w:rsidRDefault="00D31E22">
      <w:pPr>
        <w:pStyle w:val="BodyText"/>
        <w:rPr>
          <w:sz w:val="20"/>
        </w:rPr>
      </w:pPr>
    </w:p>
    <w:p w14:paraId="2B7BDF6C" w14:textId="77777777" w:rsidR="00D31E22" w:rsidRDefault="00785958">
      <w:pPr>
        <w:pStyle w:val="BodyText"/>
        <w:spacing w:before="233"/>
        <w:ind w:left="55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A370960" w14:textId="77777777" w:rsidR="00D31E22" w:rsidRDefault="00785958">
      <w:pPr>
        <w:pStyle w:val="BodyText"/>
        <w:spacing w:before="185"/>
        <w:ind w:left="280"/>
      </w:pPr>
      <w:r>
        <w:t>}</w:t>
      </w:r>
    </w:p>
    <w:p w14:paraId="3C6F8B3B" w14:textId="77777777" w:rsidR="00D31E22" w:rsidRDefault="00785958">
      <w:pPr>
        <w:spacing w:before="186"/>
        <w:ind w:left="280"/>
        <w:rPr>
          <w:b/>
          <w:sz w:val="28"/>
        </w:rPr>
      </w:pPr>
      <w:r>
        <w:rPr>
          <w:b/>
          <w:sz w:val="28"/>
        </w:rPr>
        <w:t>OUTPUT:</w:t>
      </w:r>
    </w:p>
    <w:p w14:paraId="1E3D2ABB" w14:textId="77777777" w:rsidR="00D31E22" w:rsidRDefault="00785958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06EDA0E4" wp14:editId="654210E2">
            <wp:simplePos x="0" y="0"/>
            <wp:positionH relativeFrom="page">
              <wp:posOffset>1028700</wp:posOffset>
            </wp:positionH>
            <wp:positionV relativeFrom="paragraph">
              <wp:posOffset>117475</wp:posOffset>
            </wp:positionV>
            <wp:extent cx="5739765" cy="3618865"/>
            <wp:effectExtent l="0" t="0" r="0" b="0"/>
            <wp:wrapTopAndBottom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1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18" cy="36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08AC" w14:textId="77777777" w:rsidR="00D31E22" w:rsidRDefault="00D31E22">
      <w:pPr>
        <w:pStyle w:val="BodyText"/>
        <w:rPr>
          <w:b/>
          <w:sz w:val="30"/>
        </w:rPr>
      </w:pPr>
    </w:p>
    <w:p w14:paraId="426285ED" w14:textId="77777777" w:rsidR="00D31E22" w:rsidRDefault="00D31E22">
      <w:pPr>
        <w:pStyle w:val="BodyText"/>
        <w:spacing w:before="4"/>
        <w:rPr>
          <w:b/>
          <w:sz w:val="27"/>
        </w:rPr>
      </w:pPr>
    </w:p>
    <w:p w14:paraId="58B8ADF6" w14:textId="77777777" w:rsidR="00D31E22" w:rsidRDefault="00785958">
      <w:pPr>
        <w:pStyle w:val="Heading1"/>
        <w:spacing w:line="276" w:lineRule="auto"/>
        <w:ind w:left="280" w:right="1132"/>
      </w:pPr>
      <w:r>
        <w:t>32.</w:t>
      </w:r>
      <w:r>
        <w:rPr>
          <w:spacing w:val="44"/>
        </w:rPr>
        <w:t xml:space="preserve"> </w:t>
      </w:r>
      <w:r>
        <w:t>Construct</w:t>
      </w:r>
      <w:r>
        <w:rPr>
          <w:spacing w:val="45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C</w:t>
      </w:r>
      <w:r>
        <w:rPr>
          <w:spacing w:val="46"/>
        </w:rPr>
        <w:t xml:space="preserve"> </w:t>
      </w:r>
      <w:r>
        <w:t>program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simulate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Least</w:t>
      </w:r>
      <w:r>
        <w:rPr>
          <w:spacing w:val="48"/>
        </w:rPr>
        <w:t xml:space="preserve"> </w:t>
      </w:r>
      <w:r>
        <w:t>Recently</w:t>
      </w:r>
      <w:r>
        <w:rPr>
          <w:spacing w:val="-7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paging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of memory</w:t>
      </w:r>
      <w:r>
        <w:rPr>
          <w:spacing w:val="6"/>
        </w:rPr>
        <w:t xml:space="preserve"> </w:t>
      </w:r>
      <w:r>
        <w:t>management.</w:t>
      </w:r>
    </w:p>
    <w:p w14:paraId="3FF6A08A" w14:textId="77777777" w:rsidR="00D31E22" w:rsidRDefault="00D31E22">
      <w:pPr>
        <w:pStyle w:val="BodyText"/>
        <w:spacing w:before="5"/>
        <w:rPr>
          <w:b/>
          <w:sz w:val="34"/>
        </w:rPr>
      </w:pPr>
    </w:p>
    <w:p w14:paraId="7379B6BB" w14:textId="77777777" w:rsidR="00D31E22" w:rsidRDefault="00785958">
      <w:pPr>
        <w:pStyle w:val="BodyText"/>
        <w:spacing w:line="276" w:lineRule="auto"/>
        <w:ind w:left="280" w:right="1132"/>
      </w:pPr>
      <w:r>
        <w:rPr>
          <w:b/>
        </w:rPr>
        <w:t>AIM:</w:t>
      </w:r>
      <w:r>
        <w:rPr>
          <w:b/>
          <w:spacing w:val="-15"/>
        </w:rPr>
        <w:t xml:space="preserve"> </w:t>
      </w:r>
      <w:r>
        <w:t>Construct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simulate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Least</w:t>
      </w:r>
      <w:r>
        <w:rPr>
          <w:spacing w:val="6"/>
        </w:rPr>
        <w:t xml:space="preserve"> </w:t>
      </w:r>
      <w:r>
        <w:t>Recently</w:t>
      </w:r>
      <w:r>
        <w:rPr>
          <w:spacing w:val="7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paging</w:t>
      </w:r>
      <w:r>
        <w:rPr>
          <w:spacing w:val="-67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of memory</w:t>
      </w:r>
      <w:r>
        <w:rPr>
          <w:spacing w:val="-1"/>
        </w:rPr>
        <w:t xml:space="preserve"> </w:t>
      </w:r>
      <w:r>
        <w:t>management.</w:t>
      </w:r>
    </w:p>
    <w:p w14:paraId="1F6413A7" w14:textId="77777777" w:rsidR="00D31E22" w:rsidRDefault="00785958">
      <w:pPr>
        <w:pStyle w:val="Heading2"/>
        <w:spacing w:before="14"/>
        <w:ind w:left="280"/>
      </w:pPr>
      <w:r>
        <w:t>ALGORITHM:</w:t>
      </w:r>
    </w:p>
    <w:p w14:paraId="5D52C0E9" w14:textId="77777777" w:rsidR="00D31E22" w:rsidRDefault="00785958">
      <w:pPr>
        <w:pStyle w:val="ListParagraph"/>
        <w:numPr>
          <w:ilvl w:val="0"/>
          <w:numId w:val="24"/>
        </w:numPr>
        <w:tabs>
          <w:tab w:val="left" w:pos="821"/>
        </w:tabs>
        <w:spacing w:before="60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represent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frames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memory.</w:t>
      </w:r>
    </w:p>
    <w:p w14:paraId="4ABFA347" w14:textId="77777777" w:rsidR="00D31E22" w:rsidRDefault="00785958">
      <w:pPr>
        <w:pStyle w:val="ListParagraph"/>
        <w:numPr>
          <w:ilvl w:val="0"/>
          <w:numId w:val="24"/>
        </w:numPr>
        <w:tabs>
          <w:tab w:val="left" w:pos="821"/>
        </w:tabs>
        <w:spacing w:before="47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frames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-1,</w:t>
      </w:r>
      <w:r>
        <w:rPr>
          <w:spacing w:val="-4"/>
          <w:sz w:val="28"/>
        </w:rPr>
        <w:t xml:space="preserve"> </w:t>
      </w:r>
      <w:r>
        <w:rPr>
          <w:sz w:val="28"/>
        </w:rPr>
        <w:t>indicating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empty.</w:t>
      </w:r>
    </w:p>
    <w:p w14:paraId="34E7C591" w14:textId="77777777" w:rsidR="00D31E22" w:rsidRDefault="00785958">
      <w:pPr>
        <w:pStyle w:val="ListParagraph"/>
        <w:numPr>
          <w:ilvl w:val="0"/>
          <w:numId w:val="24"/>
        </w:numPr>
        <w:tabs>
          <w:tab w:val="left" w:pos="821"/>
        </w:tabs>
        <w:spacing w:before="48" w:line="278" w:lineRule="auto"/>
        <w:ind w:right="1335"/>
        <w:rPr>
          <w:sz w:val="28"/>
        </w:rPr>
      </w:pPr>
      <w:r>
        <w:rPr>
          <w:sz w:val="28"/>
        </w:rPr>
        <w:t>Create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queue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structure</w:t>
      </w:r>
      <w:r>
        <w:rPr>
          <w:spacing w:val="1"/>
          <w:sz w:val="28"/>
        </w:rPr>
        <w:t xml:space="preserve"> </w:t>
      </w:r>
      <w:r>
        <w:rPr>
          <w:sz w:val="28"/>
        </w:rPr>
        <w:t>(e.g.,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doubly-linked</w:t>
      </w:r>
      <w:r>
        <w:rPr>
          <w:spacing w:val="1"/>
          <w:sz w:val="28"/>
        </w:rPr>
        <w:t xml:space="preserve"> </w:t>
      </w:r>
      <w:r>
        <w:rPr>
          <w:sz w:val="28"/>
        </w:rPr>
        <w:t>list)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maintain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pages</w:t>
      </w:r>
      <w:r>
        <w:rPr>
          <w:spacing w:val="-4"/>
          <w:sz w:val="28"/>
        </w:rPr>
        <w:t xml:space="preserve"> </w:t>
      </w:r>
      <w:r>
        <w:rPr>
          <w:sz w:val="28"/>
        </w:rPr>
        <w:t>based on their</w:t>
      </w:r>
      <w:r>
        <w:rPr>
          <w:spacing w:val="-4"/>
          <w:sz w:val="28"/>
        </w:rPr>
        <w:t xml:space="preserve"> </w:t>
      </w:r>
      <w:r>
        <w:rPr>
          <w:sz w:val="28"/>
        </w:rPr>
        <w:t>usage</w:t>
      </w:r>
      <w:r>
        <w:rPr>
          <w:spacing w:val="-4"/>
          <w:sz w:val="28"/>
        </w:rPr>
        <w:t xml:space="preserve"> </w:t>
      </w:r>
      <w:r>
        <w:rPr>
          <w:sz w:val="28"/>
        </w:rPr>
        <w:t>history.</w:t>
      </w:r>
    </w:p>
    <w:p w14:paraId="3A931F4C" w14:textId="77777777" w:rsidR="00D31E22" w:rsidRDefault="00785958">
      <w:pPr>
        <w:pStyle w:val="ListParagraph"/>
        <w:numPr>
          <w:ilvl w:val="0"/>
          <w:numId w:val="24"/>
        </w:numPr>
        <w:tabs>
          <w:tab w:val="left" w:pos="821"/>
        </w:tabs>
        <w:spacing w:line="317" w:lineRule="exact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counter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hits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faults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zero.</w:t>
      </w:r>
    </w:p>
    <w:p w14:paraId="3924755C" w14:textId="77777777" w:rsidR="00D31E22" w:rsidRDefault="00785958">
      <w:pPr>
        <w:pStyle w:val="ListParagraph"/>
        <w:numPr>
          <w:ilvl w:val="0"/>
          <w:numId w:val="24"/>
        </w:numPr>
        <w:tabs>
          <w:tab w:val="left" w:pos="821"/>
        </w:tabs>
        <w:spacing w:before="47" w:line="278" w:lineRule="auto"/>
        <w:ind w:right="1339"/>
        <w:rPr>
          <w:sz w:val="28"/>
        </w:rPr>
      </w:pPr>
      <w:r>
        <w:rPr>
          <w:sz w:val="28"/>
        </w:rPr>
        <w:t>Read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4"/>
          <w:sz w:val="28"/>
        </w:rPr>
        <w:t xml:space="preserve"> </w:t>
      </w:r>
      <w:r>
        <w:rPr>
          <w:sz w:val="28"/>
        </w:rPr>
        <w:t>string</w:t>
      </w:r>
      <w:r>
        <w:rPr>
          <w:spacing w:val="-12"/>
          <w:sz w:val="28"/>
        </w:rPr>
        <w:t xml:space="preserve"> </w:t>
      </w:r>
      <w:r>
        <w:rPr>
          <w:sz w:val="28"/>
        </w:rPr>
        <w:t>(sequence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page</w:t>
      </w:r>
      <w:r>
        <w:rPr>
          <w:spacing w:val="-14"/>
          <w:sz w:val="28"/>
        </w:rPr>
        <w:t xml:space="preserve"> </w:t>
      </w:r>
      <w:r>
        <w:rPr>
          <w:sz w:val="28"/>
        </w:rPr>
        <w:t>numbers)</w:t>
      </w:r>
      <w:r>
        <w:rPr>
          <w:spacing w:val="-12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user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a predefined</w:t>
      </w:r>
      <w:r>
        <w:rPr>
          <w:spacing w:val="1"/>
          <w:sz w:val="28"/>
        </w:rPr>
        <w:t xml:space="preserve"> </w:t>
      </w:r>
      <w:r>
        <w:rPr>
          <w:sz w:val="28"/>
        </w:rPr>
        <w:t>array.</w:t>
      </w:r>
    </w:p>
    <w:p w14:paraId="46B72097" w14:textId="77777777" w:rsidR="00D31E22" w:rsidRDefault="00D31E22">
      <w:pPr>
        <w:spacing w:line="278" w:lineRule="auto"/>
        <w:rPr>
          <w:sz w:val="28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7A6A1658" w14:textId="77777777" w:rsidR="00D31E22" w:rsidRDefault="00785958">
      <w:pPr>
        <w:pStyle w:val="ListParagraph"/>
        <w:numPr>
          <w:ilvl w:val="0"/>
          <w:numId w:val="24"/>
        </w:numPr>
        <w:tabs>
          <w:tab w:val="left" w:pos="821"/>
        </w:tabs>
        <w:spacing w:before="62"/>
        <w:ind w:hanging="361"/>
        <w:rPr>
          <w:sz w:val="28"/>
        </w:rPr>
      </w:pPr>
      <w:r>
        <w:rPr>
          <w:sz w:val="28"/>
        </w:rPr>
        <w:lastRenderedPageBreak/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reference</w:t>
      </w:r>
      <w:r>
        <w:rPr>
          <w:spacing w:val="-2"/>
          <w:sz w:val="28"/>
        </w:rPr>
        <w:t xml:space="preserve"> </w:t>
      </w:r>
      <w:r>
        <w:rPr>
          <w:sz w:val="28"/>
        </w:rPr>
        <w:t>string,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following:</w:t>
      </w:r>
    </w:p>
    <w:p w14:paraId="52E837D6" w14:textId="77777777" w:rsidR="00D31E22" w:rsidRDefault="00785958">
      <w:pPr>
        <w:pStyle w:val="ListParagraph"/>
        <w:numPr>
          <w:ilvl w:val="0"/>
          <w:numId w:val="24"/>
        </w:numPr>
        <w:tabs>
          <w:tab w:val="left" w:pos="821"/>
        </w:tabs>
        <w:spacing w:before="48"/>
        <w:ind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is already</w:t>
      </w:r>
      <w:r>
        <w:rPr>
          <w:spacing w:val="-5"/>
          <w:sz w:val="28"/>
        </w:rPr>
        <w:t xml:space="preserve"> </w:t>
      </w:r>
      <w:r>
        <w:rPr>
          <w:sz w:val="28"/>
        </w:rPr>
        <w:t>in memory (a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  <w:r>
        <w:rPr>
          <w:spacing w:val="-1"/>
          <w:sz w:val="28"/>
        </w:rPr>
        <w:t xml:space="preserve"> </w:t>
      </w:r>
      <w:r>
        <w:rPr>
          <w:sz w:val="28"/>
        </w:rPr>
        <w:t>hit).</w:t>
      </w:r>
    </w:p>
    <w:p w14:paraId="31B2EEF9" w14:textId="77777777" w:rsidR="00D31E22" w:rsidRDefault="00785958">
      <w:pPr>
        <w:pStyle w:val="ListParagraph"/>
        <w:numPr>
          <w:ilvl w:val="0"/>
          <w:numId w:val="24"/>
        </w:numPr>
        <w:tabs>
          <w:tab w:val="left" w:pos="821"/>
        </w:tabs>
        <w:spacing w:before="50" w:line="276" w:lineRule="auto"/>
        <w:ind w:right="1343"/>
        <w:rPr>
          <w:sz w:val="28"/>
        </w:rPr>
      </w:pPr>
      <w:r>
        <w:rPr>
          <w:sz w:val="28"/>
        </w:rPr>
        <w:t>If</w:t>
      </w:r>
      <w:r>
        <w:rPr>
          <w:spacing w:val="11"/>
          <w:sz w:val="28"/>
        </w:rPr>
        <w:t xml:space="preserve"> </w:t>
      </w:r>
      <w:r>
        <w:rPr>
          <w:sz w:val="28"/>
        </w:rPr>
        <w:t>it's</w:t>
      </w:r>
      <w:r>
        <w:rPr>
          <w:spacing w:val="13"/>
          <w:sz w:val="28"/>
        </w:rPr>
        <w:t xml:space="preserve"> </w:t>
      </w:r>
      <w:r>
        <w:rPr>
          <w:sz w:val="28"/>
        </w:rPr>
        <w:t>a</w:t>
      </w:r>
      <w:r>
        <w:rPr>
          <w:spacing w:val="13"/>
          <w:sz w:val="28"/>
        </w:rPr>
        <w:t xml:space="preserve"> </w:t>
      </w:r>
      <w:r>
        <w:rPr>
          <w:sz w:val="28"/>
        </w:rPr>
        <w:t>page</w:t>
      </w:r>
      <w:r>
        <w:rPr>
          <w:spacing w:val="13"/>
          <w:sz w:val="28"/>
        </w:rPr>
        <w:t xml:space="preserve"> </w:t>
      </w:r>
      <w:r>
        <w:rPr>
          <w:sz w:val="28"/>
        </w:rPr>
        <w:t>hit,</w:t>
      </w:r>
      <w:r>
        <w:rPr>
          <w:spacing w:val="11"/>
          <w:sz w:val="28"/>
        </w:rPr>
        <w:t xml:space="preserve"> </w:t>
      </w:r>
      <w:r>
        <w:rPr>
          <w:sz w:val="28"/>
        </w:rPr>
        <w:t>update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position</w:t>
      </w:r>
      <w:r>
        <w:rPr>
          <w:spacing w:val="13"/>
          <w:sz w:val="28"/>
        </w:rPr>
        <w:t xml:space="preserve"> </w:t>
      </w:r>
      <w:r>
        <w:rPr>
          <w:sz w:val="28"/>
        </w:rPr>
        <w:t>of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page</w:t>
      </w:r>
      <w:r>
        <w:rPr>
          <w:spacing w:val="13"/>
          <w:sz w:val="28"/>
        </w:rPr>
        <w:t xml:space="preserve"> </w:t>
      </w:r>
      <w:r>
        <w:rPr>
          <w:sz w:val="28"/>
        </w:rPr>
        <w:t>in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usage</w:t>
      </w:r>
      <w:r>
        <w:rPr>
          <w:spacing w:val="13"/>
          <w:sz w:val="28"/>
        </w:rPr>
        <w:t xml:space="preserve"> </w:t>
      </w:r>
      <w:r>
        <w:rPr>
          <w:sz w:val="28"/>
        </w:rPr>
        <w:t>history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structure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indicate it</w:t>
      </w:r>
      <w:r>
        <w:rPr>
          <w:spacing w:val="1"/>
          <w:sz w:val="28"/>
        </w:rPr>
        <w:t xml:space="preserve"> </w:t>
      </w:r>
      <w:r>
        <w:rPr>
          <w:sz w:val="28"/>
        </w:rPr>
        <w:t>was recently</w:t>
      </w:r>
      <w:r>
        <w:rPr>
          <w:spacing w:val="-3"/>
          <w:sz w:val="28"/>
        </w:rPr>
        <w:t xml:space="preserve"> </w:t>
      </w:r>
      <w:r>
        <w:rPr>
          <w:sz w:val="28"/>
        </w:rPr>
        <w:t>used.</w:t>
      </w:r>
    </w:p>
    <w:p w14:paraId="3886A551" w14:textId="77777777" w:rsidR="00D31E22" w:rsidRDefault="00785958">
      <w:pPr>
        <w:pStyle w:val="ListParagraph"/>
        <w:numPr>
          <w:ilvl w:val="0"/>
          <w:numId w:val="24"/>
        </w:numPr>
        <w:tabs>
          <w:tab w:val="left" w:pos="821"/>
        </w:tabs>
        <w:spacing w:line="276" w:lineRule="auto"/>
        <w:ind w:left="460" w:right="2606" w:firstLine="0"/>
        <w:rPr>
          <w:sz w:val="28"/>
        </w:rPr>
      </w:pPr>
      <w:r>
        <w:rPr>
          <w:sz w:val="28"/>
        </w:rPr>
        <w:t>If it's a page fault (page not in memory), do the following:</w:t>
      </w:r>
      <w:r>
        <w:rPr>
          <w:spacing w:val="-67"/>
          <w:sz w:val="28"/>
        </w:rPr>
        <w:t xml:space="preserve"> </w:t>
      </w:r>
      <w:r>
        <w:rPr>
          <w:sz w:val="28"/>
        </w:rPr>
        <w:t>10.Increment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page fault</w:t>
      </w:r>
      <w:r>
        <w:rPr>
          <w:spacing w:val="1"/>
          <w:sz w:val="28"/>
        </w:rPr>
        <w:t xml:space="preserve"> </w:t>
      </w:r>
      <w:r>
        <w:rPr>
          <w:sz w:val="28"/>
        </w:rPr>
        <w:t>count.</w:t>
      </w:r>
    </w:p>
    <w:p w14:paraId="2080EC9E" w14:textId="77777777" w:rsidR="00D31E22" w:rsidRDefault="00785958">
      <w:pPr>
        <w:pStyle w:val="ListParagraph"/>
        <w:numPr>
          <w:ilvl w:val="0"/>
          <w:numId w:val="25"/>
        </w:numPr>
        <w:tabs>
          <w:tab w:val="left" w:pos="821"/>
        </w:tabs>
        <w:spacing w:line="276" w:lineRule="auto"/>
        <w:ind w:right="1341"/>
        <w:rPr>
          <w:sz w:val="28"/>
        </w:rPr>
      </w:pPr>
      <w:r>
        <w:rPr>
          <w:sz w:val="28"/>
        </w:rPr>
        <w:t>Find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least</w:t>
      </w:r>
      <w:r>
        <w:rPr>
          <w:spacing w:val="23"/>
          <w:sz w:val="28"/>
        </w:rPr>
        <w:t xml:space="preserve"> </w:t>
      </w:r>
      <w:r>
        <w:rPr>
          <w:sz w:val="28"/>
        </w:rPr>
        <w:t>recently</w:t>
      </w:r>
      <w:r>
        <w:rPr>
          <w:spacing w:val="24"/>
          <w:sz w:val="28"/>
        </w:rPr>
        <w:t xml:space="preserve"> </w:t>
      </w:r>
      <w:r>
        <w:rPr>
          <w:sz w:val="28"/>
        </w:rPr>
        <w:t>used</w:t>
      </w:r>
      <w:r>
        <w:rPr>
          <w:spacing w:val="21"/>
          <w:sz w:val="28"/>
        </w:rPr>
        <w:t xml:space="preserve"> </w:t>
      </w:r>
      <w:r>
        <w:rPr>
          <w:sz w:val="28"/>
        </w:rPr>
        <w:t>page</w:t>
      </w:r>
      <w:r>
        <w:rPr>
          <w:spacing w:val="22"/>
          <w:sz w:val="28"/>
        </w:rPr>
        <w:t xml:space="preserve"> </w:t>
      </w:r>
      <w:r>
        <w:rPr>
          <w:sz w:val="28"/>
        </w:rPr>
        <w:t>in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usage</w:t>
      </w:r>
      <w:r>
        <w:rPr>
          <w:spacing w:val="22"/>
          <w:sz w:val="28"/>
        </w:rPr>
        <w:t xml:space="preserve"> </w:t>
      </w:r>
      <w:r>
        <w:rPr>
          <w:sz w:val="28"/>
        </w:rPr>
        <w:t>history</w:t>
      </w:r>
      <w:r>
        <w:rPr>
          <w:spacing w:val="24"/>
          <w:sz w:val="28"/>
        </w:rPr>
        <w:t xml:space="preserve"> </w:t>
      </w:r>
      <w:r>
        <w:rPr>
          <w:sz w:val="28"/>
        </w:rPr>
        <w:t>data</w:t>
      </w:r>
      <w:r>
        <w:rPr>
          <w:spacing w:val="20"/>
          <w:sz w:val="28"/>
        </w:rPr>
        <w:t xml:space="preserve"> </w:t>
      </w:r>
      <w:r>
        <w:rPr>
          <w:sz w:val="28"/>
        </w:rPr>
        <w:t>structure</w:t>
      </w:r>
      <w:r>
        <w:rPr>
          <w:spacing w:val="-67"/>
          <w:sz w:val="28"/>
        </w:rPr>
        <w:t xml:space="preserve"> </w:t>
      </w:r>
      <w:r>
        <w:rPr>
          <w:sz w:val="28"/>
        </w:rPr>
        <w:t>(e.g.,</w:t>
      </w:r>
      <w:r>
        <w:rPr>
          <w:spacing w:val="-2"/>
          <w:sz w:val="28"/>
        </w:rPr>
        <w:t xml:space="preserve"> </w:t>
      </w:r>
      <w:r>
        <w:rPr>
          <w:sz w:val="28"/>
        </w:rPr>
        <w:t>the front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queue</w:t>
      </w:r>
      <w:r>
        <w:rPr>
          <w:spacing w:val="-3"/>
          <w:sz w:val="28"/>
        </w:rPr>
        <w:t xml:space="preserve"> </w:t>
      </w:r>
      <w:r>
        <w:rPr>
          <w:sz w:val="28"/>
        </w:rPr>
        <w:t>or the</w:t>
      </w:r>
      <w:r>
        <w:rPr>
          <w:spacing w:val="-3"/>
          <w:sz w:val="28"/>
        </w:rPr>
        <w:t xml:space="preserve"> </w:t>
      </w:r>
      <w:r>
        <w:rPr>
          <w:sz w:val="28"/>
        </w:rPr>
        <w:t>tail</w:t>
      </w:r>
      <w:r>
        <w:rPr>
          <w:spacing w:val="-3"/>
          <w:sz w:val="28"/>
        </w:rPr>
        <w:t xml:space="preserve"> </w:t>
      </w:r>
      <w:r>
        <w:rPr>
          <w:sz w:val="28"/>
        </w:rPr>
        <w:t>of the list).</w:t>
      </w:r>
    </w:p>
    <w:p w14:paraId="0D023B39" w14:textId="77777777" w:rsidR="00D31E22" w:rsidRDefault="00785958">
      <w:pPr>
        <w:pStyle w:val="ListParagraph"/>
        <w:numPr>
          <w:ilvl w:val="0"/>
          <w:numId w:val="25"/>
        </w:numPr>
        <w:tabs>
          <w:tab w:val="left" w:pos="821"/>
        </w:tabs>
        <w:spacing w:line="278" w:lineRule="auto"/>
        <w:ind w:right="1335"/>
        <w:rPr>
          <w:sz w:val="28"/>
        </w:rPr>
      </w:pPr>
      <w:r>
        <w:rPr>
          <w:sz w:val="28"/>
        </w:rPr>
        <w:t>Remove</w:t>
      </w:r>
      <w:r>
        <w:rPr>
          <w:spacing w:val="45"/>
          <w:sz w:val="28"/>
        </w:rPr>
        <w:t xml:space="preserve"> </w:t>
      </w:r>
      <w:r>
        <w:rPr>
          <w:sz w:val="28"/>
        </w:rPr>
        <w:t>the</w:t>
      </w:r>
      <w:r>
        <w:rPr>
          <w:spacing w:val="46"/>
          <w:sz w:val="28"/>
        </w:rPr>
        <w:t xml:space="preserve"> </w:t>
      </w:r>
      <w:r>
        <w:rPr>
          <w:sz w:val="28"/>
        </w:rPr>
        <w:t>least</w:t>
      </w:r>
      <w:r>
        <w:rPr>
          <w:spacing w:val="47"/>
          <w:sz w:val="28"/>
        </w:rPr>
        <w:t xml:space="preserve"> </w:t>
      </w:r>
      <w:r>
        <w:rPr>
          <w:sz w:val="28"/>
        </w:rPr>
        <w:t>recently</w:t>
      </w:r>
      <w:r>
        <w:rPr>
          <w:spacing w:val="47"/>
          <w:sz w:val="28"/>
        </w:rPr>
        <w:t xml:space="preserve"> </w:t>
      </w:r>
      <w:r>
        <w:rPr>
          <w:sz w:val="28"/>
        </w:rPr>
        <w:t>used</w:t>
      </w:r>
      <w:r>
        <w:rPr>
          <w:spacing w:val="47"/>
          <w:sz w:val="28"/>
        </w:rPr>
        <w:t xml:space="preserve"> </w:t>
      </w:r>
      <w:r>
        <w:rPr>
          <w:sz w:val="28"/>
        </w:rPr>
        <w:t>page</w:t>
      </w:r>
      <w:r>
        <w:rPr>
          <w:spacing w:val="45"/>
          <w:sz w:val="28"/>
        </w:rPr>
        <w:t xml:space="preserve"> </w:t>
      </w:r>
      <w:r>
        <w:rPr>
          <w:sz w:val="28"/>
        </w:rPr>
        <w:t>from</w:t>
      </w:r>
      <w:r>
        <w:rPr>
          <w:spacing w:val="48"/>
          <w:sz w:val="28"/>
        </w:rPr>
        <w:t xml:space="preserve"> </w:t>
      </w:r>
      <w:r>
        <w:rPr>
          <w:sz w:val="28"/>
        </w:rPr>
        <w:t>memory</w:t>
      </w:r>
      <w:r>
        <w:rPr>
          <w:spacing w:val="49"/>
          <w:sz w:val="28"/>
        </w:rPr>
        <w:t xml:space="preserve"> </w:t>
      </w:r>
      <w:r>
        <w:rPr>
          <w:sz w:val="28"/>
        </w:rPr>
        <w:t>and</w:t>
      </w:r>
      <w:r>
        <w:rPr>
          <w:spacing w:val="47"/>
          <w:sz w:val="28"/>
        </w:rPr>
        <w:t xml:space="preserve"> </w:t>
      </w:r>
      <w:r>
        <w:rPr>
          <w:sz w:val="28"/>
        </w:rPr>
        <w:t>the</w:t>
      </w:r>
      <w:r>
        <w:rPr>
          <w:spacing w:val="46"/>
          <w:sz w:val="28"/>
        </w:rPr>
        <w:t xml:space="preserve"> </w:t>
      </w:r>
      <w:r>
        <w:rPr>
          <w:sz w:val="28"/>
        </w:rPr>
        <w:t>usage</w:t>
      </w:r>
      <w:r>
        <w:rPr>
          <w:spacing w:val="-67"/>
          <w:sz w:val="28"/>
        </w:rPr>
        <w:t xml:space="preserve"> </w:t>
      </w:r>
      <w:r>
        <w:rPr>
          <w:sz w:val="28"/>
        </w:rPr>
        <w:t>history.</w:t>
      </w:r>
    </w:p>
    <w:p w14:paraId="29A6BAAC" w14:textId="77777777" w:rsidR="00D31E22" w:rsidRDefault="00785958">
      <w:pPr>
        <w:pStyle w:val="ListParagraph"/>
        <w:numPr>
          <w:ilvl w:val="0"/>
          <w:numId w:val="25"/>
        </w:numPr>
        <w:tabs>
          <w:tab w:val="left" w:pos="821"/>
        </w:tabs>
        <w:spacing w:line="276" w:lineRule="auto"/>
        <w:ind w:right="1344"/>
        <w:rPr>
          <w:sz w:val="28"/>
        </w:rPr>
      </w:pPr>
      <w:r>
        <w:rPr>
          <w:sz w:val="28"/>
        </w:rPr>
        <w:t>Load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new</w:t>
      </w:r>
      <w:r>
        <w:rPr>
          <w:spacing w:val="16"/>
          <w:sz w:val="28"/>
        </w:rPr>
        <w:t xml:space="preserve"> </w:t>
      </w:r>
      <w:r>
        <w:rPr>
          <w:sz w:val="28"/>
        </w:rPr>
        <w:t>page</w:t>
      </w:r>
      <w:r>
        <w:rPr>
          <w:spacing w:val="14"/>
          <w:sz w:val="28"/>
        </w:rPr>
        <w:t xml:space="preserve"> </w:t>
      </w:r>
      <w:r>
        <w:rPr>
          <w:sz w:val="28"/>
        </w:rPr>
        <w:t>into</w:t>
      </w:r>
      <w:r>
        <w:rPr>
          <w:spacing w:val="18"/>
          <w:sz w:val="28"/>
        </w:rPr>
        <w:t xml:space="preserve"> </w:t>
      </w:r>
      <w:r>
        <w:rPr>
          <w:sz w:val="28"/>
        </w:rPr>
        <w:t>memory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add</w:t>
      </w:r>
      <w:r>
        <w:rPr>
          <w:spacing w:val="15"/>
          <w:sz w:val="28"/>
        </w:rPr>
        <w:t xml:space="preserve"> </w:t>
      </w:r>
      <w:r>
        <w:rPr>
          <w:sz w:val="28"/>
        </w:rPr>
        <w:t>it</w:t>
      </w:r>
      <w:r>
        <w:rPr>
          <w:spacing w:val="16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back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usage</w:t>
      </w:r>
      <w:r>
        <w:rPr>
          <w:spacing w:val="-67"/>
          <w:sz w:val="28"/>
        </w:rPr>
        <w:t xml:space="preserve"> </w:t>
      </w:r>
      <w:r>
        <w:rPr>
          <w:sz w:val="28"/>
        </w:rPr>
        <w:t>history.</w:t>
      </w:r>
    </w:p>
    <w:p w14:paraId="7C541E77" w14:textId="77777777" w:rsidR="00D31E22" w:rsidRDefault="00785958">
      <w:pPr>
        <w:pStyle w:val="ListParagraph"/>
        <w:numPr>
          <w:ilvl w:val="0"/>
          <w:numId w:val="25"/>
        </w:numPr>
        <w:tabs>
          <w:tab w:val="left" w:pos="821"/>
        </w:tabs>
        <w:spacing w:line="278" w:lineRule="auto"/>
        <w:ind w:left="460" w:right="2672" w:firstLine="0"/>
        <w:rPr>
          <w:sz w:val="28"/>
        </w:rPr>
      </w:pPr>
      <w:r>
        <w:rPr>
          <w:sz w:val="28"/>
        </w:rPr>
        <w:t xml:space="preserve">Update the display to show the page </w:t>
      </w:r>
      <w:r>
        <w:rPr>
          <w:sz w:val="28"/>
        </w:rPr>
        <w:t>replacement.</w:t>
      </w:r>
      <w:r>
        <w:rPr>
          <w:spacing w:val="1"/>
          <w:sz w:val="28"/>
        </w:rPr>
        <w:t xml:space="preserve"> </w:t>
      </w:r>
      <w:r>
        <w:rPr>
          <w:sz w:val="28"/>
        </w:rPr>
        <w:t>15.Continue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pages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2"/>
          <w:sz w:val="28"/>
        </w:rPr>
        <w:t xml:space="preserve"> </w:t>
      </w:r>
      <w:r>
        <w:rPr>
          <w:sz w:val="28"/>
        </w:rPr>
        <w:t>string.</w:t>
      </w:r>
    </w:p>
    <w:p w14:paraId="4221AE19" w14:textId="77777777" w:rsidR="00D31E22" w:rsidRDefault="00785958">
      <w:pPr>
        <w:pStyle w:val="BodyText"/>
        <w:spacing w:line="317" w:lineRule="exact"/>
        <w:ind w:left="460"/>
      </w:pPr>
      <w:r>
        <w:t>16.After</w:t>
      </w:r>
      <w:r>
        <w:rPr>
          <w:spacing w:val="-2"/>
        </w:rPr>
        <w:t xml:space="preserve"> </w:t>
      </w:r>
      <w:r>
        <w:t>processing all pages, display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faults.</w:t>
      </w:r>
    </w:p>
    <w:p w14:paraId="2120BA18" w14:textId="77777777" w:rsidR="00D31E22" w:rsidRDefault="00785958">
      <w:pPr>
        <w:pStyle w:val="Heading2"/>
        <w:spacing w:before="51"/>
        <w:ind w:left="530"/>
      </w:pPr>
      <w:r>
        <w:t>PROGRAM:</w:t>
      </w:r>
    </w:p>
    <w:p w14:paraId="7F8FE95B" w14:textId="77777777" w:rsidR="00D31E22" w:rsidRDefault="00785958">
      <w:pPr>
        <w:pStyle w:val="BodyText"/>
        <w:spacing w:before="60" w:line="285" w:lineRule="auto"/>
        <w:ind w:left="460" w:right="7297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4EF84291" w14:textId="77777777" w:rsidR="00D31E22" w:rsidRDefault="00D31E22">
      <w:pPr>
        <w:pStyle w:val="BodyText"/>
        <w:spacing w:before="2"/>
        <w:rPr>
          <w:sz w:val="33"/>
        </w:rPr>
      </w:pPr>
    </w:p>
    <w:p w14:paraId="251E8DEB" w14:textId="77777777" w:rsidR="00D31E22" w:rsidRDefault="00785958">
      <w:pPr>
        <w:pStyle w:val="BodyText"/>
        <w:ind w:left="460"/>
      </w:pPr>
      <w:r>
        <w:t>#define</w:t>
      </w:r>
      <w:r>
        <w:rPr>
          <w:spacing w:val="-3"/>
        </w:rPr>
        <w:t xml:space="preserve"> </w:t>
      </w:r>
      <w:r>
        <w:t>MAX_FRAMES</w:t>
      </w:r>
      <w:r>
        <w:rPr>
          <w:spacing w:val="-3"/>
        </w:rPr>
        <w:t xml:space="preserve"> </w:t>
      </w:r>
      <w:r>
        <w:t>3</w:t>
      </w:r>
    </w:p>
    <w:p w14:paraId="203730A9" w14:textId="77777777" w:rsidR="00D31E22" w:rsidRDefault="00D31E22">
      <w:pPr>
        <w:pStyle w:val="BodyText"/>
        <w:spacing w:before="6"/>
        <w:rPr>
          <w:sz w:val="38"/>
        </w:rPr>
      </w:pPr>
    </w:p>
    <w:p w14:paraId="00529765" w14:textId="77777777" w:rsidR="00D31E22" w:rsidRDefault="00785958">
      <w:pPr>
        <w:pStyle w:val="BodyText"/>
        <w:spacing w:before="1" w:line="285" w:lineRule="auto"/>
        <w:ind w:left="738" w:right="5199" w:hanging="279"/>
      </w:pPr>
      <w:r>
        <w:t xml:space="preserve">void printFrames(int </w:t>
      </w:r>
      <w:r>
        <w:t>frames[], int n) {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14:paraId="7B86A28E" w14:textId="77777777" w:rsidR="00D31E22" w:rsidRDefault="00785958">
      <w:pPr>
        <w:pStyle w:val="BodyText"/>
        <w:spacing w:line="319" w:lineRule="exact"/>
        <w:ind w:left="1017"/>
      </w:pPr>
      <w:r>
        <w:t>if (frames[i]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</w:t>
      </w:r>
      <w:r>
        <w:rPr>
          <w:spacing w:val="1"/>
        </w:rPr>
        <w:t xml:space="preserve"> </w:t>
      </w:r>
      <w:r>
        <w:t>{</w:t>
      </w:r>
    </w:p>
    <w:p w14:paraId="77170983" w14:textId="77777777" w:rsidR="00D31E22" w:rsidRDefault="00785958">
      <w:pPr>
        <w:pStyle w:val="BodyText"/>
        <w:spacing w:before="62"/>
        <w:ind w:left="1298"/>
      </w:pPr>
      <w:r>
        <w:t>printf(" - ");</w:t>
      </w:r>
    </w:p>
    <w:p w14:paraId="49D4CC6B" w14:textId="77777777" w:rsidR="00D31E22" w:rsidRDefault="00785958">
      <w:pPr>
        <w:pStyle w:val="BodyText"/>
        <w:spacing w:before="59"/>
        <w:ind w:left="1017"/>
      </w:pPr>
      <w:r>
        <w:t>}</w:t>
      </w:r>
      <w:r>
        <w:rPr>
          <w:spacing w:val="1"/>
        </w:rPr>
        <w:t xml:space="preserve"> </w:t>
      </w:r>
      <w:r>
        <w:t>else {</w:t>
      </w:r>
    </w:p>
    <w:p w14:paraId="03B2F905" w14:textId="77777777" w:rsidR="00D31E22" w:rsidRDefault="00785958">
      <w:pPr>
        <w:pStyle w:val="BodyText"/>
        <w:spacing w:before="60"/>
        <w:ind w:left="1298"/>
      </w:pPr>
      <w:r>
        <w:t>printf("</w:t>
      </w:r>
      <w:r>
        <w:rPr>
          <w:spacing w:val="-2"/>
        </w:rPr>
        <w:t xml:space="preserve"> </w:t>
      </w:r>
      <w:r>
        <w:t>%d ",</w:t>
      </w:r>
      <w:r>
        <w:rPr>
          <w:spacing w:val="-3"/>
        </w:rPr>
        <w:t xml:space="preserve"> </w:t>
      </w:r>
      <w:r>
        <w:t>frames[i]);</w:t>
      </w:r>
    </w:p>
    <w:p w14:paraId="0407E79F" w14:textId="77777777" w:rsidR="00D31E22" w:rsidRDefault="00785958">
      <w:pPr>
        <w:pStyle w:val="BodyText"/>
        <w:spacing w:before="62"/>
        <w:ind w:left="1017"/>
      </w:pPr>
      <w:r>
        <w:t>}</w:t>
      </w:r>
    </w:p>
    <w:p w14:paraId="3E4D7815" w14:textId="77777777" w:rsidR="00D31E22" w:rsidRDefault="00785958">
      <w:pPr>
        <w:pStyle w:val="BodyText"/>
        <w:spacing w:before="60"/>
        <w:ind w:left="738"/>
      </w:pPr>
      <w:r>
        <w:t>}</w:t>
      </w:r>
    </w:p>
    <w:p w14:paraId="3D0495BF" w14:textId="77777777" w:rsidR="00D31E22" w:rsidRDefault="00785958">
      <w:pPr>
        <w:pStyle w:val="BodyText"/>
        <w:spacing w:before="60"/>
        <w:ind w:left="738"/>
      </w:pPr>
      <w:r>
        <w:t>printf("\n");</w:t>
      </w:r>
    </w:p>
    <w:p w14:paraId="73F18B3D" w14:textId="77777777" w:rsidR="00D31E22" w:rsidRDefault="00785958">
      <w:pPr>
        <w:pStyle w:val="BodyText"/>
        <w:spacing w:before="59"/>
        <w:ind w:left="460"/>
      </w:pPr>
      <w:r>
        <w:t>}</w:t>
      </w:r>
    </w:p>
    <w:p w14:paraId="14778E9C" w14:textId="77777777" w:rsidR="00D31E22" w:rsidRDefault="00D31E22">
      <w:pPr>
        <w:pStyle w:val="BodyText"/>
        <w:rPr>
          <w:sz w:val="20"/>
        </w:rPr>
      </w:pPr>
    </w:p>
    <w:p w14:paraId="49A6BC6E" w14:textId="77777777" w:rsidR="00D31E22" w:rsidRDefault="00785958">
      <w:pPr>
        <w:pStyle w:val="BodyText"/>
        <w:spacing w:before="214"/>
        <w:ind w:left="46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1C97A5EC" w14:textId="77777777" w:rsidR="00D31E22" w:rsidRDefault="00785958">
      <w:pPr>
        <w:pStyle w:val="BodyText"/>
        <w:spacing w:before="60"/>
        <w:ind w:left="738"/>
      </w:pPr>
      <w:r>
        <w:t>int</w:t>
      </w:r>
      <w:r>
        <w:rPr>
          <w:spacing w:val="-5"/>
        </w:rPr>
        <w:t xml:space="preserve"> </w:t>
      </w:r>
      <w:r>
        <w:t>frames[MAX_FRAMES];</w:t>
      </w:r>
    </w:p>
    <w:p w14:paraId="00C52009" w14:textId="77777777" w:rsidR="00D31E22" w:rsidRDefault="00785958">
      <w:pPr>
        <w:pStyle w:val="BodyText"/>
        <w:spacing w:before="59" w:line="278" w:lineRule="auto"/>
        <w:ind w:left="460" w:right="1132" w:firstLine="278"/>
      </w:pPr>
      <w:r>
        <w:t>int</w:t>
      </w:r>
      <w:r>
        <w:rPr>
          <w:spacing w:val="39"/>
        </w:rPr>
        <w:t xml:space="preserve"> </w:t>
      </w:r>
      <w:r>
        <w:t>usageHistory[MAX_FRAMES];</w:t>
      </w:r>
      <w:r>
        <w:rPr>
          <w:spacing w:val="39"/>
        </w:rPr>
        <w:t xml:space="preserve"> </w:t>
      </w:r>
      <w:r>
        <w:t>//</w:t>
      </w:r>
      <w:r>
        <w:rPr>
          <w:spacing w:val="3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store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usage</w:t>
      </w:r>
      <w:r>
        <w:rPr>
          <w:spacing w:val="40"/>
        </w:rPr>
        <w:t xml:space="preserve"> </w:t>
      </w:r>
      <w:r>
        <w:t>history</w:t>
      </w:r>
      <w:r>
        <w:rPr>
          <w:spacing w:val="39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pages</w:t>
      </w:r>
    </w:p>
    <w:p w14:paraId="256AAFD2" w14:textId="77777777" w:rsidR="00D31E22" w:rsidRDefault="00785958">
      <w:pPr>
        <w:pStyle w:val="BodyText"/>
        <w:spacing w:before="7"/>
        <w:ind w:left="738"/>
      </w:pPr>
      <w:r>
        <w:t>for</w:t>
      </w:r>
      <w:r>
        <w:rPr>
          <w:spacing w:val="-1"/>
        </w:rPr>
        <w:t xml:space="preserve"> </w:t>
      </w:r>
      <w:r>
        <w:t>(int 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MAX_FRAMES; i++)</w:t>
      </w:r>
      <w:r>
        <w:rPr>
          <w:spacing w:val="-4"/>
        </w:rPr>
        <w:t xml:space="preserve"> </w:t>
      </w:r>
      <w:r>
        <w:t>{</w:t>
      </w:r>
    </w:p>
    <w:p w14:paraId="08E7C7C3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3EE732DC" w14:textId="77777777" w:rsidR="00D31E22" w:rsidRDefault="00785958">
      <w:pPr>
        <w:pStyle w:val="BodyText"/>
        <w:spacing w:before="62" w:line="285" w:lineRule="auto"/>
        <w:ind w:left="1017" w:right="3608"/>
      </w:pPr>
      <w:r>
        <w:lastRenderedPageBreak/>
        <w:t>frames[i] = -1; // Initialize frames to -1 (empty)</w:t>
      </w:r>
      <w:r>
        <w:rPr>
          <w:spacing w:val="-67"/>
        </w:rPr>
        <w:t xml:space="preserve"> </w:t>
      </w:r>
      <w:r>
        <w:t>usageHistory[i]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history</w:t>
      </w:r>
    </w:p>
    <w:p w14:paraId="4696E7CB" w14:textId="77777777" w:rsidR="00D31E22" w:rsidRDefault="00785958">
      <w:pPr>
        <w:pStyle w:val="BodyText"/>
        <w:spacing w:line="321" w:lineRule="exact"/>
        <w:ind w:left="738"/>
      </w:pPr>
      <w:r>
        <w:t>}</w:t>
      </w:r>
    </w:p>
    <w:p w14:paraId="26472C04" w14:textId="77777777" w:rsidR="00D31E22" w:rsidRDefault="00D31E22">
      <w:pPr>
        <w:pStyle w:val="BodyText"/>
        <w:rPr>
          <w:sz w:val="20"/>
        </w:rPr>
      </w:pPr>
    </w:p>
    <w:p w14:paraId="1370640E" w14:textId="77777777" w:rsidR="00D31E22" w:rsidRDefault="00785958">
      <w:pPr>
        <w:pStyle w:val="BodyText"/>
        <w:spacing w:before="211"/>
        <w:ind w:left="738"/>
      </w:pPr>
      <w:r>
        <w:t>int</w:t>
      </w:r>
      <w:r>
        <w:rPr>
          <w:spacing w:val="-4"/>
        </w:rPr>
        <w:t xml:space="preserve"> </w:t>
      </w:r>
      <w:r>
        <w:t>pageFaults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9BB3551" w14:textId="77777777" w:rsidR="00D31E22" w:rsidRDefault="00785958">
      <w:pPr>
        <w:pStyle w:val="BodyText"/>
        <w:spacing w:before="60" w:line="285" w:lineRule="auto"/>
        <w:ind w:left="738" w:right="2523"/>
      </w:pPr>
      <w:r>
        <w:t>int referenceString[] = {7, 0, 1, 2, 0, 3, 0, 4, 2, 3, 0, 3, 2};</w:t>
      </w:r>
      <w:r>
        <w:rPr>
          <w:spacing w:val="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sizeof(referenceString)</w:t>
      </w:r>
      <w:r>
        <w:rPr>
          <w:spacing w:val="-6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sizeof(referenceString[0]);</w:t>
      </w:r>
    </w:p>
    <w:p w14:paraId="7DF94228" w14:textId="77777777" w:rsidR="00D31E22" w:rsidRDefault="00D31E22">
      <w:pPr>
        <w:pStyle w:val="BodyText"/>
        <w:spacing w:before="1"/>
        <w:rPr>
          <w:sz w:val="33"/>
        </w:rPr>
      </w:pPr>
    </w:p>
    <w:p w14:paraId="5E6C01A6" w14:textId="77777777" w:rsidR="00D31E22" w:rsidRDefault="00785958">
      <w:pPr>
        <w:pStyle w:val="BodyText"/>
        <w:spacing w:line="285" w:lineRule="auto"/>
        <w:ind w:left="738" w:right="6040"/>
      </w:pPr>
      <w:r>
        <w:t>printf("Reference String: ");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14:paraId="708826BA" w14:textId="77777777" w:rsidR="00D31E22" w:rsidRDefault="00785958">
      <w:pPr>
        <w:pStyle w:val="BodyText"/>
        <w:ind w:left="1017"/>
      </w:pPr>
      <w:r>
        <w:t>printf("%d</w:t>
      </w:r>
      <w:r>
        <w:rPr>
          <w:spacing w:val="-6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referenceString[i]);</w:t>
      </w:r>
    </w:p>
    <w:p w14:paraId="32429D37" w14:textId="77777777" w:rsidR="00D31E22" w:rsidRDefault="00785958">
      <w:pPr>
        <w:pStyle w:val="BodyText"/>
        <w:spacing w:before="60"/>
        <w:ind w:left="738"/>
      </w:pPr>
      <w:r>
        <w:t>}</w:t>
      </w:r>
    </w:p>
    <w:p w14:paraId="40961355" w14:textId="77777777" w:rsidR="00D31E22" w:rsidRDefault="00785958">
      <w:pPr>
        <w:pStyle w:val="BodyText"/>
        <w:spacing w:before="59"/>
        <w:ind w:left="738"/>
      </w:pPr>
      <w:r>
        <w:t>printf("\n\n");</w:t>
      </w:r>
    </w:p>
    <w:p w14:paraId="5870813D" w14:textId="77777777" w:rsidR="00D31E22" w:rsidRDefault="00785958">
      <w:pPr>
        <w:pStyle w:val="BodyText"/>
        <w:spacing w:before="6" w:line="760" w:lineRule="atLeast"/>
        <w:ind w:left="738" w:right="4982"/>
      </w:pPr>
      <w:r>
        <w:t>printf("Page Replacement Order:\n");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{</w:t>
      </w:r>
    </w:p>
    <w:p w14:paraId="6F1AE76F" w14:textId="77777777" w:rsidR="00D31E22" w:rsidRDefault="00785958">
      <w:pPr>
        <w:pStyle w:val="BodyText"/>
        <w:spacing w:before="65" w:line="285" w:lineRule="auto"/>
        <w:ind w:left="1017" w:right="5653"/>
      </w:pPr>
      <w:r>
        <w:t xml:space="preserve">int page = </w:t>
      </w:r>
      <w:r>
        <w:t>referenceString[i];</w:t>
      </w:r>
      <w:r>
        <w:rPr>
          <w:spacing w:val="-67"/>
        </w:rPr>
        <w:t xml:space="preserve"> </w:t>
      </w:r>
      <w:r>
        <w:t>int pageFound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762D8B33" w14:textId="77777777" w:rsidR="00D31E22" w:rsidRDefault="00D31E22">
      <w:pPr>
        <w:pStyle w:val="BodyText"/>
        <w:spacing w:before="2"/>
        <w:rPr>
          <w:sz w:val="33"/>
        </w:rPr>
      </w:pPr>
    </w:p>
    <w:p w14:paraId="4C4229B9" w14:textId="77777777" w:rsidR="00D31E22" w:rsidRDefault="00785958">
      <w:pPr>
        <w:pStyle w:val="BodyText"/>
        <w:spacing w:line="285" w:lineRule="auto"/>
        <w:ind w:left="1017" w:right="2934"/>
      </w:pPr>
      <w:r>
        <w:t>// Check if the page is already in memory (a page hit)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 &lt;</w:t>
      </w:r>
      <w:r>
        <w:rPr>
          <w:spacing w:val="-4"/>
        </w:rPr>
        <w:t xml:space="preserve"> </w:t>
      </w:r>
      <w:r>
        <w:t>MAX_FRAMES;</w:t>
      </w:r>
      <w:r>
        <w:rPr>
          <w:spacing w:val="-3"/>
        </w:rPr>
        <w:t xml:space="preserve"> </w:t>
      </w:r>
      <w:r>
        <w:t>j++) {</w:t>
      </w:r>
    </w:p>
    <w:p w14:paraId="21478456" w14:textId="77777777" w:rsidR="00D31E22" w:rsidRDefault="00785958">
      <w:pPr>
        <w:pStyle w:val="BodyText"/>
        <w:spacing w:line="285" w:lineRule="auto"/>
        <w:ind w:left="1578" w:right="5990" w:hanging="281"/>
      </w:pPr>
      <w:r>
        <w:t>if (frames[j] == page) {</w:t>
      </w:r>
      <w:r>
        <w:rPr>
          <w:spacing w:val="-67"/>
        </w:rPr>
        <w:t xml:space="preserve"> </w:t>
      </w:r>
      <w:r>
        <w:t>pageFound</w:t>
      </w:r>
      <w:r>
        <w:rPr>
          <w:spacing w:val="-4"/>
        </w:rPr>
        <w:t xml:space="preserve"> </w:t>
      </w:r>
      <w:r>
        <w:t>= 1;</w:t>
      </w:r>
    </w:p>
    <w:p w14:paraId="4FACA0D2" w14:textId="77777777" w:rsidR="00D31E22" w:rsidRDefault="00785958">
      <w:pPr>
        <w:pStyle w:val="BodyText"/>
        <w:spacing w:line="285" w:lineRule="auto"/>
        <w:ind w:left="1578" w:right="2100"/>
      </w:pPr>
      <w:r>
        <w:t>// Update the usage history by incrementing other pages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MAX_FRAMES;</w:t>
      </w:r>
      <w:r>
        <w:rPr>
          <w:spacing w:val="1"/>
        </w:rPr>
        <w:t xml:space="preserve"> </w:t>
      </w:r>
      <w:r>
        <w:t>k++) {</w:t>
      </w:r>
    </w:p>
    <w:p w14:paraId="2CA2805E" w14:textId="77777777" w:rsidR="00D31E22" w:rsidRDefault="00785958">
      <w:pPr>
        <w:pStyle w:val="BodyText"/>
        <w:spacing w:line="285" w:lineRule="auto"/>
        <w:ind w:left="2138" w:right="5594" w:hanging="281"/>
      </w:pPr>
      <w:r>
        <w:t>if (k != j) {</w:t>
      </w:r>
      <w:r>
        <w:rPr>
          <w:spacing w:val="1"/>
        </w:rPr>
        <w:t xml:space="preserve"> </w:t>
      </w:r>
      <w:r>
        <w:t>usageHistory[k]++;</w:t>
      </w:r>
    </w:p>
    <w:p w14:paraId="71235516" w14:textId="77777777" w:rsidR="00D31E22" w:rsidRDefault="00785958">
      <w:pPr>
        <w:pStyle w:val="BodyText"/>
        <w:spacing w:line="315" w:lineRule="exact"/>
        <w:ind w:left="1857"/>
      </w:pPr>
      <w:r>
        <w:t>}</w:t>
      </w:r>
    </w:p>
    <w:p w14:paraId="73841D02" w14:textId="77777777" w:rsidR="00D31E22" w:rsidRDefault="00785958">
      <w:pPr>
        <w:pStyle w:val="BodyText"/>
        <w:spacing w:before="59"/>
        <w:ind w:left="1578"/>
      </w:pPr>
      <w:r>
        <w:t>}</w:t>
      </w:r>
    </w:p>
    <w:p w14:paraId="2E59C4D9" w14:textId="77777777" w:rsidR="00D31E22" w:rsidRDefault="00785958">
      <w:pPr>
        <w:pStyle w:val="BodyText"/>
        <w:spacing w:before="60" w:line="285" w:lineRule="auto"/>
        <w:ind w:left="1578" w:right="1132"/>
      </w:pPr>
      <w:r>
        <w:rPr>
          <w:spacing w:val="-1"/>
        </w:rPr>
        <w:t>usageHistory[j]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8"/>
        </w:rPr>
        <w:t xml:space="preserve"> </w:t>
      </w:r>
      <w:r>
        <w:rPr>
          <w:spacing w:val="-1"/>
        </w:rPr>
        <w:t>0;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4"/>
        </w:rPr>
        <w:t xml:space="preserve"> </w:t>
      </w:r>
      <w:r>
        <w:t>Reset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usage</w:t>
      </w:r>
      <w:r>
        <w:rPr>
          <w:spacing w:val="-17"/>
        </w:rPr>
        <w:t xml:space="preserve"> </w:t>
      </w:r>
      <w:r>
        <w:t>counter</w:t>
      </w:r>
      <w:r>
        <w:rPr>
          <w:spacing w:val="-15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page</w:t>
      </w:r>
      <w:r>
        <w:rPr>
          <w:spacing w:val="-67"/>
        </w:rPr>
        <w:t xml:space="preserve"> </w:t>
      </w:r>
      <w:r>
        <w:t>break;</w:t>
      </w:r>
    </w:p>
    <w:p w14:paraId="44E17AB2" w14:textId="77777777" w:rsidR="00D31E22" w:rsidRDefault="00785958">
      <w:pPr>
        <w:pStyle w:val="BodyText"/>
        <w:spacing w:line="321" w:lineRule="exact"/>
        <w:ind w:left="1298"/>
      </w:pPr>
      <w:r>
        <w:t>}</w:t>
      </w:r>
    </w:p>
    <w:p w14:paraId="192CCB8B" w14:textId="77777777" w:rsidR="00D31E22" w:rsidRDefault="00785958">
      <w:pPr>
        <w:pStyle w:val="BodyText"/>
        <w:spacing w:before="60"/>
        <w:ind w:left="1017"/>
      </w:pPr>
      <w:r>
        <w:t>}</w:t>
      </w:r>
    </w:p>
    <w:p w14:paraId="668954E8" w14:textId="77777777" w:rsidR="00D31E22" w:rsidRDefault="00D31E22">
      <w:pPr>
        <w:pStyle w:val="BodyText"/>
        <w:rPr>
          <w:sz w:val="20"/>
        </w:rPr>
      </w:pPr>
    </w:p>
    <w:p w14:paraId="3D8B3813" w14:textId="77777777" w:rsidR="00D31E22" w:rsidRDefault="00785958">
      <w:pPr>
        <w:pStyle w:val="BodyText"/>
        <w:spacing w:before="213"/>
        <w:ind w:left="1017"/>
      </w:pPr>
      <w:r>
        <w:t>if</w:t>
      </w:r>
      <w:r>
        <w:rPr>
          <w:spacing w:val="-1"/>
        </w:rPr>
        <w:t xml:space="preserve"> </w:t>
      </w:r>
      <w:r>
        <w:t>(!pageFound)</w:t>
      </w:r>
      <w:r>
        <w:rPr>
          <w:spacing w:val="-3"/>
        </w:rPr>
        <w:t xml:space="preserve"> </w:t>
      </w:r>
      <w:r>
        <w:t>{</w:t>
      </w:r>
    </w:p>
    <w:p w14:paraId="20F30B0B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26FB6C2E" w14:textId="77777777" w:rsidR="00D31E22" w:rsidRDefault="00785958">
      <w:pPr>
        <w:pStyle w:val="BodyText"/>
        <w:spacing w:before="62"/>
        <w:ind w:left="1298"/>
      </w:pPr>
      <w:r>
        <w:lastRenderedPageBreak/>
        <w:t>printf("Page</w:t>
      </w:r>
      <w:r>
        <w:rPr>
          <w:spacing w:val="-4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page);</w:t>
      </w:r>
    </w:p>
    <w:p w14:paraId="1671E99E" w14:textId="77777777" w:rsidR="00D31E22" w:rsidRDefault="00D31E22">
      <w:pPr>
        <w:pStyle w:val="BodyText"/>
        <w:rPr>
          <w:sz w:val="20"/>
        </w:rPr>
      </w:pPr>
    </w:p>
    <w:p w14:paraId="2B1C2220" w14:textId="77777777" w:rsidR="00D31E22" w:rsidRDefault="00D31E22">
      <w:pPr>
        <w:rPr>
          <w:sz w:val="20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7155E34A" w14:textId="77777777" w:rsidR="00D31E22" w:rsidRDefault="00D31E22">
      <w:pPr>
        <w:pStyle w:val="BodyText"/>
        <w:rPr>
          <w:sz w:val="30"/>
        </w:rPr>
      </w:pPr>
    </w:p>
    <w:p w14:paraId="06FD7A88" w14:textId="77777777" w:rsidR="00D31E22" w:rsidRDefault="00785958">
      <w:pPr>
        <w:pStyle w:val="BodyText"/>
        <w:spacing w:before="238"/>
        <w:ind w:left="460"/>
      </w:pPr>
      <w:r>
        <w:t>used)</w:t>
      </w:r>
    </w:p>
    <w:p w14:paraId="45527591" w14:textId="77777777" w:rsidR="00D31E22" w:rsidRDefault="00785958">
      <w:pPr>
        <w:pStyle w:val="BodyText"/>
        <w:spacing w:before="214"/>
        <w:ind w:left="189"/>
      </w:pPr>
      <w:r>
        <w:br w:type="column"/>
      </w:r>
      <w:r>
        <w:t>//</w:t>
      </w:r>
      <w:r>
        <w:rPr>
          <w:spacing w:val="7"/>
        </w:rPr>
        <w:t xml:space="preserve"> </w:t>
      </w:r>
      <w:r>
        <w:t>Find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page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maximum</w:t>
      </w:r>
      <w:r>
        <w:rPr>
          <w:spacing w:val="8"/>
        </w:rPr>
        <w:t xml:space="preserve"> </w:t>
      </w:r>
      <w:r>
        <w:t>usage</w:t>
      </w:r>
      <w:r>
        <w:rPr>
          <w:spacing w:val="8"/>
        </w:rPr>
        <w:t xml:space="preserve"> </w:t>
      </w:r>
      <w:r>
        <w:t>counter</w:t>
      </w:r>
      <w:r>
        <w:rPr>
          <w:spacing w:val="8"/>
        </w:rPr>
        <w:t xml:space="preserve"> </w:t>
      </w:r>
      <w:r>
        <w:t>(least</w:t>
      </w:r>
      <w:r>
        <w:rPr>
          <w:spacing w:val="8"/>
        </w:rPr>
        <w:t xml:space="preserve"> </w:t>
      </w:r>
      <w:r>
        <w:t>recently</w:t>
      </w:r>
    </w:p>
    <w:p w14:paraId="0775246E" w14:textId="77777777" w:rsidR="00D31E22" w:rsidRDefault="00D31E22">
      <w:pPr>
        <w:pStyle w:val="BodyText"/>
        <w:spacing w:before="3"/>
        <w:rPr>
          <w:sz w:val="37"/>
        </w:rPr>
      </w:pPr>
    </w:p>
    <w:p w14:paraId="340340E4" w14:textId="77777777" w:rsidR="00D31E22" w:rsidRDefault="00785958">
      <w:pPr>
        <w:pStyle w:val="BodyText"/>
        <w:ind w:left="189"/>
      </w:pPr>
      <w:r>
        <w:t>int lruPage =</w:t>
      </w:r>
      <w:r>
        <w:rPr>
          <w:spacing w:val="-5"/>
        </w:rPr>
        <w:t xml:space="preserve"> </w:t>
      </w:r>
      <w:r>
        <w:t>0;</w:t>
      </w:r>
    </w:p>
    <w:p w14:paraId="7BDD35C1" w14:textId="77777777" w:rsidR="00D31E22" w:rsidRDefault="00785958">
      <w:pPr>
        <w:pStyle w:val="BodyText"/>
        <w:spacing w:before="60"/>
        <w:ind w:left="189"/>
      </w:pPr>
      <w:r>
        <w:t>for</w:t>
      </w:r>
      <w:r>
        <w:rPr>
          <w:spacing w:val="-1"/>
        </w:rPr>
        <w:t xml:space="preserve"> </w:t>
      </w:r>
      <w:r>
        <w:t>(int j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MAX_FRAMES;</w:t>
      </w:r>
      <w:r>
        <w:rPr>
          <w:spacing w:val="1"/>
        </w:rPr>
        <w:t xml:space="preserve"> </w:t>
      </w:r>
      <w:r>
        <w:t>j++)</w:t>
      </w:r>
      <w:r>
        <w:rPr>
          <w:spacing w:val="-1"/>
        </w:rPr>
        <w:t xml:space="preserve"> </w:t>
      </w:r>
      <w:r>
        <w:t>{</w:t>
      </w:r>
    </w:p>
    <w:p w14:paraId="70641F87" w14:textId="77777777" w:rsidR="00D31E22" w:rsidRDefault="00785958">
      <w:pPr>
        <w:pStyle w:val="BodyText"/>
        <w:spacing w:before="62" w:line="285" w:lineRule="auto"/>
        <w:ind w:left="748" w:right="3161" w:hanging="279"/>
      </w:pPr>
      <w:r>
        <w:t>if (usageHistory[j] &gt; usageHistory[lruPage]) {</w:t>
      </w:r>
      <w:r>
        <w:rPr>
          <w:spacing w:val="-67"/>
        </w:rPr>
        <w:t xml:space="preserve"> </w:t>
      </w:r>
      <w:r>
        <w:t>lruPage</w:t>
      </w:r>
      <w:r>
        <w:rPr>
          <w:spacing w:val="-3"/>
        </w:rPr>
        <w:t xml:space="preserve"> </w:t>
      </w:r>
      <w:r>
        <w:t>= j;</w:t>
      </w:r>
    </w:p>
    <w:p w14:paraId="4C1A65F8" w14:textId="77777777" w:rsidR="00D31E22" w:rsidRDefault="00D31E22">
      <w:pPr>
        <w:spacing w:line="285" w:lineRule="auto"/>
        <w:sectPr w:rsidR="00D31E22">
          <w:type w:val="continuous"/>
          <w:pgSz w:w="11910" w:h="16840"/>
          <w:pgMar w:top="1440" w:right="620" w:bottom="280" w:left="1340" w:header="720" w:footer="720" w:gutter="0"/>
          <w:cols w:num="2" w:space="720" w:equalWidth="0">
            <w:col w:w="1069" w:space="40"/>
            <w:col w:w="8841"/>
          </w:cols>
        </w:sectPr>
      </w:pPr>
    </w:p>
    <w:p w14:paraId="2BC6B289" w14:textId="77777777" w:rsidR="00D31E22" w:rsidRDefault="00785958">
      <w:pPr>
        <w:pStyle w:val="BodyText"/>
        <w:spacing w:line="319" w:lineRule="exact"/>
        <w:ind w:left="1578"/>
      </w:pPr>
      <w:r>
        <w:t>}</w:t>
      </w:r>
    </w:p>
    <w:p w14:paraId="00BC0AA4" w14:textId="77777777" w:rsidR="00D31E22" w:rsidRDefault="00785958">
      <w:pPr>
        <w:pStyle w:val="BodyText"/>
        <w:spacing w:before="62"/>
        <w:ind w:left="1298"/>
      </w:pPr>
      <w:r>
        <w:t>}</w:t>
      </w:r>
    </w:p>
    <w:p w14:paraId="48F0D306" w14:textId="77777777" w:rsidR="00D31E22" w:rsidRDefault="00D31E22">
      <w:pPr>
        <w:pStyle w:val="BodyText"/>
        <w:rPr>
          <w:sz w:val="20"/>
        </w:rPr>
      </w:pPr>
    </w:p>
    <w:p w14:paraId="59DC75C8" w14:textId="77777777" w:rsidR="00D31E22" w:rsidRDefault="00785958">
      <w:pPr>
        <w:pStyle w:val="BodyText"/>
        <w:spacing w:before="212" w:line="285" w:lineRule="auto"/>
        <w:ind w:left="1298" w:right="4594"/>
      </w:pPr>
      <w:r>
        <w:t>int replacedPage = frames[lruPage];</w:t>
      </w:r>
      <w:r>
        <w:rPr>
          <w:spacing w:val="-67"/>
        </w:rPr>
        <w:t xml:space="preserve"> </w:t>
      </w:r>
      <w:r>
        <w:t>frames[lruPage] = page;</w:t>
      </w:r>
      <w:r>
        <w:rPr>
          <w:spacing w:val="1"/>
        </w:rPr>
        <w:t xml:space="preserve"> </w:t>
      </w:r>
      <w:r>
        <w:t>usageHistory[lruPage]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799F4E79" w14:textId="77777777" w:rsidR="00D31E22" w:rsidRDefault="00D31E22">
      <w:pPr>
        <w:pStyle w:val="BodyText"/>
        <w:spacing w:before="11"/>
        <w:rPr>
          <w:sz w:val="32"/>
        </w:rPr>
      </w:pPr>
    </w:p>
    <w:p w14:paraId="6F926979" w14:textId="77777777" w:rsidR="00D31E22" w:rsidRDefault="00785958">
      <w:pPr>
        <w:pStyle w:val="BodyText"/>
        <w:ind w:left="1298"/>
      </w:pPr>
      <w:r>
        <w:t>if</w:t>
      </w:r>
      <w:r>
        <w:rPr>
          <w:spacing w:val="-2"/>
        </w:rPr>
        <w:t xml:space="preserve"> </w:t>
      </w:r>
      <w:r>
        <w:t>(replacedPage</w:t>
      </w:r>
      <w:r>
        <w:rPr>
          <w:spacing w:val="-1"/>
        </w:rPr>
        <w:t xml:space="preserve"> </w:t>
      </w:r>
      <w:r>
        <w:t>!= -1)</w:t>
      </w:r>
      <w:r>
        <w:rPr>
          <w:spacing w:val="-1"/>
        </w:rPr>
        <w:t xml:space="preserve"> </w:t>
      </w:r>
      <w:r>
        <w:t>{</w:t>
      </w:r>
    </w:p>
    <w:p w14:paraId="5EE527FD" w14:textId="77777777" w:rsidR="00D31E22" w:rsidRDefault="00785958">
      <w:pPr>
        <w:pStyle w:val="BodyText"/>
        <w:spacing w:before="60"/>
        <w:ind w:left="1578"/>
      </w:pPr>
      <w:r>
        <w:t>printf("Replace</w:t>
      </w:r>
      <w:r>
        <w:rPr>
          <w:spacing w:val="-4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%d:</w:t>
      </w:r>
      <w:r>
        <w:rPr>
          <w:spacing w:val="-2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replacedPage,</w:t>
      </w:r>
      <w:r>
        <w:rPr>
          <w:spacing w:val="-4"/>
        </w:rPr>
        <w:t xml:space="preserve"> </w:t>
      </w:r>
      <w:r>
        <w:t>page);</w:t>
      </w:r>
    </w:p>
    <w:p w14:paraId="183BF772" w14:textId="77777777" w:rsidR="00D31E22" w:rsidRDefault="00785958">
      <w:pPr>
        <w:pStyle w:val="BodyText"/>
        <w:spacing w:before="62"/>
        <w:ind w:left="129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4F907E6B" w14:textId="77777777" w:rsidR="00D31E22" w:rsidRDefault="00785958">
      <w:pPr>
        <w:pStyle w:val="BodyText"/>
        <w:spacing w:before="59"/>
        <w:ind w:left="1578"/>
      </w:pPr>
      <w:r>
        <w:t>printf("Load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an empty</w:t>
      </w:r>
      <w:r>
        <w:rPr>
          <w:spacing w:val="-2"/>
        </w:rPr>
        <w:t xml:space="preserve"> </w:t>
      </w:r>
      <w:r>
        <w:t>frame:</w:t>
      </w:r>
      <w:r>
        <w:rPr>
          <w:spacing w:val="-2"/>
        </w:rPr>
        <w:t xml:space="preserve"> </w:t>
      </w:r>
      <w:r>
        <w:t>");</w:t>
      </w:r>
    </w:p>
    <w:p w14:paraId="754EBCF0" w14:textId="77777777" w:rsidR="00D31E22" w:rsidRDefault="00785958">
      <w:pPr>
        <w:pStyle w:val="BodyText"/>
        <w:spacing w:before="60"/>
        <w:ind w:left="1298"/>
      </w:pPr>
      <w:r>
        <w:t>}</w:t>
      </w:r>
    </w:p>
    <w:p w14:paraId="68B33CDE" w14:textId="77777777" w:rsidR="00D31E22" w:rsidRDefault="00D31E22">
      <w:pPr>
        <w:pStyle w:val="BodyText"/>
        <w:rPr>
          <w:sz w:val="20"/>
        </w:rPr>
      </w:pPr>
    </w:p>
    <w:p w14:paraId="3F331040" w14:textId="77777777" w:rsidR="00D31E22" w:rsidRDefault="00785958">
      <w:pPr>
        <w:pStyle w:val="BodyText"/>
        <w:spacing w:before="214" w:line="285" w:lineRule="auto"/>
        <w:ind w:left="1298" w:right="4199"/>
      </w:pPr>
      <w:r>
        <w:t>printFrames(frames, MAX_FRAMES);</w:t>
      </w:r>
      <w:r>
        <w:rPr>
          <w:spacing w:val="-67"/>
        </w:rPr>
        <w:t xml:space="preserve"> </w:t>
      </w:r>
      <w:r>
        <w:t>pageFaults++;</w:t>
      </w:r>
    </w:p>
    <w:p w14:paraId="25034DE7" w14:textId="77777777" w:rsidR="00D31E22" w:rsidRDefault="00785958">
      <w:pPr>
        <w:pStyle w:val="BodyText"/>
        <w:spacing w:line="319" w:lineRule="exact"/>
        <w:ind w:left="1017"/>
      </w:pPr>
      <w:r>
        <w:t>}</w:t>
      </w:r>
    </w:p>
    <w:p w14:paraId="0AD06AEB" w14:textId="77777777" w:rsidR="00D31E22" w:rsidRDefault="00785958">
      <w:pPr>
        <w:pStyle w:val="BodyText"/>
        <w:spacing w:before="62"/>
        <w:ind w:left="738"/>
      </w:pPr>
      <w:r>
        <w:t>}</w:t>
      </w:r>
    </w:p>
    <w:p w14:paraId="78A25E3C" w14:textId="77777777" w:rsidR="00D31E22" w:rsidRDefault="00D31E22">
      <w:pPr>
        <w:pStyle w:val="BodyText"/>
        <w:rPr>
          <w:sz w:val="20"/>
        </w:rPr>
      </w:pPr>
    </w:p>
    <w:p w14:paraId="08060BBA" w14:textId="77777777" w:rsidR="00D31E22" w:rsidRDefault="00785958">
      <w:pPr>
        <w:pStyle w:val="BodyText"/>
        <w:spacing w:before="211"/>
        <w:ind w:left="738"/>
      </w:pPr>
      <w:r>
        <w:t>printf("\nTotal</w:t>
      </w:r>
      <w:r>
        <w:rPr>
          <w:spacing w:val="-8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Faults:</w:t>
      </w:r>
      <w:r>
        <w:rPr>
          <w:spacing w:val="-8"/>
        </w:rPr>
        <w:t xml:space="preserve"> </w:t>
      </w:r>
      <w:r>
        <w:t>%d\n",</w:t>
      </w:r>
      <w:r>
        <w:rPr>
          <w:spacing w:val="-11"/>
        </w:rPr>
        <w:t xml:space="preserve"> </w:t>
      </w:r>
      <w:r>
        <w:t>pageFaults);</w:t>
      </w:r>
    </w:p>
    <w:p w14:paraId="6AFC8FA5" w14:textId="77777777" w:rsidR="00D31E22" w:rsidRDefault="00D31E22">
      <w:pPr>
        <w:pStyle w:val="BodyText"/>
        <w:rPr>
          <w:sz w:val="20"/>
        </w:rPr>
      </w:pPr>
    </w:p>
    <w:p w14:paraId="761FAC2B" w14:textId="77777777" w:rsidR="00D31E22" w:rsidRDefault="00785958">
      <w:pPr>
        <w:pStyle w:val="BodyText"/>
        <w:spacing w:before="214"/>
        <w:ind w:left="73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81CD7F2" w14:textId="77777777" w:rsidR="00D31E22" w:rsidRDefault="00785958">
      <w:pPr>
        <w:pStyle w:val="BodyText"/>
        <w:spacing w:before="60"/>
        <w:ind w:left="460"/>
      </w:pPr>
      <w:r>
        <w:t>}</w:t>
      </w:r>
    </w:p>
    <w:p w14:paraId="45952F2A" w14:textId="77777777" w:rsidR="00D31E22" w:rsidRDefault="00785958">
      <w:pPr>
        <w:spacing w:before="60"/>
        <w:ind w:left="460"/>
        <w:rPr>
          <w:b/>
          <w:sz w:val="28"/>
        </w:rPr>
      </w:pPr>
      <w:r>
        <w:rPr>
          <w:b/>
          <w:sz w:val="28"/>
        </w:rPr>
        <w:t>OUTPUT:</w:t>
      </w:r>
    </w:p>
    <w:p w14:paraId="073F2658" w14:textId="77777777" w:rsidR="00D31E22" w:rsidRDefault="00D31E22">
      <w:pPr>
        <w:rPr>
          <w:sz w:val="28"/>
        </w:rPr>
        <w:sectPr w:rsidR="00D31E22">
          <w:type w:val="continuous"/>
          <w:pgSz w:w="11910" w:h="16840"/>
          <w:pgMar w:top="1440" w:right="620" w:bottom="280" w:left="1340" w:header="720" w:footer="720" w:gutter="0"/>
          <w:cols w:space="720"/>
        </w:sectPr>
      </w:pPr>
    </w:p>
    <w:p w14:paraId="1CAEA768" w14:textId="77777777" w:rsidR="00D31E22" w:rsidRDefault="00785958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8EA7F0" wp14:editId="25CD6301">
            <wp:extent cx="5341620" cy="4351020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2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056A" w14:textId="77777777" w:rsidR="00D31E22" w:rsidRDefault="00D31E22">
      <w:pPr>
        <w:pStyle w:val="BodyText"/>
        <w:rPr>
          <w:b/>
          <w:sz w:val="20"/>
        </w:rPr>
      </w:pPr>
    </w:p>
    <w:p w14:paraId="39319C09" w14:textId="77777777" w:rsidR="00D31E22" w:rsidRDefault="00785958">
      <w:pPr>
        <w:pStyle w:val="Heading1"/>
        <w:numPr>
          <w:ilvl w:val="0"/>
          <w:numId w:val="26"/>
        </w:numPr>
        <w:tabs>
          <w:tab w:val="left" w:pos="967"/>
        </w:tabs>
        <w:spacing w:before="212" w:line="276" w:lineRule="auto"/>
        <w:ind w:right="1340" w:firstLine="0"/>
        <w:jc w:val="left"/>
      </w:pPr>
      <w:r>
        <w:t>Construct</w:t>
      </w:r>
      <w:r>
        <w:rPr>
          <w:spacing w:val="21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</w:t>
      </w:r>
      <w:r>
        <w:rPr>
          <w:spacing w:val="22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simulate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optimal</w:t>
      </w:r>
      <w:r>
        <w:rPr>
          <w:spacing w:val="22"/>
        </w:rPr>
        <w:t xml:space="preserve"> </w:t>
      </w:r>
      <w:r>
        <w:t>paging</w:t>
      </w:r>
      <w:r>
        <w:rPr>
          <w:spacing w:val="-77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memory management</w:t>
      </w:r>
    </w:p>
    <w:p w14:paraId="3F3BC7BB" w14:textId="77777777" w:rsidR="00D31E22" w:rsidRDefault="00D31E22">
      <w:pPr>
        <w:pStyle w:val="BodyText"/>
        <w:rPr>
          <w:b/>
          <w:sz w:val="39"/>
        </w:rPr>
      </w:pPr>
    </w:p>
    <w:p w14:paraId="736A2F31" w14:textId="77777777" w:rsidR="00D31E22" w:rsidRDefault="00785958">
      <w:pPr>
        <w:pStyle w:val="BodyText"/>
        <w:spacing w:line="278" w:lineRule="auto"/>
        <w:ind w:left="460" w:right="1132"/>
      </w:pPr>
      <w:r>
        <w:rPr>
          <w:b/>
          <w:spacing w:val="-1"/>
        </w:rPr>
        <w:t>AIM:</w:t>
      </w:r>
      <w:r>
        <w:rPr>
          <w:b/>
          <w:spacing w:val="-25"/>
        </w:rPr>
        <w:t xml:space="preserve"> </w:t>
      </w:r>
      <w:r>
        <w:rPr>
          <w:spacing w:val="-1"/>
        </w:rPr>
        <w:t>Construct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simulate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paging</w:t>
      </w:r>
      <w:r>
        <w:rPr>
          <w:spacing w:val="-7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memory management</w:t>
      </w:r>
    </w:p>
    <w:p w14:paraId="4BA157F9" w14:textId="77777777" w:rsidR="00D31E22" w:rsidRDefault="00785958">
      <w:pPr>
        <w:pStyle w:val="Heading2"/>
        <w:spacing w:before="6"/>
        <w:ind w:left="460"/>
      </w:pPr>
      <w:r>
        <w:t>ALGORITHM:</w:t>
      </w:r>
    </w:p>
    <w:p w14:paraId="07B8B7F6" w14:textId="77777777" w:rsidR="00D31E22" w:rsidRDefault="00785958">
      <w:pPr>
        <w:pStyle w:val="ListParagraph"/>
        <w:numPr>
          <w:ilvl w:val="0"/>
          <w:numId w:val="27"/>
        </w:numPr>
        <w:tabs>
          <w:tab w:val="left" w:pos="1001"/>
        </w:tabs>
        <w:spacing w:before="60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represent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frames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memory.</w:t>
      </w:r>
    </w:p>
    <w:p w14:paraId="54761D4D" w14:textId="77777777" w:rsidR="00D31E22" w:rsidRDefault="00785958">
      <w:pPr>
        <w:pStyle w:val="ListParagraph"/>
        <w:numPr>
          <w:ilvl w:val="0"/>
          <w:numId w:val="27"/>
        </w:numPr>
        <w:tabs>
          <w:tab w:val="left" w:pos="1001"/>
        </w:tabs>
        <w:spacing w:before="48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frames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-1,</w:t>
      </w:r>
      <w:r>
        <w:rPr>
          <w:spacing w:val="-4"/>
          <w:sz w:val="28"/>
        </w:rPr>
        <w:t xml:space="preserve"> </w:t>
      </w:r>
      <w:r>
        <w:rPr>
          <w:sz w:val="28"/>
        </w:rPr>
        <w:t>indicating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empty.</w:t>
      </w:r>
    </w:p>
    <w:p w14:paraId="524EF102" w14:textId="77777777" w:rsidR="00D31E22" w:rsidRDefault="00785958">
      <w:pPr>
        <w:pStyle w:val="ListParagraph"/>
        <w:numPr>
          <w:ilvl w:val="0"/>
          <w:numId w:val="27"/>
        </w:numPr>
        <w:tabs>
          <w:tab w:val="left" w:pos="1001"/>
        </w:tabs>
        <w:spacing w:before="50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variable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faults to</w:t>
      </w:r>
      <w:r>
        <w:rPr>
          <w:spacing w:val="-1"/>
          <w:sz w:val="28"/>
        </w:rPr>
        <w:t xml:space="preserve"> </w:t>
      </w:r>
      <w:r>
        <w:rPr>
          <w:sz w:val="28"/>
        </w:rPr>
        <w:t>zero.</w:t>
      </w:r>
    </w:p>
    <w:p w14:paraId="3980B1FE" w14:textId="77777777" w:rsidR="00D31E22" w:rsidRDefault="00785958">
      <w:pPr>
        <w:pStyle w:val="ListParagraph"/>
        <w:numPr>
          <w:ilvl w:val="0"/>
          <w:numId w:val="27"/>
        </w:numPr>
        <w:tabs>
          <w:tab w:val="left" w:pos="1001"/>
        </w:tabs>
        <w:spacing w:before="48" w:line="276" w:lineRule="auto"/>
        <w:ind w:right="1340"/>
        <w:rPr>
          <w:sz w:val="28"/>
        </w:rPr>
      </w:pPr>
      <w:r>
        <w:rPr>
          <w:sz w:val="28"/>
        </w:rPr>
        <w:t>Read the reference string (sequence of page numbers) from the user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use a</w:t>
      </w:r>
      <w:r>
        <w:rPr>
          <w:spacing w:val="-4"/>
          <w:sz w:val="28"/>
        </w:rPr>
        <w:t xml:space="preserve"> </w:t>
      </w:r>
      <w:r>
        <w:rPr>
          <w:sz w:val="28"/>
        </w:rPr>
        <w:t>predefined array.</w:t>
      </w:r>
    </w:p>
    <w:p w14:paraId="19393611" w14:textId="77777777" w:rsidR="00D31E22" w:rsidRDefault="00785958">
      <w:pPr>
        <w:pStyle w:val="ListParagraph"/>
        <w:numPr>
          <w:ilvl w:val="0"/>
          <w:numId w:val="27"/>
        </w:numPr>
        <w:tabs>
          <w:tab w:val="left" w:pos="1001"/>
        </w:tabs>
        <w:spacing w:before="1"/>
        <w:ind w:hanging="361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reference</w:t>
      </w:r>
      <w:r>
        <w:rPr>
          <w:spacing w:val="-2"/>
          <w:sz w:val="28"/>
        </w:rPr>
        <w:t xml:space="preserve"> </w:t>
      </w:r>
      <w:r>
        <w:rPr>
          <w:sz w:val="28"/>
        </w:rPr>
        <w:t>string,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following:</w:t>
      </w:r>
    </w:p>
    <w:p w14:paraId="42DBE705" w14:textId="77777777" w:rsidR="00D31E22" w:rsidRDefault="00785958">
      <w:pPr>
        <w:pStyle w:val="ListParagraph"/>
        <w:numPr>
          <w:ilvl w:val="0"/>
          <w:numId w:val="27"/>
        </w:numPr>
        <w:tabs>
          <w:tab w:val="left" w:pos="1001"/>
        </w:tabs>
        <w:spacing w:before="48"/>
        <w:ind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already</w:t>
      </w:r>
      <w:r>
        <w:rPr>
          <w:spacing w:val="-3"/>
          <w:sz w:val="28"/>
        </w:rPr>
        <w:t xml:space="preserve"> </w:t>
      </w:r>
      <w:r>
        <w:rPr>
          <w:sz w:val="28"/>
        </w:rPr>
        <w:t>in memory</w:t>
      </w:r>
      <w:r>
        <w:rPr>
          <w:spacing w:val="-1"/>
          <w:sz w:val="28"/>
        </w:rPr>
        <w:t xml:space="preserve"> </w:t>
      </w:r>
      <w:r>
        <w:rPr>
          <w:sz w:val="28"/>
        </w:rPr>
        <w:t>(a</w:t>
      </w:r>
      <w:r>
        <w:rPr>
          <w:spacing w:val="-4"/>
          <w:sz w:val="28"/>
        </w:rPr>
        <w:t xml:space="preserve"> </w:t>
      </w:r>
      <w:r>
        <w:rPr>
          <w:sz w:val="28"/>
        </w:rPr>
        <w:t>page</w:t>
      </w:r>
      <w:r>
        <w:rPr>
          <w:spacing w:val="-1"/>
          <w:sz w:val="28"/>
        </w:rPr>
        <w:t xml:space="preserve"> </w:t>
      </w:r>
      <w:r>
        <w:rPr>
          <w:sz w:val="28"/>
        </w:rPr>
        <w:t>hit).</w:t>
      </w:r>
    </w:p>
    <w:p w14:paraId="093A712E" w14:textId="77777777" w:rsidR="00D31E22" w:rsidRDefault="00785958">
      <w:pPr>
        <w:pStyle w:val="ListParagraph"/>
        <w:numPr>
          <w:ilvl w:val="0"/>
          <w:numId w:val="27"/>
        </w:numPr>
        <w:tabs>
          <w:tab w:val="left" w:pos="1001"/>
        </w:tabs>
        <w:spacing w:before="47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it's a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hit,</w:t>
      </w:r>
      <w:r>
        <w:rPr>
          <w:spacing w:val="-2"/>
          <w:sz w:val="28"/>
        </w:rPr>
        <w:t xml:space="preserve"> </w:t>
      </w:r>
      <w:r>
        <w:rPr>
          <w:sz w:val="28"/>
        </w:rPr>
        <w:t>move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next page.</w:t>
      </w:r>
    </w:p>
    <w:p w14:paraId="22149454" w14:textId="77777777" w:rsidR="00D31E22" w:rsidRDefault="00785958">
      <w:pPr>
        <w:pStyle w:val="ListParagraph"/>
        <w:numPr>
          <w:ilvl w:val="0"/>
          <w:numId w:val="27"/>
        </w:numPr>
        <w:tabs>
          <w:tab w:val="left" w:pos="1001"/>
        </w:tabs>
        <w:spacing w:before="48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it's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fault</w:t>
      </w:r>
      <w:r>
        <w:rPr>
          <w:spacing w:val="-1"/>
          <w:sz w:val="28"/>
        </w:rPr>
        <w:t xml:space="preserve"> </w:t>
      </w:r>
      <w:r>
        <w:rPr>
          <w:sz w:val="28"/>
        </w:rPr>
        <w:t>(page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memory),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following:</w:t>
      </w:r>
    </w:p>
    <w:p w14:paraId="0A8B3136" w14:textId="77777777" w:rsidR="00D31E22" w:rsidRDefault="00785958">
      <w:pPr>
        <w:pStyle w:val="ListParagraph"/>
        <w:numPr>
          <w:ilvl w:val="0"/>
          <w:numId w:val="27"/>
        </w:numPr>
        <w:tabs>
          <w:tab w:val="left" w:pos="1001"/>
        </w:tabs>
        <w:spacing w:before="50"/>
        <w:ind w:hanging="361"/>
        <w:rPr>
          <w:sz w:val="28"/>
        </w:rPr>
      </w:pPr>
      <w:r>
        <w:rPr>
          <w:sz w:val="28"/>
        </w:rPr>
        <w:t>Increment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fault count.</w:t>
      </w:r>
    </w:p>
    <w:p w14:paraId="18EB9E2A" w14:textId="77777777" w:rsidR="00D31E22" w:rsidRDefault="00D31E22">
      <w:pPr>
        <w:rPr>
          <w:sz w:val="28"/>
        </w:rPr>
        <w:sectPr w:rsidR="00D31E22">
          <w:pgSz w:w="11910" w:h="16840"/>
          <w:pgMar w:top="1420" w:right="620" w:bottom="280" w:left="1340" w:header="720" w:footer="720" w:gutter="0"/>
          <w:cols w:space="720"/>
        </w:sectPr>
      </w:pPr>
    </w:p>
    <w:p w14:paraId="221F77EB" w14:textId="77777777" w:rsidR="00D31E22" w:rsidRDefault="00785958">
      <w:pPr>
        <w:pStyle w:val="ListParagraph"/>
        <w:numPr>
          <w:ilvl w:val="0"/>
          <w:numId w:val="27"/>
        </w:numPr>
        <w:tabs>
          <w:tab w:val="left" w:pos="1001"/>
        </w:tabs>
        <w:spacing w:before="62" w:line="276" w:lineRule="auto"/>
        <w:ind w:right="1338"/>
        <w:rPr>
          <w:sz w:val="28"/>
        </w:rPr>
      </w:pPr>
      <w:r>
        <w:rPr>
          <w:sz w:val="28"/>
        </w:rPr>
        <w:lastRenderedPageBreak/>
        <w:t>Calculate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future</w:t>
      </w:r>
      <w:r>
        <w:rPr>
          <w:spacing w:val="-3"/>
          <w:sz w:val="28"/>
        </w:rPr>
        <w:t xml:space="preserve"> </w:t>
      </w:r>
      <w:r>
        <w:rPr>
          <w:sz w:val="28"/>
        </w:rPr>
        <w:t>references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scanning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remaining</w:t>
      </w:r>
      <w:r>
        <w:rPr>
          <w:spacing w:val="-3"/>
          <w:sz w:val="28"/>
        </w:rPr>
        <w:t xml:space="preserve"> </w:t>
      </w:r>
      <w:r>
        <w:rPr>
          <w:sz w:val="28"/>
        </w:rPr>
        <w:t>part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reference</w:t>
      </w:r>
      <w:r>
        <w:rPr>
          <w:spacing w:val="-3"/>
          <w:sz w:val="28"/>
        </w:rPr>
        <w:t xml:space="preserve"> </w:t>
      </w:r>
      <w:r>
        <w:rPr>
          <w:sz w:val="28"/>
        </w:rPr>
        <w:t>string.</w:t>
      </w:r>
    </w:p>
    <w:p w14:paraId="2C4830DD" w14:textId="77777777" w:rsidR="00D31E22" w:rsidRDefault="00785958">
      <w:pPr>
        <w:pStyle w:val="ListParagraph"/>
        <w:numPr>
          <w:ilvl w:val="0"/>
          <w:numId w:val="27"/>
        </w:numPr>
        <w:tabs>
          <w:tab w:val="left" w:pos="1001"/>
        </w:tabs>
        <w:spacing w:before="1" w:line="276" w:lineRule="auto"/>
        <w:ind w:right="1346"/>
        <w:rPr>
          <w:sz w:val="28"/>
        </w:rPr>
      </w:pPr>
      <w:r>
        <w:rPr>
          <w:sz w:val="28"/>
        </w:rPr>
        <w:t>Find the page that will not be used for the longest time in the future</w:t>
      </w:r>
      <w:r>
        <w:rPr>
          <w:spacing w:val="-67"/>
          <w:sz w:val="28"/>
        </w:rPr>
        <w:t xml:space="preserve"> </w:t>
      </w:r>
      <w:r>
        <w:rPr>
          <w:sz w:val="28"/>
        </w:rPr>
        <w:t>(the</w:t>
      </w:r>
      <w:r>
        <w:rPr>
          <w:spacing w:val="-1"/>
          <w:sz w:val="28"/>
        </w:rPr>
        <w:t xml:space="preserve"> </w:t>
      </w:r>
      <w:r>
        <w:rPr>
          <w:sz w:val="28"/>
        </w:rPr>
        <w:t>optimal</w:t>
      </w:r>
      <w:r>
        <w:rPr>
          <w:spacing w:val="1"/>
          <w:sz w:val="28"/>
        </w:rPr>
        <w:t xml:space="preserve"> </w:t>
      </w:r>
      <w:r>
        <w:rPr>
          <w:sz w:val="28"/>
        </w:rPr>
        <w:t>page to</w:t>
      </w:r>
      <w:r>
        <w:rPr>
          <w:spacing w:val="1"/>
          <w:sz w:val="28"/>
        </w:rPr>
        <w:t xml:space="preserve"> </w:t>
      </w:r>
      <w:r>
        <w:rPr>
          <w:sz w:val="28"/>
        </w:rPr>
        <w:t>replace).</w:t>
      </w:r>
    </w:p>
    <w:p w14:paraId="6887547E" w14:textId="77777777" w:rsidR="00D31E22" w:rsidRDefault="00785958">
      <w:pPr>
        <w:pStyle w:val="ListParagraph"/>
        <w:numPr>
          <w:ilvl w:val="0"/>
          <w:numId w:val="27"/>
        </w:numPr>
        <w:tabs>
          <w:tab w:val="left" w:pos="1001"/>
        </w:tabs>
        <w:spacing w:line="276" w:lineRule="auto"/>
        <w:ind w:left="640" w:right="2492" w:firstLine="0"/>
        <w:rPr>
          <w:sz w:val="28"/>
        </w:rPr>
      </w:pPr>
      <w:r>
        <w:rPr>
          <w:sz w:val="28"/>
        </w:rPr>
        <w:t>Replace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optimal</w:t>
      </w:r>
      <w:r>
        <w:rPr>
          <w:spacing w:val="11"/>
          <w:sz w:val="28"/>
        </w:rPr>
        <w:t xml:space="preserve"> </w:t>
      </w:r>
      <w:r>
        <w:rPr>
          <w:sz w:val="28"/>
        </w:rPr>
        <w:t>page</w:t>
      </w:r>
      <w:r>
        <w:rPr>
          <w:spacing w:val="10"/>
          <w:sz w:val="28"/>
        </w:rPr>
        <w:t xml:space="preserve"> </w:t>
      </w:r>
      <w:r>
        <w:rPr>
          <w:sz w:val="28"/>
        </w:rPr>
        <w:t>with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new</w:t>
      </w:r>
      <w:r>
        <w:rPr>
          <w:spacing w:val="5"/>
          <w:sz w:val="28"/>
        </w:rPr>
        <w:t xml:space="preserve"> </w:t>
      </w:r>
      <w:r>
        <w:rPr>
          <w:sz w:val="28"/>
        </w:rPr>
        <w:t>page.</w:t>
      </w:r>
      <w:r>
        <w:rPr>
          <w:spacing w:val="1"/>
          <w:sz w:val="28"/>
        </w:rPr>
        <w:t xml:space="preserve"> </w:t>
      </w:r>
      <w:r>
        <w:rPr>
          <w:sz w:val="28"/>
        </w:rPr>
        <w:t>13.Continue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pages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2"/>
          <w:sz w:val="28"/>
        </w:rPr>
        <w:t xml:space="preserve"> </w:t>
      </w:r>
      <w:r>
        <w:rPr>
          <w:sz w:val="28"/>
        </w:rPr>
        <w:t>string.</w:t>
      </w:r>
    </w:p>
    <w:p w14:paraId="2AC1472F" w14:textId="77777777" w:rsidR="00D31E22" w:rsidRDefault="00785958">
      <w:pPr>
        <w:pStyle w:val="BodyText"/>
        <w:ind w:left="640"/>
      </w:pPr>
      <w:r>
        <w:t>14.After</w:t>
      </w:r>
      <w:r>
        <w:rPr>
          <w:spacing w:val="-2"/>
        </w:rPr>
        <w:t xml:space="preserve"> </w:t>
      </w:r>
      <w:r>
        <w:t>processing all pages,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faults.</w:t>
      </w:r>
    </w:p>
    <w:p w14:paraId="53D48EA5" w14:textId="77777777" w:rsidR="00D31E22" w:rsidRDefault="00785958">
      <w:pPr>
        <w:pStyle w:val="Heading2"/>
        <w:spacing w:before="59"/>
        <w:ind w:left="460"/>
      </w:pPr>
      <w:r>
        <w:t>PROGRAM:</w:t>
      </w:r>
    </w:p>
    <w:p w14:paraId="1C712F1A" w14:textId="77777777" w:rsidR="00D31E22" w:rsidRDefault="00785958">
      <w:pPr>
        <w:pStyle w:val="BodyText"/>
        <w:spacing w:before="60" w:line="285" w:lineRule="auto"/>
        <w:ind w:left="460" w:right="7297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3D28C625" w14:textId="77777777" w:rsidR="00D31E22" w:rsidRDefault="00D31E22">
      <w:pPr>
        <w:pStyle w:val="BodyText"/>
        <w:spacing w:before="2"/>
        <w:rPr>
          <w:sz w:val="33"/>
        </w:rPr>
      </w:pPr>
    </w:p>
    <w:p w14:paraId="60466124" w14:textId="77777777" w:rsidR="00D31E22" w:rsidRDefault="00785958">
      <w:pPr>
        <w:pStyle w:val="BodyText"/>
        <w:ind w:left="460"/>
      </w:pPr>
      <w:r>
        <w:t>#define</w:t>
      </w:r>
      <w:r>
        <w:rPr>
          <w:spacing w:val="-3"/>
        </w:rPr>
        <w:t xml:space="preserve"> </w:t>
      </w:r>
      <w:r>
        <w:t>MAX_FRAMES</w:t>
      </w:r>
      <w:r>
        <w:rPr>
          <w:spacing w:val="-3"/>
        </w:rPr>
        <w:t xml:space="preserve"> </w:t>
      </w:r>
      <w:r>
        <w:t>3</w:t>
      </w:r>
    </w:p>
    <w:p w14:paraId="07098AE8" w14:textId="77777777" w:rsidR="00D31E22" w:rsidRDefault="00D31E22">
      <w:pPr>
        <w:pStyle w:val="BodyText"/>
        <w:spacing w:before="6"/>
        <w:rPr>
          <w:sz w:val="38"/>
        </w:rPr>
      </w:pPr>
    </w:p>
    <w:p w14:paraId="14229E2E" w14:textId="77777777" w:rsidR="00D31E22" w:rsidRDefault="00785958">
      <w:pPr>
        <w:pStyle w:val="BodyText"/>
        <w:spacing w:before="1" w:line="285" w:lineRule="auto"/>
        <w:ind w:left="738" w:right="5199" w:hanging="279"/>
      </w:pPr>
      <w:r>
        <w:t>void printFrames(int frames[], int n) {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14:paraId="0F1B1186" w14:textId="77777777" w:rsidR="00D31E22" w:rsidRDefault="00785958">
      <w:pPr>
        <w:pStyle w:val="BodyText"/>
        <w:spacing w:line="319" w:lineRule="exact"/>
        <w:ind w:left="1017"/>
      </w:pPr>
      <w:r>
        <w:t>if (frames[i]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</w:t>
      </w:r>
      <w:r>
        <w:rPr>
          <w:spacing w:val="1"/>
        </w:rPr>
        <w:t xml:space="preserve"> </w:t>
      </w:r>
      <w:r>
        <w:t>{</w:t>
      </w:r>
    </w:p>
    <w:p w14:paraId="1C7BE7BF" w14:textId="77777777" w:rsidR="00D31E22" w:rsidRDefault="00785958">
      <w:pPr>
        <w:pStyle w:val="BodyText"/>
        <w:spacing w:before="59"/>
        <w:ind w:left="1298"/>
      </w:pPr>
      <w:r>
        <w:t>printf(" - ");</w:t>
      </w:r>
    </w:p>
    <w:p w14:paraId="5876485A" w14:textId="77777777" w:rsidR="00D31E22" w:rsidRDefault="00785958">
      <w:pPr>
        <w:pStyle w:val="BodyText"/>
        <w:spacing w:before="62"/>
        <w:ind w:left="101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4CC286DA" w14:textId="77777777" w:rsidR="00D31E22" w:rsidRDefault="00785958">
      <w:pPr>
        <w:pStyle w:val="BodyText"/>
        <w:spacing w:before="60"/>
        <w:ind w:left="1298"/>
      </w:pPr>
      <w:r>
        <w:t>printf("</w:t>
      </w:r>
      <w:r>
        <w:rPr>
          <w:spacing w:val="-2"/>
        </w:rPr>
        <w:t xml:space="preserve"> </w:t>
      </w:r>
      <w:r>
        <w:t>%d ",</w:t>
      </w:r>
      <w:r>
        <w:rPr>
          <w:spacing w:val="-3"/>
        </w:rPr>
        <w:t xml:space="preserve"> </w:t>
      </w:r>
      <w:r>
        <w:t>frames[i]);</w:t>
      </w:r>
    </w:p>
    <w:p w14:paraId="5DBC3116" w14:textId="77777777" w:rsidR="00D31E22" w:rsidRDefault="00785958">
      <w:pPr>
        <w:pStyle w:val="BodyText"/>
        <w:spacing w:before="60"/>
        <w:ind w:left="1017"/>
      </w:pPr>
      <w:r>
        <w:t>}</w:t>
      </w:r>
    </w:p>
    <w:p w14:paraId="17B3F54E" w14:textId="77777777" w:rsidR="00D31E22" w:rsidRDefault="00785958">
      <w:pPr>
        <w:pStyle w:val="BodyText"/>
        <w:spacing w:before="62"/>
        <w:ind w:left="738"/>
      </w:pPr>
      <w:r>
        <w:t>}</w:t>
      </w:r>
    </w:p>
    <w:p w14:paraId="6DD682C8" w14:textId="77777777" w:rsidR="00D31E22" w:rsidRDefault="00785958">
      <w:pPr>
        <w:pStyle w:val="BodyText"/>
        <w:spacing w:before="60"/>
        <w:ind w:left="738"/>
      </w:pPr>
      <w:r>
        <w:t>printf("\n");</w:t>
      </w:r>
    </w:p>
    <w:p w14:paraId="59641D81" w14:textId="77777777" w:rsidR="00D31E22" w:rsidRDefault="00785958">
      <w:pPr>
        <w:pStyle w:val="BodyText"/>
        <w:spacing w:before="59"/>
        <w:ind w:left="460"/>
      </w:pPr>
      <w:r>
        <w:t>}</w:t>
      </w:r>
    </w:p>
    <w:p w14:paraId="70CCB899" w14:textId="77777777" w:rsidR="00D31E22" w:rsidRDefault="00D31E22">
      <w:pPr>
        <w:pStyle w:val="BodyText"/>
        <w:rPr>
          <w:sz w:val="20"/>
        </w:rPr>
      </w:pPr>
    </w:p>
    <w:p w14:paraId="78D2C482" w14:textId="77777777" w:rsidR="00D31E22" w:rsidRDefault="00785958">
      <w:pPr>
        <w:pStyle w:val="BodyText"/>
        <w:spacing w:before="214"/>
        <w:ind w:left="46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48C9A40A" w14:textId="77777777" w:rsidR="00D31E22" w:rsidRDefault="00785958">
      <w:pPr>
        <w:pStyle w:val="BodyText"/>
        <w:spacing w:before="60"/>
        <w:ind w:left="738"/>
      </w:pPr>
      <w:r>
        <w:t>int</w:t>
      </w:r>
      <w:r>
        <w:rPr>
          <w:spacing w:val="-5"/>
        </w:rPr>
        <w:t xml:space="preserve"> </w:t>
      </w:r>
      <w:r>
        <w:t>frames[MAX_FRAMES];</w:t>
      </w:r>
    </w:p>
    <w:p w14:paraId="7AA6F45D" w14:textId="77777777" w:rsidR="00D31E22" w:rsidRDefault="00785958">
      <w:pPr>
        <w:pStyle w:val="BodyText"/>
        <w:spacing w:before="59" w:line="285" w:lineRule="auto"/>
        <w:ind w:left="1017" w:right="3612" w:hanging="279"/>
      </w:pPr>
      <w:r>
        <w:t>for (int i = 0; i &lt; MAX_FRAMES; i++) {</w:t>
      </w:r>
      <w:r>
        <w:rPr>
          <w:spacing w:val="1"/>
        </w:rPr>
        <w:t xml:space="preserve"> </w:t>
      </w:r>
      <w:r>
        <w:t>frames[i]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-1 (empty)</w:t>
      </w:r>
    </w:p>
    <w:p w14:paraId="71F980BA" w14:textId="77777777" w:rsidR="00D31E22" w:rsidRDefault="00785958">
      <w:pPr>
        <w:pStyle w:val="BodyText"/>
        <w:spacing w:line="322" w:lineRule="exact"/>
        <w:ind w:left="738"/>
      </w:pPr>
      <w:r>
        <w:t>}</w:t>
      </w:r>
    </w:p>
    <w:p w14:paraId="0BCC63F9" w14:textId="77777777" w:rsidR="00D31E22" w:rsidRDefault="00D31E22">
      <w:pPr>
        <w:pStyle w:val="BodyText"/>
        <w:spacing w:before="4"/>
        <w:rPr>
          <w:sz w:val="38"/>
        </w:rPr>
      </w:pPr>
    </w:p>
    <w:p w14:paraId="3B23F96F" w14:textId="77777777" w:rsidR="00D31E22" w:rsidRDefault="00785958">
      <w:pPr>
        <w:pStyle w:val="BodyText"/>
        <w:spacing w:before="1"/>
        <w:ind w:left="738"/>
      </w:pPr>
      <w:r>
        <w:t>int</w:t>
      </w:r>
      <w:r>
        <w:rPr>
          <w:spacing w:val="-3"/>
        </w:rPr>
        <w:t xml:space="preserve"> </w:t>
      </w:r>
      <w:r>
        <w:t>pageFaults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E24F715" w14:textId="77777777" w:rsidR="00D31E22" w:rsidRDefault="00785958">
      <w:pPr>
        <w:pStyle w:val="BodyText"/>
        <w:spacing w:before="62" w:line="285" w:lineRule="auto"/>
        <w:ind w:left="738" w:right="2514"/>
      </w:pPr>
      <w:r>
        <w:t>int referenceString[] = {7, 0, 1, 2, 0, 3, 0, 4, 2, 3, 0, 3, 2};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sizeof(referenceString)</w:t>
      </w:r>
      <w:r>
        <w:rPr>
          <w:spacing w:val="-7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sizeof(referenceString[0]);</w:t>
      </w:r>
    </w:p>
    <w:p w14:paraId="1B27BFB7" w14:textId="77777777" w:rsidR="00D31E22" w:rsidRDefault="00D31E22">
      <w:pPr>
        <w:pStyle w:val="BodyText"/>
        <w:spacing w:before="10"/>
        <w:rPr>
          <w:sz w:val="32"/>
        </w:rPr>
      </w:pPr>
    </w:p>
    <w:p w14:paraId="5EF29649" w14:textId="77777777" w:rsidR="00D31E22" w:rsidRDefault="00785958">
      <w:pPr>
        <w:pStyle w:val="BodyText"/>
        <w:spacing w:line="285" w:lineRule="auto"/>
        <w:ind w:left="738" w:right="6040"/>
      </w:pPr>
      <w:r>
        <w:t>printf("Reference String: ");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14:paraId="1B7C6150" w14:textId="77777777" w:rsidR="00D31E22" w:rsidRDefault="00D31E22">
      <w:pPr>
        <w:spacing w:line="285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0DADF808" w14:textId="77777777" w:rsidR="00D31E22" w:rsidRDefault="00785958">
      <w:pPr>
        <w:pStyle w:val="BodyText"/>
        <w:spacing w:before="62"/>
        <w:ind w:left="1017"/>
      </w:pPr>
      <w:r>
        <w:lastRenderedPageBreak/>
        <w:t>printf("%d</w:t>
      </w:r>
      <w:r>
        <w:rPr>
          <w:spacing w:val="-5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referenceString[i]);</w:t>
      </w:r>
    </w:p>
    <w:p w14:paraId="661106B2" w14:textId="77777777" w:rsidR="00D31E22" w:rsidRDefault="00785958">
      <w:pPr>
        <w:pStyle w:val="BodyText"/>
        <w:spacing w:before="60"/>
        <w:ind w:left="738"/>
      </w:pPr>
      <w:r>
        <w:t>}</w:t>
      </w:r>
    </w:p>
    <w:p w14:paraId="363AD8EB" w14:textId="77777777" w:rsidR="00D31E22" w:rsidRDefault="00785958">
      <w:pPr>
        <w:pStyle w:val="BodyText"/>
        <w:spacing w:before="62"/>
        <w:ind w:left="738"/>
      </w:pPr>
      <w:r>
        <w:t>printf("\n\n");</w:t>
      </w:r>
    </w:p>
    <w:p w14:paraId="0AA08BB0" w14:textId="77777777" w:rsidR="00D31E22" w:rsidRDefault="00785958">
      <w:pPr>
        <w:pStyle w:val="BodyText"/>
        <w:spacing w:before="89" w:line="766" w:lineRule="exact"/>
        <w:ind w:left="738" w:right="4982"/>
      </w:pPr>
      <w:r>
        <w:t>printf("Page Replacement Order:\n");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{</w:t>
      </w:r>
    </w:p>
    <w:p w14:paraId="4C1B8A05" w14:textId="77777777" w:rsidR="00D31E22" w:rsidRDefault="00785958">
      <w:pPr>
        <w:pStyle w:val="BodyText"/>
        <w:spacing w:line="289" w:lineRule="exact"/>
        <w:ind w:left="1017"/>
      </w:pPr>
      <w:r>
        <w:t>int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referenceString[i];</w:t>
      </w:r>
    </w:p>
    <w:p w14:paraId="578ACCAA" w14:textId="77777777" w:rsidR="00D31E22" w:rsidRDefault="00785958">
      <w:pPr>
        <w:pStyle w:val="BodyText"/>
        <w:spacing w:before="60"/>
        <w:ind w:left="1017"/>
      </w:pPr>
      <w:r>
        <w:t>int pageFound =</w:t>
      </w:r>
      <w:r>
        <w:rPr>
          <w:spacing w:val="-4"/>
        </w:rPr>
        <w:t xml:space="preserve"> </w:t>
      </w:r>
      <w:r>
        <w:t>0;</w:t>
      </w:r>
    </w:p>
    <w:p w14:paraId="02DA705A" w14:textId="77777777" w:rsidR="00D31E22" w:rsidRDefault="00D31E22">
      <w:pPr>
        <w:pStyle w:val="BodyText"/>
        <w:spacing w:before="7"/>
        <w:rPr>
          <w:sz w:val="38"/>
        </w:rPr>
      </w:pPr>
    </w:p>
    <w:p w14:paraId="1114D0F7" w14:textId="77777777" w:rsidR="00D31E22" w:rsidRDefault="00785958">
      <w:pPr>
        <w:pStyle w:val="BodyText"/>
        <w:spacing w:line="285" w:lineRule="auto"/>
        <w:ind w:left="1017" w:right="2934"/>
      </w:pPr>
      <w:r>
        <w:t>// Check if the page is already in memory (a page hit)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 &lt;</w:t>
      </w:r>
      <w:r>
        <w:rPr>
          <w:spacing w:val="-4"/>
        </w:rPr>
        <w:t xml:space="preserve"> </w:t>
      </w:r>
      <w:r>
        <w:t>MAX_FRAMES;</w:t>
      </w:r>
      <w:r>
        <w:rPr>
          <w:spacing w:val="-3"/>
        </w:rPr>
        <w:t xml:space="preserve"> </w:t>
      </w:r>
      <w:r>
        <w:t>j++) {</w:t>
      </w:r>
    </w:p>
    <w:p w14:paraId="66A143E9" w14:textId="77777777" w:rsidR="00D31E22" w:rsidRDefault="00785958">
      <w:pPr>
        <w:pStyle w:val="BodyText"/>
        <w:spacing w:line="285" w:lineRule="auto"/>
        <w:ind w:left="1578" w:right="5990" w:hanging="281"/>
      </w:pPr>
      <w:r>
        <w:t>if (frames[j] == page) {</w:t>
      </w:r>
      <w:r>
        <w:rPr>
          <w:spacing w:val="-67"/>
        </w:rPr>
        <w:t xml:space="preserve"> </w:t>
      </w:r>
      <w:r>
        <w:t>pageFound = 1;</w:t>
      </w:r>
      <w:r>
        <w:rPr>
          <w:spacing w:val="1"/>
        </w:rPr>
        <w:t xml:space="preserve"> </w:t>
      </w:r>
      <w:r>
        <w:t>break;</w:t>
      </w:r>
    </w:p>
    <w:p w14:paraId="53B72A9E" w14:textId="77777777" w:rsidR="00D31E22" w:rsidRDefault="00785958">
      <w:pPr>
        <w:pStyle w:val="BodyText"/>
        <w:spacing w:line="317" w:lineRule="exact"/>
        <w:ind w:left="1298"/>
      </w:pPr>
      <w:r>
        <w:t>}</w:t>
      </w:r>
    </w:p>
    <w:p w14:paraId="34EADB99" w14:textId="77777777" w:rsidR="00D31E22" w:rsidRDefault="00785958">
      <w:pPr>
        <w:pStyle w:val="BodyText"/>
        <w:spacing w:before="59"/>
        <w:ind w:left="1017"/>
      </w:pPr>
      <w:r>
        <w:t>}</w:t>
      </w:r>
    </w:p>
    <w:p w14:paraId="30F73B26" w14:textId="77777777" w:rsidR="00D31E22" w:rsidRDefault="00D31E22">
      <w:pPr>
        <w:pStyle w:val="BodyText"/>
        <w:rPr>
          <w:sz w:val="20"/>
        </w:rPr>
      </w:pPr>
    </w:p>
    <w:p w14:paraId="17A4EDFC" w14:textId="77777777" w:rsidR="00D31E22" w:rsidRDefault="00785958">
      <w:pPr>
        <w:pStyle w:val="BodyText"/>
        <w:spacing w:before="214"/>
        <w:ind w:left="1017"/>
      </w:pPr>
      <w:r>
        <w:t>if</w:t>
      </w:r>
      <w:r>
        <w:rPr>
          <w:spacing w:val="-1"/>
        </w:rPr>
        <w:t xml:space="preserve"> </w:t>
      </w:r>
      <w:r>
        <w:t>(!pageFound)</w:t>
      </w:r>
      <w:r>
        <w:rPr>
          <w:spacing w:val="-3"/>
        </w:rPr>
        <w:t xml:space="preserve"> </w:t>
      </w:r>
      <w:r>
        <w:t>{</w:t>
      </w:r>
    </w:p>
    <w:p w14:paraId="2D4A9379" w14:textId="77777777" w:rsidR="00D31E22" w:rsidRDefault="00785958">
      <w:pPr>
        <w:pStyle w:val="BodyText"/>
        <w:spacing w:before="60"/>
        <w:ind w:left="1298"/>
      </w:pPr>
      <w:r>
        <w:t>printf("Page</w:t>
      </w:r>
      <w:r>
        <w:rPr>
          <w:spacing w:val="-4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page);</w:t>
      </w:r>
    </w:p>
    <w:p w14:paraId="210841E8" w14:textId="77777777" w:rsidR="00D31E22" w:rsidRDefault="00D31E22">
      <w:pPr>
        <w:pStyle w:val="BodyText"/>
        <w:spacing w:before="6"/>
        <w:rPr>
          <w:sz w:val="38"/>
        </w:rPr>
      </w:pPr>
    </w:p>
    <w:p w14:paraId="54D5168E" w14:textId="77777777" w:rsidR="00D31E22" w:rsidRDefault="00785958">
      <w:pPr>
        <w:pStyle w:val="BodyText"/>
        <w:spacing w:before="1" w:line="285" w:lineRule="auto"/>
        <w:ind w:left="1298" w:right="5944"/>
      </w:pPr>
      <w:r>
        <w:t>int</w:t>
      </w:r>
      <w:r>
        <w:rPr>
          <w:spacing w:val="12"/>
        </w:rPr>
        <w:t xml:space="preserve"> </w:t>
      </w:r>
      <w:r>
        <w:t>optimalPage</w:t>
      </w:r>
      <w:r>
        <w:rPr>
          <w:spacing w:val="12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-1;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farthestDistance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0DCF250C" w14:textId="77777777" w:rsidR="00D31E22" w:rsidRDefault="00D31E22">
      <w:pPr>
        <w:pStyle w:val="BodyText"/>
        <w:spacing w:before="1"/>
        <w:rPr>
          <w:sz w:val="33"/>
        </w:rPr>
      </w:pPr>
    </w:p>
    <w:p w14:paraId="5ECD0092" w14:textId="77777777" w:rsidR="00D31E22" w:rsidRDefault="00785958">
      <w:pPr>
        <w:pStyle w:val="BodyText"/>
        <w:spacing w:line="285" w:lineRule="auto"/>
        <w:ind w:left="1578" w:right="3985" w:hanging="281"/>
      </w:pPr>
      <w:r>
        <w:t>for (int j = 0; j &lt; MAX_FRAMES; j++) {</w:t>
      </w:r>
      <w:r>
        <w:rPr>
          <w:spacing w:val="-67"/>
        </w:rPr>
        <w:t xml:space="preserve"> </w:t>
      </w:r>
      <w:r>
        <w:t>int futureDistance</w:t>
      </w:r>
      <w:r>
        <w:rPr>
          <w:spacing w:val="-3"/>
        </w:rPr>
        <w:t xml:space="preserve"> </w:t>
      </w:r>
      <w:r>
        <w:t>= 0;</w:t>
      </w:r>
    </w:p>
    <w:p w14:paraId="799BB841" w14:textId="77777777" w:rsidR="00D31E22" w:rsidRDefault="00785958">
      <w:pPr>
        <w:pStyle w:val="BodyText"/>
        <w:spacing w:line="319" w:lineRule="exact"/>
        <w:ind w:left="1578"/>
      </w:pPr>
      <w:r>
        <w:t>for (int</w:t>
      </w:r>
      <w:r>
        <w:rPr>
          <w:spacing w:val="-2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 i</w:t>
      </w:r>
      <w:r>
        <w:rPr>
          <w:spacing w:val="1"/>
        </w:rPr>
        <w:t xml:space="preserve"> </w:t>
      </w:r>
      <w:r>
        <w:t>+ 1;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k++) {</w:t>
      </w:r>
    </w:p>
    <w:p w14:paraId="65F87FEF" w14:textId="77777777" w:rsidR="00D31E22" w:rsidRDefault="00785958">
      <w:pPr>
        <w:pStyle w:val="BodyText"/>
        <w:spacing w:before="62" w:line="285" w:lineRule="auto"/>
        <w:ind w:left="2138" w:right="3907" w:hanging="281"/>
      </w:pPr>
      <w:r>
        <w:t xml:space="preserve">if </w:t>
      </w:r>
      <w:r>
        <w:t>(referenceString[k] == frames[j]) {</w:t>
      </w:r>
      <w:r>
        <w:rPr>
          <w:spacing w:val="-67"/>
        </w:rPr>
        <w:t xml:space="preserve"> </w:t>
      </w:r>
      <w:r>
        <w:t>break;</w:t>
      </w:r>
    </w:p>
    <w:p w14:paraId="0950EA70" w14:textId="77777777" w:rsidR="00D31E22" w:rsidRDefault="00785958">
      <w:pPr>
        <w:pStyle w:val="BodyText"/>
        <w:spacing w:line="320" w:lineRule="exact"/>
        <w:ind w:left="1857"/>
      </w:pPr>
      <w:r>
        <w:t>}</w:t>
      </w:r>
    </w:p>
    <w:p w14:paraId="003E92C6" w14:textId="77777777" w:rsidR="00D31E22" w:rsidRDefault="00785958">
      <w:pPr>
        <w:pStyle w:val="BodyText"/>
        <w:spacing w:before="59"/>
        <w:ind w:left="1857"/>
      </w:pPr>
      <w:r>
        <w:t>futureDistance++;</w:t>
      </w:r>
    </w:p>
    <w:p w14:paraId="7B915F5D" w14:textId="77777777" w:rsidR="00D31E22" w:rsidRDefault="00785958">
      <w:pPr>
        <w:pStyle w:val="BodyText"/>
        <w:spacing w:before="62"/>
        <w:ind w:left="1578"/>
      </w:pPr>
      <w:r>
        <w:t>}</w:t>
      </w:r>
    </w:p>
    <w:p w14:paraId="13045DCA" w14:textId="77777777" w:rsidR="00D31E22" w:rsidRDefault="00D31E22">
      <w:pPr>
        <w:pStyle w:val="BodyText"/>
        <w:rPr>
          <w:sz w:val="20"/>
        </w:rPr>
      </w:pPr>
    </w:p>
    <w:p w14:paraId="298EB892" w14:textId="77777777" w:rsidR="00D31E22" w:rsidRDefault="00785958">
      <w:pPr>
        <w:pStyle w:val="BodyText"/>
        <w:spacing w:before="212" w:line="285" w:lineRule="auto"/>
        <w:ind w:left="1857" w:right="3954" w:hanging="279"/>
      </w:pPr>
      <w:r>
        <w:t>if (futureDistance &gt; farthestDistance) {</w:t>
      </w:r>
      <w:r>
        <w:rPr>
          <w:spacing w:val="-67"/>
        </w:rPr>
        <w:t xml:space="preserve"> </w:t>
      </w:r>
      <w:r>
        <w:t>farthestDistance = futureDistance;</w:t>
      </w:r>
      <w:r>
        <w:rPr>
          <w:spacing w:val="1"/>
        </w:rPr>
        <w:t xml:space="preserve"> </w:t>
      </w:r>
      <w:r>
        <w:t>optimalPage =</w:t>
      </w:r>
      <w:r>
        <w:rPr>
          <w:spacing w:val="-4"/>
        </w:rPr>
        <w:t xml:space="preserve"> </w:t>
      </w:r>
      <w:r>
        <w:t>j;</w:t>
      </w:r>
    </w:p>
    <w:p w14:paraId="634B76A1" w14:textId="77777777" w:rsidR="00D31E22" w:rsidRDefault="00D31E22">
      <w:pPr>
        <w:spacing w:line="285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6112E42A" w14:textId="77777777" w:rsidR="00D31E22" w:rsidRDefault="00785958">
      <w:pPr>
        <w:pStyle w:val="BodyText"/>
        <w:spacing w:before="62"/>
        <w:ind w:left="1578"/>
      </w:pPr>
      <w:r>
        <w:lastRenderedPageBreak/>
        <w:t>}</w:t>
      </w:r>
    </w:p>
    <w:p w14:paraId="2CC80BC1" w14:textId="77777777" w:rsidR="00D31E22" w:rsidRDefault="00785958">
      <w:pPr>
        <w:pStyle w:val="BodyText"/>
        <w:spacing w:before="60"/>
        <w:ind w:left="1298"/>
      </w:pPr>
      <w:r>
        <w:t>}</w:t>
      </w:r>
    </w:p>
    <w:p w14:paraId="1177C58E" w14:textId="77777777" w:rsidR="00D31E22" w:rsidRDefault="00D31E22">
      <w:pPr>
        <w:pStyle w:val="BodyText"/>
        <w:rPr>
          <w:sz w:val="20"/>
        </w:rPr>
      </w:pPr>
    </w:p>
    <w:p w14:paraId="3AE29547" w14:textId="77777777" w:rsidR="00D31E22" w:rsidRDefault="00785958">
      <w:pPr>
        <w:pStyle w:val="BodyText"/>
        <w:spacing w:before="213"/>
        <w:ind w:left="1298"/>
      </w:pPr>
      <w:r>
        <w:t>frames[optimalPage]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page;</w:t>
      </w:r>
    </w:p>
    <w:p w14:paraId="2185A394" w14:textId="77777777" w:rsidR="00D31E22" w:rsidRDefault="00D31E22">
      <w:pPr>
        <w:pStyle w:val="BodyText"/>
        <w:rPr>
          <w:sz w:val="20"/>
        </w:rPr>
      </w:pPr>
    </w:p>
    <w:p w14:paraId="1EE135FE" w14:textId="77777777" w:rsidR="00D31E22" w:rsidRDefault="00785958">
      <w:pPr>
        <w:pStyle w:val="BodyText"/>
        <w:spacing w:before="211" w:line="285" w:lineRule="auto"/>
        <w:ind w:left="1298" w:right="4199"/>
      </w:pPr>
      <w:r>
        <w:t>printFrames(frames, MAX_FRAMES);</w:t>
      </w:r>
      <w:r>
        <w:rPr>
          <w:spacing w:val="-67"/>
        </w:rPr>
        <w:t xml:space="preserve"> </w:t>
      </w:r>
      <w:r>
        <w:t>pageFaults++;</w:t>
      </w:r>
    </w:p>
    <w:p w14:paraId="40E100DA" w14:textId="77777777" w:rsidR="00D31E22" w:rsidRDefault="00785958">
      <w:pPr>
        <w:pStyle w:val="BodyText"/>
        <w:spacing w:line="321" w:lineRule="exact"/>
        <w:ind w:left="1017"/>
      </w:pPr>
      <w:r>
        <w:t>}</w:t>
      </w:r>
    </w:p>
    <w:p w14:paraId="12EA9226" w14:textId="77777777" w:rsidR="00D31E22" w:rsidRDefault="00785958">
      <w:pPr>
        <w:pStyle w:val="BodyText"/>
        <w:spacing w:before="60"/>
        <w:ind w:left="738"/>
      </w:pPr>
      <w:r>
        <w:t>}</w:t>
      </w:r>
    </w:p>
    <w:p w14:paraId="4BF5854F" w14:textId="77777777" w:rsidR="00D31E22" w:rsidRDefault="00D31E22">
      <w:pPr>
        <w:pStyle w:val="BodyText"/>
        <w:rPr>
          <w:sz w:val="20"/>
        </w:rPr>
      </w:pPr>
    </w:p>
    <w:p w14:paraId="250808CF" w14:textId="77777777" w:rsidR="00D31E22" w:rsidRDefault="00785958">
      <w:pPr>
        <w:pStyle w:val="BodyText"/>
        <w:spacing w:before="214"/>
        <w:ind w:left="738"/>
      </w:pPr>
      <w:r>
        <w:t>printf("\nTotal</w:t>
      </w:r>
      <w:r>
        <w:rPr>
          <w:spacing w:val="-8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Faults:</w:t>
      </w:r>
      <w:r>
        <w:rPr>
          <w:spacing w:val="-8"/>
        </w:rPr>
        <w:t xml:space="preserve"> </w:t>
      </w:r>
      <w:r>
        <w:t>%d\n",</w:t>
      </w:r>
      <w:r>
        <w:rPr>
          <w:spacing w:val="-11"/>
        </w:rPr>
        <w:t xml:space="preserve"> </w:t>
      </w:r>
      <w:r>
        <w:t>pageFaults);</w:t>
      </w:r>
    </w:p>
    <w:p w14:paraId="4046B043" w14:textId="77777777" w:rsidR="00D31E22" w:rsidRDefault="00D31E22">
      <w:pPr>
        <w:pStyle w:val="BodyText"/>
        <w:rPr>
          <w:sz w:val="20"/>
        </w:rPr>
      </w:pPr>
    </w:p>
    <w:p w14:paraId="72E4C39E" w14:textId="77777777" w:rsidR="00D31E22" w:rsidRDefault="00785958">
      <w:pPr>
        <w:pStyle w:val="BodyText"/>
        <w:spacing w:before="212"/>
        <w:ind w:left="738"/>
      </w:pPr>
      <w:r>
        <w:t>return 0;</w:t>
      </w:r>
    </w:p>
    <w:p w14:paraId="4D3176F7" w14:textId="77777777" w:rsidR="00D31E22" w:rsidRDefault="00785958">
      <w:pPr>
        <w:pStyle w:val="BodyText"/>
        <w:spacing w:before="62"/>
        <w:ind w:left="460"/>
      </w:pPr>
      <w:r>
        <w:t>}</w:t>
      </w:r>
    </w:p>
    <w:p w14:paraId="7DADB13A" w14:textId="77777777" w:rsidR="00D31E22" w:rsidRDefault="00785958">
      <w:pPr>
        <w:spacing w:before="59"/>
        <w:ind w:left="46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535BD569" wp14:editId="0516F1E4">
            <wp:simplePos x="0" y="0"/>
            <wp:positionH relativeFrom="page">
              <wp:posOffset>1143000</wp:posOffset>
            </wp:positionH>
            <wp:positionV relativeFrom="paragraph">
              <wp:posOffset>278765</wp:posOffset>
            </wp:positionV>
            <wp:extent cx="5501640" cy="3291840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3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9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</w:t>
      </w:r>
    </w:p>
    <w:p w14:paraId="0B74F390" w14:textId="77777777" w:rsidR="00D31E22" w:rsidRDefault="00785958">
      <w:pPr>
        <w:pStyle w:val="Heading1"/>
        <w:numPr>
          <w:ilvl w:val="0"/>
          <w:numId w:val="26"/>
        </w:numPr>
        <w:tabs>
          <w:tab w:val="left" w:pos="580"/>
        </w:tabs>
        <w:spacing w:before="26" w:line="259" w:lineRule="auto"/>
        <w:ind w:left="100" w:right="854" w:firstLine="0"/>
        <w:jc w:val="left"/>
      </w:pPr>
      <w:r>
        <w:t>Consider a file system where the records of the file are stored</w:t>
      </w:r>
      <w:r>
        <w:rPr>
          <w:spacing w:val="1"/>
        </w:rPr>
        <w:t xml:space="preserve"> </w:t>
      </w:r>
      <w:r>
        <w:rPr>
          <w:w w:val="95"/>
        </w:rPr>
        <w:t>one</w:t>
      </w:r>
      <w:r>
        <w:rPr>
          <w:spacing w:val="36"/>
          <w:w w:val="95"/>
        </w:rPr>
        <w:t xml:space="preserve"> </w:t>
      </w:r>
      <w:r>
        <w:rPr>
          <w:w w:val="95"/>
        </w:rPr>
        <w:t>after</w:t>
      </w:r>
      <w:r>
        <w:rPr>
          <w:spacing w:val="30"/>
          <w:w w:val="95"/>
        </w:rPr>
        <w:t xml:space="preserve"> </w:t>
      </w:r>
      <w:r>
        <w:rPr>
          <w:w w:val="95"/>
        </w:rPr>
        <w:t>another</w:t>
      </w:r>
      <w:r>
        <w:rPr>
          <w:spacing w:val="30"/>
          <w:w w:val="95"/>
        </w:rPr>
        <w:t xml:space="preserve"> </w:t>
      </w:r>
      <w:r>
        <w:rPr>
          <w:w w:val="95"/>
        </w:rPr>
        <w:t>both</w:t>
      </w:r>
      <w:r>
        <w:rPr>
          <w:spacing w:val="36"/>
          <w:w w:val="95"/>
        </w:rPr>
        <w:t xml:space="preserve"> </w:t>
      </w:r>
      <w:r>
        <w:rPr>
          <w:w w:val="95"/>
        </w:rPr>
        <w:t>physically</w:t>
      </w:r>
      <w:r>
        <w:rPr>
          <w:spacing w:val="38"/>
          <w:w w:val="95"/>
        </w:rPr>
        <w:t xml:space="preserve"> </w:t>
      </w:r>
      <w:r>
        <w:rPr>
          <w:w w:val="95"/>
        </w:rPr>
        <w:t>and</w:t>
      </w:r>
      <w:r>
        <w:rPr>
          <w:spacing w:val="36"/>
          <w:w w:val="95"/>
        </w:rPr>
        <w:t xml:space="preserve"> </w:t>
      </w:r>
      <w:r>
        <w:rPr>
          <w:w w:val="95"/>
        </w:rPr>
        <w:t>logically.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record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file</w:t>
      </w:r>
      <w:r>
        <w:rPr>
          <w:spacing w:val="-73"/>
          <w:w w:val="95"/>
        </w:rPr>
        <w:t xml:space="preserve"> </w:t>
      </w:r>
      <w:r>
        <w:t xml:space="preserve">can only be accessed by </w:t>
      </w:r>
      <w:r>
        <w:t>reading all the previous records. Design a</w:t>
      </w:r>
      <w:r>
        <w:rPr>
          <w:spacing w:val="-7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strategy.</w:t>
      </w:r>
    </w:p>
    <w:p w14:paraId="20B08799" w14:textId="77777777" w:rsidR="00D31E22" w:rsidRDefault="00785958">
      <w:pPr>
        <w:pStyle w:val="BodyText"/>
        <w:spacing w:before="158" w:line="261" w:lineRule="auto"/>
        <w:ind w:left="100" w:right="839"/>
      </w:pPr>
      <w:r>
        <w:rPr>
          <w:b/>
          <w:spacing w:val="-1"/>
        </w:rPr>
        <w:t>AIM</w:t>
      </w:r>
      <w:r>
        <w:rPr>
          <w:b/>
          <w:spacing w:val="-1"/>
          <w:sz w:val="32"/>
        </w:rPr>
        <w:t xml:space="preserve">: </w:t>
      </w:r>
      <w:r>
        <w:rPr>
          <w:spacing w:val="-1"/>
        </w:rPr>
        <w:t xml:space="preserve">Consider a file system where </w:t>
      </w:r>
      <w:r>
        <w:t>the records of the file are stored one after</w:t>
      </w:r>
      <w:r>
        <w:rPr>
          <w:spacing w:val="1"/>
        </w:rPr>
        <w:t xml:space="preserve"> </w:t>
      </w:r>
      <w:r>
        <w:rPr>
          <w:spacing w:val="-1"/>
        </w:rPr>
        <w:t>another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physically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logically.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 can only be accessed</w:t>
      </w:r>
    </w:p>
    <w:p w14:paraId="2F4EB979" w14:textId="77777777" w:rsidR="00D31E22" w:rsidRDefault="00D31E22">
      <w:pPr>
        <w:spacing w:line="261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7A2E15F8" w14:textId="77777777" w:rsidR="00D31E22" w:rsidRDefault="00785958">
      <w:pPr>
        <w:pStyle w:val="BodyText"/>
        <w:spacing w:before="62" w:line="259" w:lineRule="auto"/>
        <w:ind w:left="100" w:right="1385"/>
      </w:pPr>
      <w:r>
        <w:lastRenderedPageBreak/>
        <w:t>by reading all the previous records. Design a C program to simulate the file</w:t>
      </w:r>
      <w:r>
        <w:rPr>
          <w:spacing w:val="-67"/>
        </w:rPr>
        <w:t xml:space="preserve"> </w:t>
      </w:r>
      <w:r>
        <w:t>allocation strategy.</w:t>
      </w:r>
    </w:p>
    <w:p w14:paraId="550DC214" w14:textId="77777777" w:rsidR="00D31E22" w:rsidRDefault="00785958">
      <w:pPr>
        <w:pStyle w:val="Heading2"/>
        <w:spacing w:before="159"/>
        <w:ind w:left="100"/>
      </w:pPr>
      <w:r>
        <w:t>ALGORITHM:</w:t>
      </w:r>
    </w:p>
    <w:p w14:paraId="0BDB6431" w14:textId="77777777" w:rsidR="00D31E22" w:rsidRDefault="00785958">
      <w:pPr>
        <w:pStyle w:val="ListParagraph"/>
        <w:numPr>
          <w:ilvl w:val="0"/>
          <w:numId w:val="28"/>
        </w:numPr>
        <w:tabs>
          <w:tab w:val="left" w:pos="641"/>
        </w:tabs>
        <w:spacing w:before="187"/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structure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1"/>
          <w:sz w:val="28"/>
        </w:rPr>
        <w:t xml:space="preserve"> </w:t>
      </w:r>
      <w:r>
        <w:rPr>
          <w:sz w:val="28"/>
        </w:rPr>
        <w:t>that 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stored 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file.</w:t>
      </w:r>
    </w:p>
    <w:p w14:paraId="7A9F66FE" w14:textId="77777777" w:rsidR="00D31E22" w:rsidRDefault="00785958">
      <w:pPr>
        <w:pStyle w:val="ListParagraph"/>
        <w:numPr>
          <w:ilvl w:val="0"/>
          <w:numId w:val="28"/>
        </w:numPr>
        <w:tabs>
          <w:tab w:val="left" w:pos="641"/>
        </w:tabs>
        <w:spacing w:before="23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represent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sequential</w:t>
      </w:r>
      <w:r>
        <w:rPr>
          <w:spacing w:val="-2"/>
          <w:sz w:val="28"/>
        </w:rPr>
        <w:t xml:space="preserve"> </w:t>
      </w:r>
      <w:r>
        <w:rPr>
          <w:sz w:val="28"/>
        </w:rPr>
        <w:t>file.</w:t>
      </w:r>
    </w:p>
    <w:p w14:paraId="503F0B25" w14:textId="77777777" w:rsidR="00D31E22" w:rsidRDefault="00785958">
      <w:pPr>
        <w:pStyle w:val="ListParagraph"/>
        <w:numPr>
          <w:ilvl w:val="0"/>
          <w:numId w:val="28"/>
        </w:numPr>
        <w:tabs>
          <w:tab w:val="left" w:pos="641"/>
        </w:tabs>
        <w:spacing w:before="26"/>
        <w:ind w:hanging="361"/>
        <w:rPr>
          <w:sz w:val="28"/>
        </w:rPr>
      </w:pPr>
      <w:r>
        <w:rPr>
          <w:sz w:val="28"/>
        </w:rPr>
        <w:t>Write</w:t>
      </w:r>
      <w:r>
        <w:rPr>
          <w:spacing w:val="-7"/>
          <w:sz w:val="28"/>
        </w:rPr>
        <w:t xml:space="preserve"> </w:t>
      </w:r>
      <w:r>
        <w:rPr>
          <w:sz w:val="28"/>
        </w:rPr>
        <w:t>records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7"/>
          <w:sz w:val="28"/>
        </w:rPr>
        <w:t xml:space="preserve"> </w:t>
      </w:r>
      <w:r>
        <w:rPr>
          <w:sz w:val="28"/>
        </w:rPr>
        <w:t>sequentially,</w:t>
      </w:r>
      <w:r>
        <w:rPr>
          <w:spacing w:val="-7"/>
          <w:sz w:val="28"/>
        </w:rPr>
        <w:t xml:space="preserve"> </w:t>
      </w:r>
      <w:r>
        <w:rPr>
          <w:sz w:val="28"/>
        </w:rPr>
        <w:t>one</w:t>
      </w:r>
      <w:r>
        <w:rPr>
          <w:spacing w:val="-6"/>
          <w:sz w:val="28"/>
        </w:rPr>
        <w:t xml:space="preserve"> </w:t>
      </w:r>
      <w:r>
        <w:rPr>
          <w:sz w:val="28"/>
        </w:rPr>
        <w:t>after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other.</w:t>
      </w:r>
    </w:p>
    <w:p w14:paraId="1D9B6170" w14:textId="77777777" w:rsidR="00D31E22" w:rsidRDefault="00785958">
      <w:pPr>
        <w:pStyle w:val="ListParagraph"/>
        <w:numPr>
          <w:ilvl w:val="0"/>
          <w:numId w:val="28"/>
        </w:numPr>
        <w:tabs>
          <w:tab w:val="left" w:pos="641"/>
        </w:tabs>
        <w:spacing w:before="26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record:</w:t>
      </w:r>
    </w:p>
    <w:p w14:paraId="6CF5B4BD" w14:textId="77777777" w:rsidR="00D31E22" w:rsidRDefault="00785958">
      <w:pPr>
        <w:pStyle w:val="ListParagraph"/>
        <w:numPr>
          <w:ilvl w:val="0"/>
          <w:numId w:val="28"/>
        </w:numPr>
        <w:tabs>
          <w:tab w:val="left" w:pos="641"/>
        </w:tabs>
        <w:spacing w:before="26"/>
        <w:ind w:hanging="361"/>
        <w:rPr>
          <w:sz w:val="28"/>
        </w:rPr>
      </w:pPr>
      <w:r>
        <w:rPr>
          <w:sz w:val="28"/>
        </w:rPr>
        <w:t>Prompt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they</w:t>
      </w:r>
      <w:r>
        <w:rPr>
          <w:spacing w:val="-1"/>
          <w:sz w:val="28"/>
        </w:rPr>
        <w:t xml:space="preserve"> </w:t>
      </w:r>
      <w:r>
        <w:rPr>
          <w:sz w:val="28"/>
        </w:rPr>
        <w:t>want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access.</w:t>
      </w:r>
    </w:p>
    <w:p w14:paraId="2923B990" w14:textId="77777777" w:rsidR="00D31E22" w:rsidRDefault="00785958">
      <w:pPr>
        <w:pStyle w:val="ListParagraph"/>
        <w:numPr>
          <w:ilvl w:val="0"/>
          <w:numId w:val="28"/>
        </w:numPr>
        <w:tabs>
          <w:tab w:val="left" w:pos="641"/>
        </w:tabs>
        <w:spacing w:before="26" w:line="256" w:lineRule="auto"/>
        <w:ind w:right="1710"/>
        <w:rPr>
          <w:sz w:val="28"/>
        </w:rPr>
      </w:pPr>
      <w:r>
        <w:rPr>
          <w:sz w:val="28"/>
        </w:rPr>
        <w:t>Read and display all records from the beginning of the file up to the</w:t>
      </w:r>
      <w:r>
        <w:rPr>
          <w:spacing w:val="-67"/>
          <w:sz w:val="28"/>
        </w:rPr>
        <w:t xml:space="preserve"> </w:t>
      </w:r>
      <w:r>
        <w:rPr>
          <w:sz w:val="28"/>
        </w:rPr>
        <w:t>requested record.</w:t>
      </w:r>
    </w:p>
    <w:p w14:paraId="5A928960" w14:textId="77777777" w:rsidR="00D31E22" w:rsidRDefault="00785958">
      <w:pPr>
        <w:pStyle w:val="ListParagraph"/>
        <w:numPr>
          <w:ilvl w:val="0"/>
          <w:numId w:val="28"/>
        </w:numPr>
        <w:tabs>
          <w:tab w:val="left" w:pos="641"/>
        </w:tabs>
        <w:spacing w:before="6"/>
        <w:ind w:hanging="361"/>
        <w:rPr>
          <w:sz w:val="28"/>
        </w:rPr>
      </w:pPr>
      <w:r>
        <w:rPr>
          <w:sz w:val="28"/>
        </w:rPr>
        <w:t>Continue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until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decides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exit.</w:t>
      </w:r>
    </w:p>
    <w:p w14:paraId="42AD0D54" w14:textId="77777777" w:rsidR="00D31E22" w:rsidRDefault="00785958">
      <w:pPr>
        <w:pStyle w:val="Heading2"/>
        <w:spacing w:before="186"/>
        <w:ind w:left="100"/>
      </w:pPr>
      <w:r>
        <w:t>PROGRAM:</w:t>
      </w:r>
    </w:p>
    <w:p w14:paraId="03E5271C" w14:textId="77777777" w:rsidR="00D31E22" w:rsidRDefault="00785958">
      <w:pPr>
        <w:pStyle w:val="BodyText"/>
        <w:spacing w:before="185" w:line="376" w:lineRule="auto"/>
        <w:ind w:left="100" w:right="7657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091A1D9D" w14:textId="77777777" w:rsidR="00D31E22" w:rsidRDefault="00D31E22">
      <w:pPr>
        <w:pStyle w:val="BodyText"/>
        <w:spacing w:before="4"/>
        <w:rPr>
          <w:sz w:val="44"/>
        </w:rPr>
      </w:pPr>
    </w:p>
    <w:p w14:paraId="49EECB9A" w14:textId="77777777" w:rsidR="00D31E22" w:rsidRDefault="00785958">
      <w:pPr>
        <w:pStyle w:val="BodyText"/>
        <w:spacing w:line="379" w:lineRule="auto"/>
        <w:ind w:left="100" w:right="6214"/>
      </w:pPr>
      <w:r>
        <w:t>// Structure to represent a record</w:t>
      </w:r>
      <w:r>
        <w:rPr>
          <w:spacing w:val="-67"/>
        </w:rPr>
        <w:t xml:space="preserve"> </w:t>
      </w:r>
      <w:r>
        <w:t>struct Record</w:t>
      </w:r>
      <w:r>
        <w:rPr>
          <w:spacing w:val="1"/>
        </w:rPr>
        <w:t xml:space="preserve"> </w:t>
      </w:r>
      <w:r>
        <w:t>{</w:t>
      </w:r>
    </w:p>
    <w:p w14:paraId="6905BC4B" w14:textId="77777777" w:rsidR="00D31E22" w:rsidRDefault="00785958">
      <w:pPr>
        <w:pStyle w:val="BodyText"/>
        <w:spacing w:line="320" w:lineRule="exact"/>
        <w:ind w:left="378"/>
      </w:pPr>
      <w:r>
        <w:t>int</w:t>
      </w:r>
      <w:r>
        <w:rPr>
          <w:spacing w:val="-2"/>
        </w:rPr>
        <w:t xml:space="preserve"> </w:t>
      </w:r>
      <w:r>
        <w:t>recordNumber;</w:t>
      </w:r>
    </w:p>
    <w:p w14:paraId="1C1571EC" w14:textId="77777777" w:rsidR="00D31E22" w:rsidRDefault="00785958">
      <w:pPr>
        <w:pStyle w:val="BodyText"/>
        <w:spacing w:before="187"/>
        <w:ind w:left="378"/>
      </w:pPr>
      <w:r>
        <w:rPr>
          <w:spacing w:val="-1"/>
        </w:rPr>
        <w:t>char data[256];</w:t>
      </w:r>
      <w:r>
        <w:t xml:space="preserve"> //</w:t>
      </w:r>
      <w:r>
        <w:rPr>
          <w:spacing w:val="-17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 for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records</w:t>
      </w:r>
    </w:p>
    <w:p w14:paraId="7DC03B0E" w14:textId="77777777" w:rsidR="00D31E22" w:rsidRDefault="00785958">
      <w:pPr>
        <w:pStyle w:val="BodyText"/>
        <w:spacing w:before="185"/>
        <w:ind w:left="100"/>
      </w:pPr>
      <w:r>
        <w:t>};</w:t>
      </w:r>
    </w:p>
    <w:p w14:paraId="52A67D7F" w14:textId="77777777" w:rsidR="00D31E22" w:rsidRDefault="00D31E22">
      <w:pPr>
        <w:pStyle w:val="BodyText"/>
        <w:rPr>
          <w:sz w:val="30"/>
        </w:rPr>
      </w:pPr>
    </w:p>
    <w:p w14:paraId="58296340" w14:textId="77777777" w:rsidR="00D31E22" w:rsidRDefault="00D31E22">
      <w:pPr>
        <w:pStyle w:val="BodyText"/>
        <w:spacing w:before="3"/>
        <w:rPr>
          <w:sz w:val="30"/>
        </w:rPr>
      </w:pPr>
    </w:p>
    <w:p w14:paraId="46D18097" w14:textId="77777777" w:rsidR="00D31E22" w:rsidRDefault="00785958">
      <w:pPr>
        <w:pStyle w:val="BodyText"/>
        <w:spacing w:line="376" w:lineRule="auto"/>
        <w:ind w:left="378" w:right="8236" w:hanging="279"/>
      </w:pPr>
      <w:r>
        <w:t>int main() {</w:t>
      </w:r>
      <w:r>
        <w:rPr>
          <w:spacing w:val="1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*file;</w:t>
      </w:r>
    </w:p>
    <w:p w14:paraId="6E3F01BC" w14:textId="77777777" w:rsidR="00D31E22" w:rsidRDefault="00785958">
      <w:pPr>
        <w:pStyle w:val="BodyText"/>
        <w:spacing w:before="4" w:line="376" w:lineRule="auto"/>
        <w:ind w:left="378" w:right="7188"/>
      </w:pPr>
      <w:r>
        <w:t xml:space="preserve">struct Record </w:t>
      </w:r>
      <w:r>
        <w:t>record;</w:t>
      </w:r>
      <w:r>
        <w:rPr>
          <w:spacing w:val="-67"/>
        </w:rPr>
        <w:t xml:space="preserve"> </w:t>
      </w:r>
      <w:r>
        <w:t>int recordNumber;</w:t>
      </w:r>
    </w:p>
    <w:p w14:paraId="0232842F" w14:textId="77777777" w:rsidR="00D31E22" w:rsidRDefault="00D31E22">
      <w:pPr>
        <w:pStyle w:val="BodyText"/>
        <w:spacing w:before="5"/>
        <w:rPr>
          <w:sz w:val="44"/>
        </w:rPr>
      </w:pPr>
    </w:p>
    <w:p w14:paraId="6705AE5A" w14:textId="77777777" w:rsidR="00D31E22" w:rsidRDefault="00785958">
      <w:pPr>
        <w:pStyle w:val="BodyText"/>
        <w:spacing w:line="379" w:lineRule="auto"/>
        <w:ind w:left="378" w:right="3060"/>
      </w:pPr>
      <w:r>
        <w:t>// Open or create a file in write mode (for writing records)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fopen("sequential_file.txt",</w:t>
      </w:r>
      <w:r>
        <w:rPr>
          <w:spacing w:val="-1"/>
        </w:rPr>
        <w:t xml:space="preserve"> </w:t>
      </w:r>
      <w:r>
        <w:t>"w");</w:t>
      </w:r>
    </w:p>
    <w:p w14:paraId="5FFEA423" w14:textId="77777777" w:rsidR="00D31E22" w:rsidRDefault="00785958">
      <w:pPr>
        <w:pStyle w:val="BodyText"/>
        <w:spacing w:line="320" w:lineRule="exact"/>
        <w:ind w:left="378"/>
      </w:pPr>
      <w:r>
        <w:t>if</w:t>
      </w:r>
      <w:r>
        <w:rPr>
          <w:spacing w:val="-1"/>
        </w:rPr>
        <w:t xml:space="preserve"> </w:t>
      </w:r>
      <w:r>
        <w:t>(file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46EBC3B5" w14:textId="77777777" w:rsidR="00D31E22" w:rsidRDefault="00785958">
      <w:pPr>
        <w:pStyle w:val="BodyText"/>
        <w:spacing w:before="185"/>
        <w:ind w:left="657"/>
      </w:pPr>
      <w:r>
        <w:t>printf("Error</w:t>
      </w:r>
      <w:r>
        <w:rPr>
          <w:spacing w:val="-3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file.\n");</w:t>
      </w:r>
    </w:p>
    <w:p w14:paraId="5DBFCD4B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2233AE95" w14:textId="77777777" w:rsidR="00D31E22" w:rsidRDefault="00785958">
      <w:pPr>
        <w:pStyle w:val="BodyText"/>
        <w:spacing w:before="62"/>
        <w:ind w:left="657"/>
      </w:pPr>
      <w:r>
        <w:lastRenderedPageBreak/>
        <w:t>return</w:t>
      </w:r>
      <w:r>
        <w:rPr>
          <w:spacing w:val="-1"/>
        </w:rPr>
        <w:t xml:space="preserve"> </w:t>
      </w:r>
      <w:r>
        <w:t>1;</w:t>
      </w:r>
    </w:p>
    <w:p w14:paraId="33BD5908" w14:textId="77777777" w:rsidR="00D31E22" w:rsidRDefault="00785958">
      <w:pPr>
        <w:pStyle w:val="BodyText"/>
        <w:spacing w:before="184"/>
        <w:ind w:left="378"/>
      </w:pPr>
      <w:r>
        <w:t>}</w:t>
      </w:r>
    </w:p>
    <w:p w14:paraId="020D45A7" w14:textId="77777777" w:rsidR="00D31E22" w:rsidRDefault="00D31E22">
      <w:pPr>
        <w:pStyle w:val="BodyText"/>
        <w:rPr>
          <w:sz w:val="20"/>
        </w:rPr>
      </w:pPr>
    </w:p>
    <w:p w14:paraId="5235BE8E" w14:textId="77777777" w:rsidR="00D31E22" w:rsidRDefault="00D31E22">
      <w:pPr>
        <w:pStyle w:val="BodyText"/>
        <w:rPr>
          <w:sz w:val="20"/>
        </w:rPr>
      </w:pPr>
    </w:p>
    <w:p w14:paraId="72DC31D7" w14:textId="77777777" w:rsidR="00D31E22" w:rsidRDefault="00785958">
      <w:pPr>
        <w:pStyle w:val="BodyText"/>
        <w:spacing w:before="234"/>
        <w:ind w:left="378"/>
      </w:pPr>
      <w:r>
        <w:t>//</w:t>
      </w:r>
      <w:r>
        <w:rPr>
          <w:spacing w:val="-9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sequentially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</w:p>
    <w:p w14:paraId="0470F74D" w14:textId="77777777" w:rsidR="00D31E22" w:rsidRDefault="00785958">
      <w:pPr>
        <w:pStyle w:val="BodyText"/>
        <w:spacing w:before="186" w:line="376" w:lineRule="auto"/>
        <w:ind w:left="378" w:right="2676"/>
      </w:pPr>
      <w:r>
        <w:t>printf("Enter records (Enter '0' as record number to exit):\n");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(1) {</w:t>
      </w:r>
    </w:p>
    <w:p w14:paraId="7CCBF18D" w14:textId="77777777" w:rsidR="00D31E22" w:rsidRDefault="00785958">
      <w:pPr>
        <w:pStyle w:val="BodyText"/>
        <w:spacing w:before="5" w:line="379" w:lineRule="auto"/>
        <w:ind w:left="657" w:right="5040"/>
      </w:pPr>
      <w:r>
        <w:t>printf("Record Number: ");</w:t>
      </w:r>
      <w:r>
        <w:rPr>
          <w:spacing w:val="1"/>
        </w:rPr>
        <w:t xml:space="preserve"> </w:t>
      </w:r>
      <w:r>
        <w:t>scanf("%d", &amp;record.recordNumber);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(record.recordNumber ==</w:t>
      </w:r>
      <w:r>
        <w:rPr>
          <w:spacing w:val="-1"/>
        </w:rPr>
        <w:t xml:space="preserve"> </w:t>
      </w:r>
      <w:r>
        <w:t>0) {</w:t>
      </w:r>
    </w:p>
    <w:p w14:paraId="36FEB159" w14:textId="77777777" w:rsidR="00D31E22" w:rsidRDefault="00785958">
      <w:pPr>
        <w:pStyle w:val="BodyText"/>
        <w:spacing w:line="318" w:lineRule="exact"/>
        <w:ind w:left="938"/>
      </w:pPr>
      <w:r>
        <w:t>break;</w:t>
      </w:r>
    </w:p>
    <w:p w14:paraId="63E67860" w14:textId="77777777" w:rsidR="00D31E22" w:rsidRDefault="00785958">
      <w:pPr>
        <w:pStyle w:val="BodyText"/>
        <w:spacing w:before="184"/>
        <w:ind w:left="657"/>
      </w:pPr>
      <w:r>
        <w:t>}</w:t>
      </w:r>
    </w:p>
    <w:p w14:paraId="1BA4DAF0" w14:textId="77777777" w:rsidR="00D31E22" w:rsidRDefault="00D31E22">
      <w:pPr>
        <w:pStyle w:val="BodyText"/>
        <w:rPr>
          <w:sz w:val="30"/>
        </w:rPr>
      </w:pPr>
    </w:p>
    <w:p w14:paraId="1E6FD76C" w14:textId="77777777" w:rsidR="00D31E22" w:rsidRDefault="00D31E22">
      <w:pPr>
        <w:pStyle w:val="BodyText"/>
        <w:spacing w:before="3"/>
        <w:rPr>
          <w:sz w:val="30"/>
        </w:rPr>
      </w:pPr>
    </w:p>
    <w:p w14:paraId="43A8007C" w14:textId="77777777" w:rsidR="00D31E22" w:rsidRDefault="00785958">
      <w:pPr>
        <w:pStyle w:val="BodyText"/>
        <w:spacing w:line="379" w:lineRule="auto"/>
        <w:ind w:left="657" w:right="6326"/>
      </w:pPr>
      <w:r>
        <w:t>// Input data for the record</w:t>
      </w:r>
      <w:r>
        <w:rPr>
          <w:spacing w:val="-67"/>
        </w:rPr>
        <w:t xml:space="preserve"> </w:t>
      </w:r>
      <w:r>
        <w:t>printf("Data: ");</w:t>
      </w:r>
    </w:p>
    <w:p w14:paraId="1F275C02" w14:textId="77777777" w:rsidR="00D31E22" w:rsidRDefault="00785958">
      <w:pPr>
        <w:pStyle w:val="BodyText"/>
        <w:spacing w:line="320" w:lineRule="exact"/>
        <w:ind w:left="657"/>
      </w:pPr>
      <w:r>
        <w:t>scanf("</w:t>
      </w:r>
      <w:r>
        <w:rPr>
          <w:spacing w:val="-2"/>
        </w:rPr>
        <w:t xml:space="preserve"> </w:t>
      </w:r>
      <w:r>
        <w:t>%[^\n]",</w:t>
      </w:r>
      <w:r>
        <w:rPr>
          <w:spacing w:val="-1"/>
        </w:rPr>
        <w:t xml:space="preserve"> </w:t>
      </w:r>
      <w:r>
        <w:t>record.data);</w:t>
      </w:r>
    </w:p>
    <w:p w14:paraId="44016CBA" w14:textId="77777777" w:rsidR="00D31E22" w:rsidRDefault="00D31E22">
      <w:pPr>
        <w:pStyle w:val="BodyText"/>
        <w:rPr>
          <w:sz w:val="20"/>
        </w:rPr>
      </w:pPr>
    </w:p>
    <w:p w14:paraId="05B4F7A9" w14:textId="77777777" w:rsidR="00D31E22" w:rsidRDefault="00D31E22">
      <w:pPr>
        <w:pStyle w:val="BodyText"/>
        <w:rPr>
          <w:sz w:val="20"/>
        </w:rPr>
      </w:pPr>
    </w:p>
    <w:p w14:paraId="0A8DCAF1" w14:textId="77777777" w:rsidR="00D31E22" w:rsidRDefault="00785958">
      <w:pPr>
        <w:pStyle w:val="BodyText"/>
        <w:spacing w:before="234"/>
        <w:ind w:left="657"/>
      </w:pPr>
      <w:r>
        <w:t>//</w:t>
      </w:r>
      <w:r>
        <w:rPr>
          <w:spacing w:val="-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</w:p>
    <w:p w14:paraId="7CAF2A08" w14:textId="77777777" w:rsidR="00D31E22" w:rsidRDefault="00785958">
      <w:pPr>
        <w:pStyle w:val="BodyText"/>
        <w:spacing w:before="186"/>
        <w:ind w:left="657"/>
      </w:pPr>
      <w:r>
        <w:t>fwrite(&amp;record,</w:t>
      </w:r>
      <w:r>
        <w:rPr>
          <w:spacing w:val="-5"/>
        </w:rPr>
        <w:t xml:space="preserve"> </w:t>
      </w:r>
      <w:r>
        <w:t>sizeof(struct Record),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file);</w:t>
      </w:r>
    </w:p>
    <w:p w14:paraId="66EC74BB" w14:textId="77777777" w:rsidR="00D31E22" w:rsidRDefault="00785958">
      <w:pPr>
        <w:pStyle w:val="BodyText"/>
        <w:spacing w:before="185"/>
        <w:ind w:left="378"/>
      </w:pPr>
      <w:r>
        <w:t>}</w:t>
      </w:r>
    </w:p>
    <w:p w14:paraId="184725A5" w14:textId="77777777" w:rsidR="00D31E22" w:rsidRDefault="00D31E22">
      <w:pPr>
        <w:pStyle w:val="BodyText"/>
        <w:rPr>
          <w:sz w:val="20"/>
        </w:rPr>
      </w:pPr>
    </w:p>
    <w:p w14:paraId="7C7BDA25" w14:textId="77777777" w:rsidR="00D31E22" w:rsidRDefault="00D31E22">
      <w:pPr>
        <w:pStyle w:val="BodyText"/>
        <w:rPr>
          <w:sz w:val="20"/>
        </w:rPr>
      </w:pPr>
    </w:p>
    <w:p w14:paraId="366CA7EA" w14:textId="77777777" w:rsidR="00D31E22" w:rsidRDefault="00785958">
      <w:pPr>
        <w:pStyle w:val="BodyText"/>
        <w:spacing w:before="233"/>
        <w:ind w:left="378"/>
      </w:pPr>
      <w:r>
        <w:t>fclose(file);</w:t>
      </w:r>
    </w:p>
    <w:p w14:paraId="01729A32" w14:textId="77777777" w:rsidR="00D31E22" w:rsidRDefault="00D31E22">
      <w:pPr>
        <w:pStyle w:val="BodyText"/>
        <w:rPr>
          <w:sz w:val="30"/>
        </w:rPr>
      </w:pPr>
    </w:p>
    <w:p w14:paraId="24923001" w14:textId="77777777" w:rsidR="00D31E22" w:rsidRDefault="00D31E22">
      <w:pPr>
        <w:pStyle w:val="BodyText"/>
        <w:spacing w:before="4"/>
        <w:rPr>
          <w:sz w:val="30"/>
        </w:rPr>
      </w:pPr>
    </w:p>
    <w:p w14:paraId="174866EA" w14:textId="77777777" w:rsidR="00D31E22" w:rsidRDefault="00785958">
      <w:pPr>
        <w:pStyle w:val="BodyText"/>
        <w:spacing w:line="376" w:lineRule="auto"/>
        <w:ind w:left="378" w:right="3697"/>
      </w:pPr>
      <w:r>
        <w:t>// Reopen the file in read mode (for reading records)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fopen("sequential_file.txt",</w:t>
      </w:r>
      <w:r>
        <w:rPr>
          <w:spacing w:val="-1"/>
        </w:rPr>
        <w:t xml:space="preserve"> </w:t>
      </w:r>
      <w:r>
        <w:t>"r");</w:t>
      </w:r>
    </w:p>
    <w:p w14:paraId="4FA0E81A" w14:textId="77777777" w:rsidR="00D31E22" w:rsidRDefault="00785958">
      <w:pPr>
        <w:pStyle w:val="BodyText"/>
        <w:spacing w:before="4"/>
        <w:ind w:left="378"/>
      </w:pPr>
      <w:r>
        <w:t>if</w:t>
      </w:r>
      <w:r>
        <w:rPr>
          <w:spacing w:val="-1"/>
        </w:rPr>
        <w:t xml:space="preserve"> </w:t>
      </w:r>
      <w:r>
        <w:t>(file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6AF4FB68" w14:textId="77777777" w:rsidR="00D31E22" w:rsidRDefault="00785958">
      <w:pPr>
        <w:pStyle w:val="BodyText"/>
        <w:spacing w:before="185" w:line="376" w:lineRule="auto"/>
        <w:ind w:left="657" w:right="5452"/>
      </w:pPr>
      <w:r>
        <w:t xml:space="preserve">printf("Error opening the </w:t>
      </w:r>
      <w:r>
        <w:t>file.\n");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535DB1BA" w14:textId="77777777" w:rsidR="00D31E22" w:rsidRDefault="00D31E22">
      <w:pPr>
        <w:spacing w:line="376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4C780A9B" w14:textId="77777777" w:rsidR="00D31E22" w:rsidRDefault="00785958">
      <w:pPr>
        <w:pStyle w:val="BodyText"/>
        <w:spacing w:before="62"/>
        <w:ind w:left="378"/>
      </w:pPr>
      <w:r>
        <w:lastRenderedPageBreak/>
        <w:t>}</w:t>
      </w:r>
    </w:p>
    <w:p w14:paraId="343BB493" w14:textId="77777777" w:rsidR="00D31E22" w:rsidRDefault="00D31E22">
      <w:pPr>
        <w:pStyle w:val="BodyText"/>
        <w:rPr>
          <w:sz w:val="30"/>
        </w:rPr>
      </w:pPr>
    </w:p>
    <w:p w14:paraId="718B4431" w14:textId="77777777" w:rsidR="00D31E22" w:rsidRDefault="00D31E22">
      <w:pPr>
        <w:pStyle w:val="BodyText"/>
        <w:spacing w:before="3"/>
        <w:rPr>
          <w:sz w:val="30"/>
        </w:rPr>
      </w:pPr>
    </w:p>
    <w:p w14:paraId="06C3EF02" w14:textId="77777777" w:rsidR="00D31E22" w:rsidRDefault="00785958">
      <w:pPr>
        <w:pStyle w:val="BodyText"/>
        <w:spacing w:line="376" w:lineRule="auto"/>
        <w:ind w:left="378" w:right="5361"/>
      </w:pPr>
      <w:r>
        <w:t>// Read a specific record from the file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(1) {</w:t>
      </w:r>
    </w:p>
    <w:p w14:paraId="25B4E616" w14:textId="77777777" w:rsidR="00D31E22" w:rsidRDefault="00785958">
      <w:pPr>
        <w:pStyle w:val="BodyText"/>
        <w:spacing w:before="4" w:line="376" w:lineRule="auto"/>
        <w:ind w:left="657" w:right="3267"/>
      </w:pPr>
      <w:r>
        <w:t>printf("Enter the record number to read (0 to exit): ");</w:t>
      </w:r>
      <w:r>
        <w:rPr>
          <w:spacing w:val="-6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&amp;recordNumber);</w:t>
      </w:r>
    </w:p>
    <w:p w14:paraId="27EBA2F9" w14:textId="77777777" w:rsidR="00D31E22" w:rsidRDefault="00785958">
      <w:pPr>
        <w:pStyle w:val="BodyText"/>
        <w:spacing w:before="5" w:line="376" w:lineRule="auto"/>
        <w:ind w:left="938" w:right="6412" w:hanging="281"/>
      </w:pPr>
      <w:r>
        <w:t>if (recordNumber == 0) {</w:t>
      </w:r>
      <w:r>
        <w:rPr>
          <w:spacing w:val="-67"/>
        </w:rPr>
        <w:t xml:space="preserve"> </w:t>
      </w:r>
      <w:r>
        <w:t>break;</w:t>
      </w:r>
    </w:p>
    <w:p w14:paraId="15D80127" w14:textId="77777777" w:rsidR="00D31E22" w:rsidRDefault="00785958">
      <w:pPr>
        <w:pStyle w:val="BodyText"/>
        <w:spacing w:before="4"/>
        <w:ind w:left="657"/>
      </w:pPr>
      <w:r>
        <w:t>}</w:t>
      </w:r>
    </w:p>
    <w:p w14:paraId="1AB0EEB7" w14:textId="77777777" w:rsidR="00D31E22" w:rsidRDefault="00D31E22">
      <w:pPr>
        <w:pStyle w:val="BodyText"/>
        <w:rPr>
          <w:sz w:val="30"/>
        </w:rPr>
      </w:pPr>
    </w:p>
    <w:p w14:paraId="10C2A924" w14:textId="77777777" w:rsidR="00D31E22" w:rsidRDefault="00D31E22">
      <w:pPr>
        <w:pStyle w:val="BodyText"/>
        <w:spacing w:before="1"/>
        <w:rPr>
          <w:sz w:val="30"/>
        </w:rPr>
      </w:pPr>
    </w:p>
    <w:p w14:paraId="16DF8892" w14:textId="77777777" w:rsidR="00D31E22" w:rsidRDefault="00785958">
      <w:pPr>
        <w:pStyle w:val="BodyText"/>
        <w:spacing w:line="379" w:lineRule="auto"/>
        <w:ind w:left="659" w:right="3218" w:hanging="3"/>
      </w:pPr>
      <w:r>
        <w:t xml:space="preserve">// Read and display records up to the </w:t>
      </w:r>
      <w:r>
        <w:t>requested record</w:t>
      </w:r>
      <w:r>
        <w:rPr>
          <w:spacing w:val="-67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(fread(&amp;record,</w:t>
      </w:r>
      <w:r>
        <w:rPr>
          <w:spacing w:val="-5"/>
        </w:rPr>
        <w:t xml:space="preserve"> </w:t>
      </w:r>
      <w:r>
        <w:t>sizeof(struct</w:t>
      </w:r>
      <w:r>
        <w:rPr>
          <w:spacing w:val="-3"/>
        </w:rPr>
        <w:t xml:space="preserve"> </w:t>
      </w:r>
      <w:r>
        <w:t>Record),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file))</w:t>
      </w:r>
      <w:r>
        <w:rPr>
          <w:spacing w:val="-4"/>
        </w:rPr>
        <w:t xml:space="preserve"> </w:t>
      </w:r>
      <w:r>
        <w:t>{</w:t>
      </w:r>
    </w:p>
    <w:p w14:paraId="18870F40" w14:textId="77777777" w:rsidR="00D31E22" w:rsidRDefault="00785958">
      <w:pPr>
        <w:pStyle w:val="BodyText"/>
        <w:spacing w:line="379" w:lineRule="auto"/>
        <w:ind w:left="938" w:right="2784"/>
      </w:pPr>
      <w:r>
        <w:t>printf("Record Number: %d\n", record.recordNumber);</w:t>
      </w:r>
      <w:r>
        <w:rPr>
          <w:spacing w:val="-67"/>
        </w:rPr>
        <w:t xml:space="preserve"> </w:t>
      </w:r>
      <w:r>
        <w:t>printf("Data: %s\n", record.data);</w:t>
      </w:r>
    </w:p>
    <w:p w14:paraId="1060C54C" w14:textId="77777777" w:rsidR="00D31E22" w:rsidRDefault="00785958">
      <w:pPr>
        <w:pStyle w:val="BodyText"/>
        <w:spacing w:line="379" w:lineRule="auto"/>
        <w:ind w:left="1218" w:right="3855" w:hanging="281"/>
      </w:pPr>
      <w:r>
        <w:t>if (record.recordNumber == recordNumber) {</w:t>
      </w:r>
      <w:r>
        <w:rPr>
          <w:spacing w:val="-67"/>
        </w:rPr>
        <w:t xml:space="preserve"> </w:t>
      </w:r>
      <w:r>
        <w:t>break;</w:t>
      </w:r>
    </w:p>
    <w:p w14:paraId="6B7DAD2E" w14:textId="77777777" w:rsidR="00D31E22" w:rsidRDefault="00785958">
      <w:pPr>
        <w:pStyle w:val="BodyText"/>
        <w:spacing w:line="316" w:lineRule="exact"/>
        <w:ind w:left="938"/>
      </w:pPr>
      <w:r>
        <w:t>}</w:t>
      </w:r>
    </w:p>
    <w:p w14:paraId="4F699CDF" w14:textId="77777777" w:rsidR="00D31E22" w:rsidRDefault="00785958">
      <w:pPr>
        <w:pStyle w:val="BodyText"/>
        <w:spacing w:before="187"/>
        <w:ind w:left="657"/>
      </w:pPr>
      <w:r>
        <w:t>}</w:t>
      </w:r>
    </w:p>
    <w:p w14:paraId="21B3E4DD" w14:textId="77777777" w:rsidR="00D31E22" w:rsidRDefault="00D31E22">
      <w:pPr>
        <w:pStyle w:val="BodyText"/>
        <w:rPr>
          <w:sz w:val="20"/>
        </w:rPr>
      </w:pPr>
    </w:p>
    <w:p w14:paraId="0D5FC190" w14:textId="77777777" w:rsidR="00D31E22" w:rsidRDefault="00D31E22">
      <w:pPr>
        <w:pStyle w:val="BodyText"/>
        <w:rPr>
          <w:sz w:val="20"/>
        </w:rPr>
      </w:pPr>
    </w:p>
    <w:p w14:paraId="2D916B89" w14:textId="77777777" w:rsidR="00D31E22" w:rsidRDefault="00785958">
      <w:pPr>
        <w:pStyle w:val="BodyText"/>
        <w:spacing w:before="230"/>
        <w:ind w:left="657"/>
      </w:pPr>
      <w:r>
        <w:t>rewind(file);</w:t>
      </w:r>
      <w:r>
        <w:rPr>
          <w:spacing w:val="-1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Reset the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pointer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 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14:paraId="3ED71F6A" w14:textId="77777777" w:rsidR="00D31E22" w:rsidRDefault="00785958">
      <w:pPr>
        <w:pStyle w:val="BodyText"/>
        <w:spacing w:before="187"/>
        <w:ind w:left="378"/>
      </w:pPr>
      <w:r>
        <w:t>}</w:t>
      </w:r>
    </w:p>
    <w:p w14:paraId="5DDD0BA2" w14:textId="77777777" w:rsidR="00D31E22" w:rsidRDefault="00D31E22">
      <w:pPr>
        <w:pStyle w:val="BodyText"/>
        <w:rPr>
          <w:sz w:val="20"/>
        </w:rPr>
      </w:pPr>
    </w:p>
    <w:p w14:paraId="041435CC" w14:textId="77777777" w:rsidR="00D31E22" w:rsidRDefault="00D31E22">
      <w:pPr>
        <w:pStyle w:val="BodyText"/>
        <w:rPr>
          <w:sz w:val="20"/>
        </w:rPr>
      </w:pPr>
    </w:p>
    <w:p w14:paraId="166094D3" w14:textId="77777777" w:rsidR="00D31E22" w:rsidRDefault="00785958">
      <w:pPr>
        <w:pStyle w:val="BodyText"/>
        <w:spacing w:before="234" w:line="376" w:lineRule="auto"/>
        <w:ind w:left="378" w:right="8246"/>
      </w:pPr>
      <w:r>
        <w:t>fclose(file);</w:t>
      </w:r>
      <w:r>
        <w:rPr>
          <w:spacing w:val="-67"/>
        </w:rPr>
        <w:t xml:space="preserve"> </w:t>
      </w:r>
      <w:r>
        <w:t>return 0;</w:t>
      </w:r>
    </w:p>
    <w:p w14:paraId="123A2198" w14:textId="77777777" w:rsidR="00D31E22" w:rsidRDefault="00785958">
      <w:pPr>
        <w:pStyle w:val="BodyText"/>
        <w:spacing w:before="4"/>
        <w:ind w:left="100"/>
      </w:pPr>
      <w:r>
        <w:t>}</w:t>
      </w:r>
    </w:p>
    <w:p w14:paraId="5B278DDF" w14:textId="77777777" w:rsidR="00D31E22" w:rsidRDefault="00785958">
      <w:pPr>
        <w:spacing w:before="185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177A930F" w14:textId="77777777" w:rsidR="00D31E22" w:rsidRDefault="00D31E22">
      <w:pPr>
        <w:rPr>
          <w:sz w:val="28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54686144" w14:textId="77777777" w:rsidR="00D31E22" w:rsidRDefault="0078595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4A7C03" wp14:editId="3084642B">
            <wp:extent cx="5486400" cy="2438400"/>
            <wp:effectExtent l="0" t="0" r="0" b="0"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4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E18" w14:textId="77777777" w:rsidR="00D31E22" w:rsidRDefault="00D31E22">
      <w:pPr>
        <w:pStyle w:val="BodyText"/>
        <w:rPr>
          <w:b/>
          <w:sz w:val="20"/>
        </w:rPr>
      </w:pPr>
    </w:p>
    <w:p w14:paraId="15EEAA3E" w14:textId="77777777" w:rsidR="00D31E22" w:rsidRDefault="00D31E22">
      <w:pPr>
        <w:pStyle w:val="BodyText"/>
        <w:rPr>
          <w:b/>
          <w:sz w:val="20"/>
        </w:rPr>
      </w:pPr>
    </w:p>
    <w:p w14:paraId="0005D91B" w14:textId="77777777" w:rsidR="00D31E22" w:rsidRDefault="00785958">
      <w:pPr>
        <w:pStyle w:val="Heading1"/>
        <w:spacing w:before="233" w:line="259" w:lineRule="auto"/>
        <w:ind w:right="950"/>
        <w:jc w:val="both"/>
      </w:pPr>
      <w:r>
        <w:t>35.</w:t>
      </w:r>
      <w:r>
        <w:rPr>
          <w:spacing w:val="-5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brings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pointers</w:t>
      </w:r>
      <w:r>
        <w:rPr>
          <w:spacing w:val="-4"/>
        </w:rPr>
        <w:t xml:space="preserve"> </w:t>
      </w:r>
      <w:r>
        <w:t>together</w:t>
      </w:r>
      <w:r>
        <w:rPr>
          <w:spacing w:val="-78"/>
        </w:rPr>
        <w:t xml:space="preserve"> </w:t>
      </w:r>
      <w:r>
        <w:t>into an index block. The ith entry in the index block points to the</w:t>
      </w:r>
      <w:r>
        <w:rPr>
          <w:spacing w:val="-77"/>
        </w:rPr>
        <w:t xml:space="preserve"> </w:t>
      </w:r>
      <w:r>
        <w:t>ith</w:t>
      </w:r>
      <w:r>
        <w:rPr>
          <w:spacing w:val="-4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</w:p>
    <w:p w14:paraId="7B668658" w14:textId="77777777" w:rsidR="00D31E22" w:rsidRDefault="00785958">
      <w:pPr>
        <w:spacing w:line="366" w:lineRule="exact"/>
        <w:ind w:left="100"/>
        <w:jc w:val="both"/>
        <w:rPr>
          <w:b/>
          <w:sz w:val="32"/>
        </w:rPr>
      </w:pPr>
      <w:r>
        <w:rPr>
          <w:b/>
          <w:sz w:val="32"/>
        </w:rPr>
        <w:t>allocation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strategy.</w:t>
      </w:r>
    </w:p>
    <w:p w14:paraId="273CDE40" w14:textId="77777777" w:rsidR="00D31E22" w:rsidRDefault="00785958">
      <w:pPr>
        <w:pStyle w:val="BodyText"/>
        <w:spacing w:before="190" w:line="259" w:lineRule="auto"/>
        <w:ind w:left="100" w:right="1105"/>
      </w:pPr>
      <w:r>
        <w:rPr>
          <w:b/>
        </w:rPr>
        <w:t xml:space="preserve">AIM: </w:t>
      </w:r>
      <w:r>
        <w:t>Consider a file system that brings all the file pointers together into an</w:t>
      </w:r>
      <w:r>
        <w:rPr>
          <w:spacing w:val="1"/>
        </w:rPr>
        <w:t xml:space="preserve"> </w:t>
      </w:r>
      <w:r>
        <w:t>index block. The ith entry in the index block points to the ith block of the file.</w:t>
      </w:r>
      <w:r>
        <w:rPr>
          <w:spacing w:val="-67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simulate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allocation strategy.</w:t>
      </w:r>
    </w:p>
    <w:p w14:paraId="6526FD76" w14:textId="77777777" w:rsidR="00D31E22" w:rsidRDefault="00785958">
      <w:pPr>
        <w:pStyle w:val="Heading2"/>
        <w:spacing w:before="160"/>
        <w:ind w:left="100"/>
      </w:pPr>
      <w:r>
        <w:t>ALGORITHM:</w:t>
      </w:r>
    </w:p>
    <w:p w14:paraId="23D68B42" w14:textId="77777777" w:rsidR="00D31E22" w:rsidRDefault="00785958">
      <w:pPr>
        <w:pStyle w:val="ListParagraph"/>
        <w:numPr>
          <w:ilvl w:val="0"/>
          <w:numId w:val="29"/>
        </w:numPr>
        <w:tabs>
          <w:tab w:val="left" w:pos="641"/>
        </w:tabs>
        <w:spacing w:before="187"/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structure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block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stored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file.</w:t>
      </w:r>
    </w:p>
    <w:p w14:paraId="78A93253" w14:textId="77777777" w:rsidR="00D31E22" w:rsidRDefault="00785958">
      <w:pPr>
        <w:pStyle w:val="ListParagraph"/>
        <w:numPr>
          <w:ilvl w:val="0"/>
          <w:numId w:val="29"/>
        </w:numPr>
        <w:tabs>
          <w:tab w:val="left" w:pos="641"/>
        </w:tabs>
        <w:spacing w:before="23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to represent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indexed file.</w:t>
      </w:r>
    </w:p>
    <w:p w14:paraId="0DFC81B5" w14:textId="77777777" w:rsidR="00D31E22" w:rsidRDefault="00785958">
      <w:pPr>
        <w:pStyle w:val="ListParagraph"/>
        <w:numPr>
          <w:ilvl w:val="0"/>
          <w:numId w:val="29"/>
        </w:numPr>
        <w:tabs>
          <w:tab w:val="left" w:pos="641"/>
        </w:tabs>
        <w:spacing w:before="26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index</w:t>
      </w:r>
      <w:r>
        <w:rPr>
          <w:spacing w:val="-2"/>
          <w:sz w:val="28"/>
        </w:rPr>
        <w:t xml:space="preserve"> </w:t>
      </w:r>
      <w:r>
        <w:rPr>
          <w:sz w:val="28"/>
        </w:rPr>
        <w:t>block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contains</w:t>
      </w:r>
      <w:r>
        <w:rPr>
          <w:spacing w:val="-2"/>
          <w:sz w:val="28"/>
        </w:rPr>
        <w:t xml:space="preserve"> </w:t>
      </w:r>
      <w:r>
        <w:rPr>
          <w:sz w:val="28"/>
        </w:rPr>
        <w:t>pointers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blocks.</w:t>
      </w:r>
    </w:p>
    <w:p w14:paraId="2B08B16E" w14:textId="77777777" w:rsidR="00D31E22" w:rsidRDefault="00785958">
      <w:pPr>
        <w:pStyle w:val="ListParagraph"/>
        <w:numPr>
          <w:ilvl w:val="0"/>
          <w:numId w:val="29"/>
        </w:numPr>
        <w:tabs>
          <w:tab w:val="left" w:pos="641"/>
        </w:tabs>
        <w:spacing w:before="26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8"/>
          <w:sz w:val="28"/>
        </w:rPr>
        <w:t xml:space="preserve"> </w:t>
      </w:r>
      <w:r>
        <w:rPr>
          <w:sz w:val="28"/>
        </w:rPr>
        <w:t>block:</w:t>
      </w:r>
    </w:p>
    <w:p w14:paraId="078B970A" w14:textId="77777777" w:rsidR="00D31E22" w:rsidRDefault="00785958">
      <w:pPr>
        <w:pStyle w:val="ListParagraph"/>
        <w:numPr>
          <w:ilvl w:val="0"/>
          <w:numId w:val="29"/>
        </w:numPr>
        <w:tabs>
          <w:tab w:val="left" w:pos="641"/>
        </w:tabs>
        <w:spacing w:before="27" w:line="259" w:lineRule="auto"/>
        <w:ind w:right="1502"/>
        <w:rPr>
          <w:sz w:val="28"/>
        </w:rPr>
      </w:pPr>
      <w:r>
        <w:rPr>
          <w:sz w:val="28"/>
        </w:rPr>
        <w:t>Prompt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block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written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block.</w:t>
      </w:r>
    </w:p>
    <w:p w14:paraId="112E1874" w14:textId="77777777" w:rsidR="00D31E22" w:rsidRDefault="00785958">
      <w:pPr>
        <w:pStyle w:val="ListParagraph"/>
        <w:numPr>
          <w:ilvl w:val="0"/>
          <w:numId w:val="29"/>
        </w:numPr>
        <w:tabs>
          <w:tab w:val="left" w:pos="641"/>
        </w:tabs>
        <w:spacing w:line="259" w:lineRule="auto"/>
        <w:ind w:right="979"/>
        <w:rPr>
          <w:sz w:val="28"/>
        </w:rPr>
      </w:pPr>
      <w:r>
        <w:rPr>
          <w:sz w:val="28"/>
        </w:rPr>
        <w:t>Update the corresponding entry in the index block to point to the new data</w:t>
      </w:r>
      <w:r>
        <w:rPr>
          <w:spacing w:val="-67"/>
          <w:sz w:val="28"/>
        </w:rPr>
        <w:t xml:space="preserve"> </w:t>
      </w:r>
      <w:r>
        <w:rPr>
          <w:sz w:val="28"/>
        </w:rPr>
        <w:t>block.</w:t>
      </w:r>
    </w:p>
    <w:p w14:paraId="306CC7FF" w14:textId="77777777" w:rsidR="00D31E22" w:rsidRDefault="00785958">
      <w:pPr>
        <w:pStyle w:val="ListParagraph"/>
        <w:numPr>
          <w:ilvl w:val="0"/>
          <w:numId w:val="29"/>
        </w:numPr>
        <w:tabs>
          <w:tab w:val="left" w:pos="641"/>
        </w:tabs>
        <w:ind w:hanging="361"/>
        <w:rPr>
          <w:sz w:val="28"/>
        </w:rPr>
      </w:pP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block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file.</w:t>
      </w:r>
    </w:p>
    <w:p w14:paraId="584161C5" w14:textId="77777777" w:rsidR="00D31E22" w:rsidRDefault="00785958">
      <w:pPr>
        <w:pStyle w:val="ListParagraph"/>
        <w:numPr>
          <w:ilvl w:val="0"/>
          <w:numId w:val="29"/>
        </w:numPr>
        <w:tabs>
          <w:tab w:val="left" w:pos="641"/>
        </w:tabs>
        <w:spacing w:before="25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block:</w:t>
      </w:r>
    </w:p>
    <w:p w14:paraId="5F509E21" w14:textId="77777777" w:rsidR="00D31E22" w:rsidRDefault="00785958">
      <w:pPr>
        <w:pStyle w:val="ListParagraph"/>
        <w:numPr>
          <w:ilvl w:val="0"/>
          <w:numId w:val="29"/>
        </w:numPr>
        <w:tabs>
          <w:tab w:val="left" w:pos="641"/>
        </w:tabs>
        <w:spacing w:before="23"/>
        <w:ind w:hanging="361"/>
        <w:rPr>
          <w:sz w:val="28"/>
        </w:rPr>
      </w:pPr>
      <w:r>
        <w:rPr>
          <w:sz w:val="28"/>
        </w:rPr>
        <w:t>Prompt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block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want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access.</w:t>
      </w:r>
    </w:p>
    <w:p w14:paraId="32CF307B" w14:textId="77777777" w:rsidR="00D31E22" w:rsidRDefault="00785958">
      <w:pPr>
        <w:pStyle w:val="ListParagraph"/>
        <w:numPr>
          <w:ilvl w:val="0"/>
          <w:numId w:val="29"/>
        </w:numPr>
        <w:tabs>
          <w:tab w:val="left" w:pos="641"/>
        </w:tabs>
        <w:spacing w:before="26" w:line="259" w:lineRule="auto"/>
        <w:ind w:left="280" w:right="1849" w:firstLine="0"/>
        <w:rPr>
          <w:sz w:val="28"/>
        </w:rPr>
      </w:pPr>
      <w:r>
        <w:rPr>
          <w:sz w:val="28"/>
        </w:rPr>
        <w:t>Use the index block to find the pointer to the requested data block.</w:t>
      </w:r>
      <w:r>
        <w:rPr>
          <w:spacing w:val="-67"/>
          <w:sz w:val="28"/>
        </w:rPr>
        <w:t xml:space="preserve"> </w:t>
      </w:r>
      <w:r>
        <w:rPr>
          <w:sz w:val="28"/>
        </w:rPr>
        <w:t>11.Read and</w:t>
      </w:r>
      <w:r>
        <w:rPr>
          <w:spacing w:val="1"/>
          <w:sz w:val="28"/>
        </w:rPr>
        <w:t xml:space="preserve"> </w:t>
      </w:r>
      <w:r>
        <w:rPr>
          <w:sz w:val="28"/>
        </w:rPr>
        <w:t>display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requested</w:t>
      </w:r>
      <w:r>
        <w:rPr>
          <w:spacing w:val="-3"/>
          <w:sz w:val="28"/>
        </w:rPr>
        <w:t xml:space="preserve"> </w:t>
      </w:r>
      <w:r>
        <w:rPr>
          <w:sz w:val="28"/>
        </w:rPr>
        <w:t>data block.</w:t>
      </w:r>
    </w:p>
    <w:p w14:paraId="5183A604" w14:textId="77777777" w:rsidR="00D31E22" w:rsidRDefault="00785958">
      <w:pPr>
        <w:pStyle w:val="BodyText"/>
        <w:spacing w:before="1"/>
        <w:ind w:left="280"/>
      </w:pPr>
      <w:r>
        <w:t>12.Continue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decides</w:t>
      </w:r>
      <w:r>
        <w:rPr>
          <w:spacing w:val="-2"/>
        </w:rPr>
        <w:t xml:space="preserve"> </w:t>
      </w:r>
      <w:r>
        <w:t>to exit.</w:t>
      </w:r>
    </w:p>
    <w:p w14:paraId="4284BE4C" w14:textId="77777777" w:rsidR="00D31E22" w:rsidRDefault="00785958">
      <w:pPr>
        <w:pStyle w:val="Heading2"/>
        <w:spacing w:before="184"/>
        <w:ind w:left="100"/>
      </w:pPr>
      <w:r>
        <w:t>PROGRAM:</w:t>
      </w:r>
    </w:p>
    <w:p w14:paraId="79853116" w14:textId="77777777" w:rsidR="00D31E22" w:rsidRDefault="00785958">
      <w:pPr>
        <w:pStyle w:val="BodyText"/>
        <w:spacing w:before="187"/>
        <w:ind w:left="100"/>
      </w:pPr>
      <w:r>
        <w:t>#include</w:t>
      </w:r>
      <w:r>
        <w:rPr>
          <w:spacing w:val="-4"/>
        </w:rPr>
        <w:t xml:space="preserve"> </w:t>
      </w:r>
      <w:r>
        <w:t>&lt;stdio.h&gt;</w:t>
      </w:r>
    </w:p>
    <w:p w14:paraId="05B92423" w14:textId="77777777" w:rsidR="00D31E22" w:rsidRDefault="00D31E22">
      <w:pPr>
        <w:sectPr w:rsidR="00D31E22">
          <w:pgSz w:w="11910" w:h="16840"/>
          <w:pgMar w:top="1420" w:right="620" w:bottom="280" w:left="1340" w:header="720" w:footer="720" w:gutter="0"/>
          <w:cols w:space="720"/>
        </w:sectPr>
      </w:pPr>
    </w:p>
    <w:p w14:paraId="2AAC1208" w14:textId="77777777" w:rsidR="00D31E22" w:rsidRDefault="00785958">
      <w:pPr>
        <w:pStyle w:val="BodyText"/>
        <w:spacing w:before="62"/>
        <w:ind w:left="100"/>
      </w:pPr>
      <w:r>
        <w:lastRenderedPageBreak/>
        <w:t>#include</w:t>
      </w:r>
      <w:r>
        <w:rPr>
          <w:spacing w:val="-6"/>
        </w:rPr>
        <w:t xml:space="preserve"> </w:t>
      </w:r>
      <w:r>
        <w:t>&lt;stdlib.h&gt;</w:t>
      </w:r>
    </w:p>
    <w:p w14:paraId="263C830B" w14:textId="77777777" w:rsidR="00D31E22" w:rsidRDefault="00D31E22">
      <w:pPr>
        <w:pStyle w:val="BodyText"/>
        <w:rPr>
          <w:sz w:val="30"/>
        </w:rPr>
      </w:pPr>
    </w:p>
    <w:p w14:paraId="7A7BF111" w14:textId="77777777" w:rsidR="00D31E22" w:rsidRDefault="00D31E22">
      <w:pPr>
        <w:pStyle w:val="BodyText"/>
        <w:spacing w:before="3"/>
        <w:rPr>
          <w:sz w:val="30"/>
        </w:rPr>
      </w:pPr>
    </w:p>
    <w:p w14:paraId="7FDC2297" w14:textId="77777777" w:rsidR="00D31E22" w:rsidRDefault="00785958">
      <w:pPr>
        <w:pStyle w:val="BodyText"/>
        <w:spacing w:line="376" w:lineRule="auto"/>
        <w:ind w:left="100" w:right="6307"/>
      </w:pPr>
      <w:r>
        <w:t>// Structure to represent a block</w:t>
      </w:r>
      <w:r>
        <w:rPr>
          <w:spacing w:val="-67"/>
        </w:rPr>
        <w:t xml:space="preserve"> </w:t>
      </w:r>
      <w:r>
        <w:t>struct Block</w:t>
      </w:r>
      <w:r>
        <w:rPr>
          <w:spacing w:val="1"/>
        </w:rPr>
        <w:t xml:space="preserve"> </w:t>
      </w:r>
      <w:r>
        <w:t>{</w:t>
      </w:r>
    </w:p>
    <w:p w14:paraId="3B280027" w14:textId="77777777" w:rsidR="00D31E22" w:rsidRDefault="00785958">
      <w:pPr>
        <w:pStyle w:val="BodyText"/>
        <w:spacing w:before="4"/>
        <w:ind w:left="378"/>
      </w:pPr>
      <w:r>
        <w:t>int</w:t>
      </w:r>
      <w:r>
        <w:rPr>
          <w:spacing w:val="-6"/>
        </w:rPr>
        <w:t xml:space="preserve"> </w:t>
      </w:r>
      <w:r>
        <w:t>blockNumber;</w:t>
      </w:r>
    </w:p>
    <w:p w14:paraId="089AB768" w14:textId="77777777" w:rsidR="00D31E22" w:rsidRDefault="00785958">
      <w:pPr>
        <w:pStyle w:val="BodyText"/>
        <w:spacing w:before="185"/>
        <w:ind w:left="378"/>
      </w:pPr>
      <w:r>
        <w:rPr>
          <w:spacing w:val="-1"/>
        </w:rPr>
        <w:t>char data[256];</w:t>
      </w:r>
      <w:r>
        <w:rPr>
          <w:spacing w:val="1"/>
        </w:rPr>
        <w:t xml:space="preserve"> </w:t>
      </w:r>
      <w:r>
        <w:t>//</w:t>
      </w:r>
      <w:r>
        <w:rPr>
          <w:spacing w:val="-18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blocks</w:t>
      </w:r>
    </w:p>
    <w:p w14:paraId="327ABF17" w14:textId="77777777" w:rsidR="00D31E22" w:rsidRDefault="00785958">
      <w:pPr>
        <w:pStyle w:val="BodyText"/>
        <w:spacing w:before="187"/>
        <w:ind w:left="100"/>
      </w:pPr>
      <w:r>
        <w:t>};</w:t>
      </w:r>
    </w:p>
    <w:p w14:paraId="2A019293" w14:textId="77777777" w:rsidR="00D31E22" w:rsidRDefault="00D31E22">
      <w:pPr>
        <w:pStyle w:val="BodyText"/>
        <w:rPr>
          <w:sz w:val="30"/>
        </w:rPr>
      </w:pPr>
    </w:p>
    <w:p w14:paraId="1960D43E" w14:textId="77777777" w:rsidR="00D31E22" w:rsidRDefault="00D31E22">
      <w:pPr>
        <w:pStyle w:val="BodyText"/>
        <w:spacing w:before="3"/>
        <w:rPr>
          <w:sz w:val="30"/>
        </w:rPr>
      </w:pPr>
    </w:p>
    <w:p w14:paraId="32BB02E6" w14:textId="77777777" w:rsidR="00D31E22" w:rsidRDefault="00785958">
      <w:pPr>
        <w:pStyle w:val="BodyText"/>
        <w:spacing w:before="1" w:line="376" w:lineRule="auto"/>
        <w:ind w:left="378" w:right="8236" w:hanging="279"/>
      </w:pPr>
      <w:r>
        <w:t>int main() {</w:t>
      </w:r>
      <w:r>
        <w:rPr>
          <w:spacing w:val="1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*file;</w:t>
      </w:r>
    </w:p>
    <w:p w14:paraId="4B6B0A1F" w14:textId="77777777" w:rsidR="00D31E22" w:rsidRDefault="00785958">
      <w:pPr>
        <w:pStyle w:val="BodyText"/>
        <w:spacing w:before="1" w:line="379" w:lineRule="auto"/>
        <w:ind w:left="378" w:right="7421"/>
      </w:pPr>
      <w:r>
        <w:t>struct Block block;</w:t>
      </w:r>
      <w:r>
        <w:rPr>
          <w:spacing w:val="-6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blockNumber;</w:t>
      </w:r>
    </w:p>
    <w:p w14:paraId="6470158F" w14:textId="77777777" w:rsidR="00D31E22" w:rsidRDefault="00D31E22">
      <w:pPr>
        <w:pStyle w:val="BodyText"/>
        <w:spacing w:before="1"/>
        <w:rPr>
          <w:sz w:val="44"/>
        </w:rPr>
      </w:pPr>
    </w:p>
    <w:p w14:paraId="3AF80809" w14:textId="77777777" w:rsidR="00D31E22" w:rsidRDefault="00785958">
      <w:pPr>
        <w:pStyle w:val="BodyText"/>
        <w:spacing w:line="376" w:lineRule="auto"/>
        <w:ind w:left="378" w:right="2787"/>
      </w:pPr>
      <w:r>
        <w:t>// Create an index block that contains pointers to data blocks</w:t>
      </w:r>
      <w:r>
        <w:rPr>
          <w:spacing w:val="-6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indexBlock[100]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{0};</w:t>
      </w:r>
      <w:r>
        <w:rPr>
          <w:spacing w:val="-3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</w:t>
      </w:r>
    </w:p>
    <w:p w14:paraId="58590920" w14:textId="77777777" w:rsidR="00D31E22" w:rsidRDefault="00D31E22">
      <w:pPr>
        <w:pStyle w:val="BodyText"/>
        <w:spacing w:before="5"/>
        <w:rPr>
          <w:sz w:val="44"/>
        </w:rPr>
      </w:pPr>
    </w:p>
    <w:p w14:paraId="6ABFF1E1" w14:textId="77777777" w:rsidR="00D31E22" w:rsidRDefault="00785958">
      <w:pPr>
        <w:pStyle w:val="BodyText"/>
        <w:spacing w:line="379" w:lineRule="auto"/>
        <w:ind w:left="378" w:right="3153"/>
      </w:pPr>
      <w:r>
        <w:t>// Open or create a file in write mode (for writing blocks)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fopen("indexed_file.txt", "w");</w:t>
      </w:r>
    </w:p>
    <w:p w14:paraId="60AF3C19" w14:textId="77777777" w:rsidR="00D31E22" w:rsidRDefault="00785958">
      <w:pPr>
        <w:pStyle w:val="BodyText"/>
        <w:spacing w:line="320" w:lineRule="exact"/>
        <w:ind w:left="378"/>
      </w:pPr>
      <w:r>
        <w:t>if</w:t>
      </w:r>
      <w:r>
        <w:rPr>
          <w:spacing w:val="-1"/>
        </w:rPr>
        <w:t xml:space="preserve"> </w:t>
      </w:r>
      <w:r>
        <w:t>(file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3DA1727C" w14:textId="77777777" w:rsidR="00D31E22" w:rsidRDefault="00785958">
      <w:pPr>
        <w:pStyle w:val="BodyText"/>
        <w:spacing w:before="184" w:line="379" w:lineRule="auto"/>
        <w:ind w:left="657" w:right="5452"/>
      </w:pPr>
      <w:r>
        <w:t>printf("Error opening the file.\n");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75B1CBFF" w14:textId="77777777" w:rsidR="00D31E22" w:rsidRDefault="00785958">
      <w:pPr>
        <w:pStyle w:val="BodyText"/>
        <w:spacing w:line="321" w:lineRule="exact"/>
        <w:ind w:left="378"/>
      </w:pPr>
      <w:r>
        <w:t>}</w:t>
      </w:r>
    </w:p>
    <w:p w14:paraId="40EBE462" w14:textId="77777777" w:rsidR="00D31E22" w:rsidRDefault="00D31E22">
      <w:pPr>
        <w:pStyle w:val="BodyText"/>
        <w:rPr>
          <w:sz w:val="30"/>
        </w:rPr>
      </w:pPr>
    </w:p>
    <w:p w14:paraId="34A54910" w14:textId="77777777" w:rsidR="00D31E22" w:rsidRDefault="00D31E22">
      <w:pPr>
        <w:pStyle w:val="BodyText"/>
        <w:spacing w:before="3"/>
        <w:rPr>
          <w:sz w:val="30"/>
        </w:rPr>
      </w:pPr>
    </w:p>
    <w:p w14:paraId="43F0ACE6" w14:textId="77777777" w:rsidR="00D31E22" w:rsidRDefault="00785958">
      <w:pPr>
        <w:pStyle w:val="BodyText"/>
        <w:ind w:left="378"/>
      </w:pPr>
      <w:r>
        <w:t>//</w:t>
      </w:r>
      <w:r>
        <w:rPr>
          <w:spacing w:val="-8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block</w:t>
      </w:r>
    </w:p>
    <w:p w14:paraId="0325D557" w14:textId="77777777" w:rsidR="00D31E22" w:rsidRDefault="00785958">
      <w:pPr>
        <w:pStyle w:val="BodyText"/>
        <w:spacing w:before="187" w:line="376" w:lineRule="auto"/>
        <w:ind w:left="378" w:right="2862"/>
      </w:pPr>
      <w:r>
        <w:t>printf("Enter blocks (Enter '0' as block number to exit):\n");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(1) {</w:t>
      </w:r>
    </w:p>
    <w:p w14:paraId="5D761FA7" w14:textId="77777777" w:rsidR="00D31E22" w:rsidRDefault="00785958">
      <w:pPr>
        <w:pStyle w:val="BodyText"/>
        <w:spacing w:before="2"/>
        <w:ind w:left="657"/>
      </w:pPr>
      <w:r>
        <w:t>printf("Block</w:t>
      </w:r>
      <w:r>
        <w:rPr>
          <w:spacing w:val="-3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");</w:t>
      </w:r>
    </w:p>
    <w:p w14:paraId="17A93A97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52397311" w14:textId="77777777" w:rsidR="00D31E22" w:rsidRDefault="00785958">
      <w:pPr>
        <w:pStyle w:val="BodyText"/>
        <w:spacing w:before="62" w:line="376" w:lineRule="auto"/>
        <w:ind w:left="657" w:right="5226"/>
      </w:pPr>
      <w:r>
        <w:lastRenderedPageBreak/>
        <w:t>scanf("%d", &amp;block.blockNumber);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(block.blockNumber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14:paraId="01004692" w14:textId="77777777" w:rsidR="00D31E22" w:rsidRDefault="00785958">
      <w:pPr>
        <w:pStyle w:val="BodyText"/>
        <w:spacing w:before="4"/>
        <w:ind w:left="938"/>
      </w:pPr>
      <w:r>
        <w:t>break;</w:t>
      </w:r>
    </w:p>
    <w:p w14:paraId="029FF807" w14:textId="77777777" w:rsidR="00D31E22" w:rsidRDefault="00785958">
      <w:pPr>
        <w:pStyle w:val="BodyText"/>
        <w:spacing w:before="185"/>
        <w:ind w:left="657"/>
      </w:pPr>
      <w:r>
        <w:t>}</w:t>
      </w:r>
    </w:p>
    <w:p w14:paraId="4DFAE5BB" w14:textId="77777777" w:rsidR="00D31E22" w:rsidRDefault="00D31E22">
      <w:pPr>
        <w:pStyle w:val="BodyText"/>
        <w:rPr>
          <w:sz w:val="30"/>
        </w:rPr>
      </w:pPr>
    </w:p>
    <w:p w14:paraId="2D4C1D52" w14:textId="77777777" w:rsidR="00D31E22" w:rsidRDefault="00D31E22">
      <w:pPr>
        <w:pStyle w:val="BodyText"/>
        <w:spacing w:before="3"/>
        <w:rPr>
          <w:sz w:val="30"/>
        </w:rPr>
      </w:pPr>
    </w:p>
    <w:p w14:paraId="5C0DB0F9" w14:textId="77777777" w:rsidR="00D31E22" w:rsidRDefault="00785958">
      <w:pPr>
        <w:pStyle w:val="BodyText"/>
        <w:spacing w:line="379" w:lineRule="auto"/>
        <w:ind w:left="657" w:right="6419"/>
      </w:pPr>
      <w:r>
        <w:t>// Input data for the block</w:t>
      </w:r>
      <w:r>
        <w:rPr>
          <w:spacing w:val="-67"/>
        </w:rPr>
        <w:t xml:space="preserve"> </w:t>
      </w:r>
      <w:r>
        <w:t>printf("Data: ");</w:t>
      </w:r>
    </w:p>
    <w:p w14:paraId="144B26AA" w14:textId="77777777" w:rsidR="00D31E22" w:rsidRDefault="00785958">
      <w:pPr>
        <w:pStyle w:val="BodyText"/>
        <w:spacing w:line="320" w:lineRule="exact"/>
        <w:ind w:left="657"/>
      </w:pPr>
      <w:r>
        <w:t>scanf("</w:t>
      </w:r>
      <w:r>
        <w:rPr>
          <w:spacing w:val="-1"/>
        </w:rPr>
        <w:t xml:space="preserve"> </w:t>
      </w:r>
      <w:r>
        <w:t>%[^\n]",</w:t>
      </w:r>
      <w:r>
        <w:rPr>
          <w:spacing w:val="-1"/>
        </w:rPr>
        <w:t xml:space="preserve"> </w:t>
      </w:r>
      <w:r>
        <w:t>block.data);</w:t>
      </w:r>
    </w:p>
    <w:p w14:paraId="2216F1F2" w14:textId="77777777" w:rsidR="00D31E22" w:rsidRDefault="00D31E22">
      <w:pPr>
        <w:pStyle w:val="BodyText"/>
        <w:rPr>
          <w:sz w:val="30"/>
        </w:rPr>
      </w:pPr>
    </w:p>
    <w:p w14:paraId="654C8E81" w14:textId="77777777" w:rsidR="00D31E22" w:rsidRDefault="00D31E22">
      <w:pPr>
        <w:pStyle w:val="BodyText"/>
        <w:spacing w:before="3"/>
        <w:rPr>
          <w:sz w:val="30"/>
        </w:rPr>
      </w:pPr>
    </w:p>
    <w:p w14:paraId="4503D08A" w14:textId="77777777" w:rsidR="00D31E22" w:rsidRDefault="00785958">
      <w:pPr>
        <w:pStyle w:val="BodyText"/>
        <w:ind w:left="657"/>
      </w:pPr>
      <w:r>
        <w:t>//</w:t>
      </w:r>
      <w:r>
        <w:rPr>
          <w:spacing w:val="-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 w14:paraId="3E642AA1" w14:textId="77777777" w:rsidR="00D31E22" w:rsidRDefault="00785958">
      <w:pPr>
        <w:pStyle w:val="BodyText"/>
        <w:spacing w:before="185"/>
        <w:ind w:left="657"/>
      </w:pPr>
      <w:r>
        <w:t>fwrite(&amp;block,</w:t>
      </w:r>
      <w:r>
        <w:rPr>
          <w:spacing w:val="-4"/>
        </w:rPr>
        <w:t xml:space="preserve"> </w:t>
      </w:r>
      <w:r>
        <w:t>sizeof(struct</w:t>
      </w:r>
      <w:r>
        <w:rPr>
          <w:spacing w:val="-2"/>
        </w:rPr>
        <w:t xml:space="preserve"> </w:t>
      </w:r>
      <w:r>
        <w:t>Block),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file);</w:t>
      </w:r>
    </w:p>
    <w:p w14:paraId="23C43CEE" w14:textId="77777777" w:rsidR="00D31E22" w:rsidRDefault="00D31E22">
      <w:pPr>
        <w:pStyle w:val="BodyText"/>
        <w:rPr>
          <w:sz w:val="20"/>
        </w:rPr>
      </w:pPr>
    </w:p>
    <w:p w14:paraId="3A623327" w14:textId="77777777" w:rsidR="00D31E22" w:rsidRDefault="00D31E22">
      <w:pPr>
        <w:pStyle w:val="BodyText"/>
        <w:rPr>
          <w:sz w:val="20"/>
        </w:rPr>
      </w:pPr>
    </w:p>
    <w:p w14:paraId="64513DF3" w14:textId="77777777" w:rsidR="00D31E22" w:rsidRDefault="00785958">
      <w:pPr>
        <w:pStyle w:val="BodyText"/>
        <w:spacing w:before="233" w:line="379" w:lineRule="auto"/>
        <w:ind w:left="657"/>
      </w:pPr>
      <w:r>
        <w:t>// Update the index block with the pointer to the data block</w:t>
      </w:r>
      <w:r>
        <w:rPr>
          <w:spacing w:val="1"/>
        </w:rPr>
        <w:t xml:space="preserve"> </w:t>
      </w:r>
      <w:r>
        <w:t>indexBlock[block.blockNumber]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ftell(file)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sizeof(struct</w:t>
      </w:r>
      <w:r>
        <w:rPr>
          <w:spacing w:val="-8"/>
        </w:rPr>
        <w:t xml:space="preserve"> </w:t>
      </w:r>
      <w:r>
        <w:t>Block);</w:t>
      </w:r>
    </w:p>
    <w:p w14:paraId="1BC28ADE" w14:textId="77777777" w:rsidR="00D31E22" w:rsidRDefault="00785958">
      <w:pPr>
        <w:pStyle w:val="BodyText"/>
        <w:spacing w:line="320" w:lineRule="exact"/>
        <w:ind w:left="378"/>
      </w:pPr>
      <w:r>
        <w:t>}</w:t>
      </w:r>
    </w:p>
    <w:p w14:paraId="1156163B" w14:textId="77777777" w:rsidR="00D31E22" w:rsidRDefault="00D31E22">
      <w:pPr>
        <w:pStyle w:val="BodyText"/>
        <w:rPr>
          <w:sz w:val="20"/>
        </w:rPr>
      </w:pPr>
    </w:p>
    <w:p w14:paraId="2E9F9606" w14:textId="77777777" w:rsidR="00D31E22" w:rsidRDefault="00D31E22">
      <w:pPr>
        <w:pStyle w:val="BodyText"/>
        <w:rPr>
          <w:sz w:val="20"/>
        </w:rPr>
      </w:pPr>
    </w:p>
    <w:p w14:paraId="3B4B2DAF" w14:textId="77777777" w:rsidR="00D31E22" w:rsidRDefault="00785958">
      <w:pPr>
        <w:pStyle w:val="BodyText"/>
        <w:spacing w:before="233"/>
        <w:ind w:left="378"/>
      </w:pPr>
      <w:r>
        <w:t>fclose(file);</w:t>
      </w:r>
    </w:p>
    <w:p w14:paraId="4E2473AE" w14:textId="77777777" w:rsidR="00D31E22" w:rsidRDefault="00D31E22">
      <w:pPr>
        <w:pStyle w:val="BodyText"/>
        <w:rPr>
          <w:sz w:val="30"/>
        </w:rPr>
      </w:pPr>
    </w:p>
    <w:p w14:paraId="6776C3A2" w14:textId="77777777" w:rsidR="00D31E22" w:rsidRDefault="00D31E22">
      <w:pPr>
        <w:pStyle w:val="BodyText"/>
        <w:spacing w:before="3"/>
        <w:rPr>
          <w:sz w:val="30"/>
        </w:rPr>
      </w:pPr>
    </w:p>
    <w:p w14:paraId="523C0D7E" w14:textId="77777777" w:rsidR="00D31E22" w:rsidRDefault="00785958">
      <w:pPr>
        <w:pStyle w:val="BodyText"/>
        <w:spacing w:line="376" w:lineRule="auto"/>
        <w:ind w:left="378" w:right="3790"/>
      </w:pPr>
      <w:r>
        <w:t>// Reopen the file in read mode (for reading blocks)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fopen("indexed_file.txt",</w:t>
      </w:r>
      <w:r>
        <w:rPr>
          <w:spacing w:val="-1"/>
        </w:rPr>
        <w:t xml:space="preserve"> </w:t>
      </w:r>
      <w:r>
        <w:t>"r");</w:t>
      </w:r>
    </w:p>
    <w:p w14:paraId="64DE8D56" w14:textId="77777777" w:rsidR="00D31E22" w:rsidRDefault="00785958">
      <w:pPr>
        <w:pStyle w:val="BodyText"/>
        <w:spacing w:before="5"/>
        <w:ind w:left="378"/>
      </w:pPr>
      <w:r>
        <w:t>if</w:t>
      </w:r>
      <w:r>
        <w:rPr>
          <w:spacing w:val="-1"/>
        </w:rPr>
        <w:t xml:space="preserve"> </w:t>
      </w:r>
      <w:r>
        <w:t>(file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48E11207" w14:textId="77777777" w:rsidR="00D31E22" w:rsidRDefault="00785958">
      <w:pPr>
        <w:pStyle w:val="BodyText"/>
        <w:spacing w:before="185" w:line="379" w:lineRule="auto"/>
        <w:ind w:left="657" w:right="5452"/>
      </w:pPr>
      <w:r>
        <w:t>printf("Error opening the file.\n");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7D7D850F" w14:textId="77777777" w:rsidR="00D31E22" w:rsidRDefault="00785958">
      <w:pPr>
        <w:pStyle w:val="BodyText"/>
        <w:spacing w:line="320" w:lineRule="exact"/>
        <w:ind w:left="378"/>
      </w:pPr>
      <w:r>
        <w:t>}</w:t>
      </w:r>
    </w:p>
    <w:p w14:paraId="53668D94" w14:textId="77777777" w:rsidR="00D31E22" w:rsidRDefault="00D31E22">
      <w:pPr>
        <w:pStyle w:val="BodyText"/>
        <w:rPr>
          <w:sz w:val="30"/>
        </w:rPr>
      </w:pPr>
    </w:p>
    <w:p w14:paraId="20524DCB" w14:textId="77777777" w:rsidR="00D31E22" w:rsidRDefault="00D31E22">
      <w:pPr>
        <w:pStyle w:val="BodyText"/>
        <w:spacing w:before="3"/>
        <w:rPr>
          <w:sz w:val="30"/>
        </w:rPr>
      </w:pPr>
    </w:p>
    <w:p w14:paraId="107F3539" w14:textId="77777777" w:rsidR="00D31E22" w:rsidRDefault="00785958">
      <w:pPr>
        <w:pStyle w:val="BodyText"/>
        <w:spacing w:line="376" w:lineRule="auto"/>
        <w:ind w:left="378" w:right="5454"/>
      </w:pPr>
      <w:r>
        <w:t>// Read a specific block from the file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(1) {</w:t>
      </w:r>
    </w:p>
    <w:p w14:paraId="7B298254" w14:textId="77777777" w:rsidR="00D31E22" w:rsidRDefault="00D31E22">
      <w:pPr>
        <w:spacing w:line="376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0279BA52" w14:textId="77777777" w:rsidR="00D31E22" w:rsidRDefault="00785958">
      <w:pPr>
        <w:pStyle w:val="BodyText"/>
        <w:spacing w:before="62" w:line="376" w:lineRule="auto"/>
        <w:ind w:left="657" w:right="3360"/>
      </w:pPr>
      <w:r>
        <w:lastRenderedPageBreak/>
        <w:t>printf("Enter the block number to read (0 to exit): ");</w:t>
      </w:r>
      <w:r>
        <w:rPr>
          <w:spacing w:val="-6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&amp;blockNumber);</w:t>
      </w:r>
    </w:p>
    <w:p w14:paraId="12ED7B30" w14:textId="77777777" w:rsidR="00D31E22" w:rsidRDefault="00785958">
      <w:pPr>
        <w:pStyle w:val="BodyText"/>
        <w:spacing w:before="4" w:line="376" w:lineRule="auto"/>
        <w:ind w:left="938" w:right="6505" w:hanging="281"/>
      </w:pPr>
      <w:r>
        <w:t>if (blockNumber == 0) {</w:t>
      </w:r>
      <w:r>
        <w:rPr>
          <w:spacing w:val="-67"/>
        </w:rPr>
        <w:t xml:space="preserve"> </w:t>
      </w:r>
      <w:r>
        <w:t>break;</w:t>
      </w:r>
    </w:p>
    <w:p w14:paraId="3B9B980A" w14:textId="77777777" w:rsidR="00D31E22" w:rsidRDefault="00785958">
      <w:pPr>
        <w:pStyle w:val="BodyText"/>
        <w:spacing w:before="4"/>
        <w:ind w:left="657"/>
      </w:pPr>
      <w:r>
        <w:t>}</w:t>
      </w:r>
    </w:p>
    <w:p w14:paraId="5B247992" w14:textId="77777777" w:rsidR="00D31E22" w:rsidRDefault="00D31E22">
      <w:pPr>
        <w:pStyle w:val="BodyText"/>
        <w:rPr>
          <w:sz w:val="30"/>
        </w:rPr>
      </w:pPr>
    </w:p>
    <w:p w14:paraId="2158A9E3" w14:textId="77777777" w:rsidR="00D31E22" w:rsidRDefault="00D31E22">
      <w:pPr>
        <w:pStyle w:val="BodyText"/>
        <w:spacing w:before="3"/>
        <w:rPr>
          <w:sz w:val="30"/>
        </w:rPr>
      </w:pPr>
    </w:p>
    <w:p w14:paraId="617A26C1" w14:textId="77777777" w:rsidR="00D31E22" w:rsidRDefault="00785958">
      <w:pPr>
        <w:pStyle w:val="BodyText"/>
        <w:spacing w:before="1" w:line="376" w:lineRule="auto"/>
        <w:ind w:left="938" w:right="5028" w:hanging="281"/>
      </w:pPr>
      <w:r>
        <w:t>if (indexBlock[blockNumber] == 0) {</w:t>
      </w:r>
      <w:r>
        <w:rPr>
          <w:spacing w:val="-67"/>
        </w:rPr>
        <w:t xml:space="preserve"> </w:t>
      </w:r>
      <w:r>
        <w:t>printf("Block not</w:t>
      </w:r>
      <w:r>
        <w:rPr>
          <w:spacing w:val="-1"/>
        </w:rPr>
        <w:t xml:space="preserve"> </w:t>
      </w:r>
      <w:r>
        <w:t>found.\n");</w:t>
      </w:r>
    </w:p>
    <w:p w14:paraId="262DAA48" w14:textId="77777777" w:rsidR="00D31E22" w:rsidRDefault="00785958">
      <w:pPr>
        <w:pStyle w:val="BodyText"/>
        <w:spacing w:before="4"/>
        <w:ind w:left="65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40EA62C6" w14:textId="77777777" w:rsidR="00D31E22" w:rsidRDefault="00785958">
      <w:pPr>
        <w:pStyle w:val="BodyText"/>
        <w:spacing w:before="185" w:line="379" w:lineRule="auto"/>
        <w:ind w:left="938" w:right="3129"/>
      </w:pPr>
      <w:r>
        <w:t xml:space="preserve">// Seek to the data block using the index </w:t>
      </w:r>
      <w:r>
        <w:t>block</w:t>
      </w:r>
      <w:r>
        <w:rPr>
          <w:spacing w:val="1"/>
        </w:rPr>
        <w:t xml:space="preserve"> </w:t>
      </w:r>
      <w:r>
        <w:t>fseek(file, indexBlock[blockNumber], SEEK_SET);</w:t>
      </w:r>
      <w:r>
        <w:rPr>
          <w:spacing w:val="-67"/>
        </w:rPr>
        <w:t xml:space="preserve"> </w:t>
      </w:r>
      <w:r>
        <w:t>fread(&amp;block,</w:t>
      </w:r>
      <w:r>
        <w:rPr>
          <w:spacing w:val="-2"/>
        </w:rPr>
        <w:t xml:space="preserve"> </w:t>
      </w:r>
      <w:r>
        <w:t>sizeof(struct Block),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file);</w:t>
      </w:r>
    </w:p>
    <w:p w14:paraId="7ADC1EDE" w14:textId="77777777" w:rsidR="00D31E22" w:rsidRDefault="00D31E22">
      <w:pPr>
        <w:pStyle w:val="BodyText"/>
        <w:rPr>
          <w:sz w:val="20"/>
        </w:rPr>
      </w:pPr>
    </w:p>
    <w:p w14:paraId="69991BCA" w14:textId="77777777" w:rsidR="00D31E22" w:rsidRDefault="00D31E22">
      <w:pPr>
        <w:pStyle w:val="BodyText"/>
        <w:spacing w:before="1"/>
        <w:rPr>
          <w:sz w:val="16"/>
        </w:rPr>
      </w:pPr>
    </w:p>
    <w:p w14:paraId="31CBF903" w14:textId="77777777" w:rsidR="00D31E22" w:rsidRDefault="00785958">
      <w:pPr>
        <w:pStyle w:val="BodyText"/>
        <w:spacing w:before="89" w:line="376" w:lineRule="auto"/>
        <w:ind w:left="938" w:right="3110"/>
      </w:pPr>
      <w:r>
        <w:t>printf("Block Number: %d\n", block.blockNumber);</w:t>
      </w:r>
      <w:r>
        <w:rPr>
          <w:spacing w:val="-67"/>
        </w:rPr>
        <w:t xml:space="preserve"> </w:t>
      </w:r>
      <w:r>
        <w:t>printf("Data: %s\n", block.data);</w:t>
      </w:r>
    </w:p>
    <w:p w14:paraId="791CBFC1" w14:textId="77777777" w:rsidR="00D31E22" w:rsidRDefault="00785958">
      <w:pPr>
        <w:pStyle w:val="BodyText"/>
        <w:spacing w:before="5"/>
        <w:ind w:left="657"/>
      </w:pPr>
      <w:r>
        <w:t>}</w:t>
      </w:r>
    </w:p>
    <w:p w14:paraId="5EF53CE2" w14:textId="77777777" w:rsidR="00D31E22" w:rsidRDefault="00785958">
      <w:pPr>
        <w:pStyle w:val="BodyText"/>
        <w:spacing w:before="184"/>
        <w:ind w:left="378"/>
      </w:pPr>
      <w:r>
        <w:t>}</w:t>
      </w:r>
    </w:p>
    <w:p w14:paraId="012D87FE" w14:textId="77777777" w:rsidR="00D31E22" w:rsidRDefault="00D31E22">
      <w:pPr>
        <w:pStyle w:val="BodyText"/>
        <w:rPr>
          <w:sz w:val="20"/>
        </w:rPr>
      </w:pPr>
    </w:p>
    <w:p w14:paraId="4AC6BF3D" w14:textId="77777777" w:rsidR="00D31E22" w:rsidRDefault="00D31E22">
      <w:pPr>
        <w:pStyle w:val="BodyText"/>
        <w:rPr>
          <w:sz w:val="20"/>
        </w:rPr>
      </w:pPr>
    </w:p>
    <w:p w14:paraId="45A36832" w14:textId="77777777" w:rsidR="00D31E22" w:rsidRDefault="00785958">
      <w:pPr>
        <w:pStyle w:val="BodyText"/>
        <w:spacing w:before="233" w:line="376" w:lineRule="auto"/>
        <w:ind w:left="378" w:right="8246"/>
      </w:pPr>
      <w:r>
        <w:t>fclose(file);</w:t>
      </w:r>
      <w:r>
        <w:rPr>
          <w:spacing w:val="-67"/>
        </w:rPr>
        <w:t xml:space="preserve"> </w:t>
      </w:r>
      <w:r>
        <w:t>return 0;</w:t>
      </w:r>
    </w:p>
    <w:p w14:paraId="28E10DB9" w14:textId="77777777" w:rsidR="00D31E22" w:rsidRDefault="00785958">
      <w:pPr>
        <w:pStyle w:val="BodyText"/>
        <w:spacing w:before="5"/>
        <w:ind w:left="100"/>
      </w:pPr>
      <w:r>
        <w:t>}</w:t>
      </w:r>
    </w:p>
    <w:p w14:paraId="5CD83797" w14:textId="77777777" w:rsidR="00D31E22" w:rsidRDefault="00785958">
      <w:pPr>
        <w:spacing w:before="185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6DD97D56" w14:textId="77777777" w:rsidR="00D31E22" w:rsidRDefault="00D31E22">
      <w:pPr>
        <w:rPr>
          <w:sz w:val="28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4BAA3225" w14:textId="77777777" w:rsidR="00D31E22" w:rsidRDefault="0078595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03A0BB" wp14:editId="403A2157">
            <wp:extent cx="5089525" cy="3429000"/>
            <wp:effectExtent l="0" t="0" r="0" b="0"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5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5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907A" w14:textId="77777777" w:rsidR="00D31E22" w:rsidRDefault="00D31E22">
      <w:pPr>
        <w:pStyle w:val="BodyText"/>
        <w:rPr>
          <w:b/>
          <w:sz w:val="20"/>
        </w:rPr>
      </w:pPr>
    </w:p>
    <w:p w14:paraId="097D8CC3" w14:textId="77777777" w:rsidR="00D31E22" w:rsidRDefault="00D31E22">
      <w:pPr>
        <w:pStyle w:val="BodyText"/>
        <w:rPr>
          <w:b/>
          <w:sz w:val="20"/>
        </w:rPr>
      </w:pPr>
    </w:p>
    <w:p w14:paraId="308DD2A8" w14:textId="77777777" w:rsidR="00D31E22" w:rsidRDefault="00D31E22">
      <w:pPr>
        <w:pStyle w:val="BodyText"/>
        <w:rPr>
          <w:b/>
          <w:sz w:val="17"/>
        </w:rPr>
      </w:pPr>
    </w:p>
    <w:p w14:paraId="4BD74B40" w14:textId="77777777" w:rsidR="00D31E22" w:rsidRDefault="00785958">
      <w:pPr>
        <w:pStyle w:val="Heading1"/>
        <w:numPr>
          <w:ilvl w:val="0"/>
          <w:numId w:val="30"/>
        </w:numPr>
        <w:tabs>
          <w:tab w:val="left" w:pos="576"/>
        </w:tabs>
        <w:spacing w:before="86" w:line="259" w:lineRule="auto"/>
        <w:ind w:right="1040" w:firstLine="0"/>
      </w:pPr>
      <w:r>
        <w:t>With</w:t>
      </w:r>
      <w:r>
        <w:rPr>
          <w:spacing w:val="-5"/>
        </w:rPr>
        <w:t xml:space="preserve"> </w:t>
      </w:r>
      <w:r>
        <w:t>linked allocation,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 disk</w:t>
      </w:r>
      <w:r>
        <w:rPr>
          <w:spacing w:val="-3"/>
        </w:rPr>
        <w:t xml:space="preserve"> </w:t>
      </w:r>
      <w:r>
        <w:t>blocks;</w:t>
      </w:r>
      <w:r>
        <w:rPr>
          <w:spacing w:val="-7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disk blocks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scattered anywhere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disk.</w:t>
      </w:r>
      <w:r>
        <w:rPr>
          <w:spacing w:val="-9"/>
        </w:rPr>
        <w:t xml:space="preserve"> </w:t>
      </w:r>
      <w:r>
        <w:t>The</w:t>
      </w:r>
    </w:p>
    <w:p w14:paraId="1D6EB663" w14:textId="77777777" w:rsidR="00D31E22" w:rsidRDefault="00785958">
      <w:pPr>
        <w:spacing w:line="259" w:lineRule="auto"/>
        <w:ind w:left="100" w:right="839"/>
        <w:rPr>
          <w:b/>
          <w:sz w:val="32"/>
        </w:rPr>
      </w:pPr>
      <w:r>
        <w:rPr>
          <w:b/>
          <w:sz w:val="32"/>
        </w:rPr>
        <w:t>directory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contains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pointer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to 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first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last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blocks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file.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Each block contains a pointer to the next block. Design a C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simulate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file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allocation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strategy.</w:t>
      </w:r>
    </w:p>
    <w:p w14:paraId="3B57A92A" w14:textId="77777777" w:rsidR="00D31E22" w:rsidRDefault="00785958">
      <w:pPr>
        <w:pStyle w:val="BodyText"/>
        <w:spacing w:before="160" w:line="259" w:lineRule="auto"/>
        <w:ind w:left="100" w:right="839"/>
        <w:rPr>
          <w:rFonts w:ascii="Calibri"/>
          <w:sz w:val="22"/>
        </w:rPr>
      </w:pPr>
      <w:r>
        <w:rPr>
          <w:b/>
        </w:rPr>
        <w:t>AIM:</w:t>
      </w:r>
      <w:r>
        <w:rPr>
          <w:b/>
          <w:spacing w:val="1"/>
        </w:rPr>
        <w:t xml:space="preserve"> </w:t>
      </w:r>
      <w:r>
        <w:t>With linked allocation, each file is a linked list of disk blocks; the disk</w:t>
      </w:r>
      <w:r>
        <w:rPr>
          <w:spacing w:val="1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scattered</w:t>
      </w:r>
      <w:r>
        <w:rPr>
          <w:spacing w:val="-2"/>
        </w:rPr>
        <w:t xml:space="preserve"> </w:t>
      </w:r>
      <w:r>
        <w:t>anywhere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disk.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pointer</w:t>
      </w:r>
      <w:r>
        <w:rPr>
          <w:spacing w:val="-67"/>
        </w:rPr>
        <w:t xml:space="preserve"> </w:t>
      </w:r>
      <w:r>
        <w:t xml:space="preserve">to the first and last blocks of the file. </w:t>
      </w:r>
      <w:r>
        <w:t>Each block contains a pointer to the next</w:t>
      </w:r>
      <w:r>
        <w:rPr>
          <w:spacing w:val="1"/>
        </w:rPr>
        <w:t xml:space="preserve"> </w:t>
      </w:r>
      <w:r>
        <w:t>block.</w:t>
      </w:r>
      <w:r>
        <w:rPr>
          <w:spacing w:val="-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 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strategy</w:t>
      </w:r>
      <w:r>
        <w:rPr>
          <w:rFonts w:ascii="Calibri"/>
          <w:sz w:val="22"/>
        </w:rPr>
        <w:t>.</w:t>
      </w:r>
    </w:p>
    <w:p w14:paraId="2D0188C0" w14:textId="77777777" w:rsidR="00D31E22" w:rsidRDefault="00785958">
      <w:pPr>
        <w:pStyle w:val="Heading2"/>
        <w:spacing w:before="159"/>
        <w:ind w:left="100"/>
      </w:pPr>
      <w:r>
        <w:t>ALGORITHM:</w:t>
      </w:r>
    </w:p>
    <w:p w14:paraId="2EE7F515" w14:textId="77777777" w:rsidR="00D31E22" w:rsidRDefault="00785958">
      <w:pPr>
        <w:pStyle w:val="ListParagraph"/>
        <w:numPr>
          <w:ilvl w:val="1"/>
          <w:numId w:val="30"/>
        </w:numPr>
        <w:tabs>
          <w:tab w:val="left" w:pos="641"/>
        </w:tabs>
        <w:spacing w:before="187" w:line="259" w:lineRule="auto"/>
        <w:ind w:right="1273"/>
        <w:rPr>
          <w:sz w:val="28"/>
        </w:rPr>
      </w:pPr>
      <w:r>
        <w:rPr>
          <w:sz w:val="28"/>
        </w:rPr>
        <w:t>Define the structure of a block that will be stored in the file. Each block</w:t>
      </w:r>
      <w:r>
        <w:rPr>
          <w:spacing w:val="-67"/>
          <w:sz w:val="28"/>
        </w:rPr>
        <w:t xml:space="preserve"> </w:t>
      </w:r>
      <w:r>
        <w:rPr>
          <w:sz w:val="28"/>
        </w:rPr>
        <w:t>contains a</w:t>
      </w:r>
      <w:r>
        <w:rPr>
          <w:spacing w:val="-4"/>
          <w:sz w:val="28"/>
        </w:rPr>
        <w:t xml:space="preserve"> </w:t>
      </w:r>
      <w:r>
        <w:rPr>
          <w:sz w:val="28"/>
        </w:rPr>
        <w:t>pointer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next</w:t>
      </w:r>
      <w:r>
        <w:rPr>
          <w:spacing w:val="1"/>
          <w:sz w:val="28"/>
        </w:rPr>
        <w:t xml:space="preserve"> </w:t>
      </w:r>
      <w:r>
        <w:rPr>
          <w:sz w:val="28"/>
        </w:rPr>
        <w:t>block.</w:t>
      </w:r>
    </w:p>
    <w:p w14:paraId="13B1FD79" w14:textId="77777777" w:rsidR="00D31E22" w:rsidRDefault="00785958">
      <w:pPr>
        <w:pStyle w:val="ListParagraph"/>
        <w:numPr>
          <w:ilvl w:val="1"/>
          <w:numId w:val="30"/>
        </w:numPr>
        <w:tabs>
          <w:tab w:val="left" w:pos="641"/>
        </w:tabs>
        <w:spacing w:line="321" w:lineRule="exact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represent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linked</w:t>
      </w:r>
      <w:r>
        <w:rPr>
          <w:spacing w:val="-1"/>
          <w:sz w:val="28"/>
        </w:rPr>
        <w:t xml:space="preserve"> </w:t>
      </w:r>
      <w:r>
        <w:rPr>
          <w:sz w:val="28"/>
        </w:rPr>
        <w:t>allocation.</w:t>
      </w:r>
    </w:p>
    <w:p w14:paraId="2E55D271" w14:textId="77777777" w:rsidR="00D31E22" w:rsidRDefault="00785958">
      <w:pPr>
        <w:pStyle w:val="ListParagraph"/>
        <w:numPr>
          <w:ilvl w:val="1"/>
          <w:numId w:val="30"/>
        </w:numPr>
        <w:tabs>
          <w:tab w:val="left" w:pos="641"/>
        </w:tabs>
        <w:spacing w:before="26" w:line="259" w:lineRule="auto"/>
        <w:ind w:right="940"/>
        <w:rPr>
          <w:sz w:val="28"/>
        </w:rPr>
      </w:pPr>
      <w:r>
        <w:rPr>
          <w:sz w:val="28"/>
        </w:rPr>
        <w:t>Create a directory entry for the file containing a pointer to the first and last</w:t>
      </w:r>
      <w:r>
        <w:rPr>
          <w:spacing w:val="-67"/>
          <w:sz w:val="28"/>
        </w:rPr>
        <w:t xml:space="preserve"> </w:t>
      </w:r>
      <w:r>
        <w:rPr>
          <w:sz w:val="28"/>
        </w:rPr>
        <w:t>blocks.</w:t>
      </w:r>
    </w:p>
    <w:p w14:paraId="2D76F778" w14:textId="77777777" w:rsidR="00D31E22" w:rsidRDefault="00785958">
      <w:pPr>
        <w:pStyle w:val="ListParagraph"/>
        <w:numPr>
          <w:ilvl w:val="1"/>
          <w:numId w:val="30"/>
        </w:numPr>
        <w:tabs>
          <w:tab w:val="left" w:pos="641"/>
        </w:tabs>
        <w:spacing w:line="320" w:lineRule="exact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8"/>
          <w:sz w:val="28"/>
        </w:rPr>
        <w:t xml:space="preserve"> </w:t>
      </w:r>
      <w:r>
        <w:rPr>
          <w:sz w:val="28"/>
        </w:rPr>
        <w:t>block:</w:t>
      </w:r>
    </w:p>
    <w:p w14:paraId="480075D5" w14:textId="77777777" w:rsidR="00D31E22" w:rsidRDefault="00785958">
      <w:pPr>
        <w:pStyle w:val="ListParagraph"/>
        <w:numPr>
          <w:ilvl w:val="1"/>
          <w:numId w:val="30"/>
        </w:numPr>
        <w:tabs>
          <w:tab w:val="left" w:pos="641"/>
        </w:tabs>
        <w:spacing w:before="26"/>
        <w:ind w:hanging="361"/>
        <w:rPr>
          <w:sz w:val="28"/>
        </w:rPr>
      </w:pPr>
      <w:r>
        <w:rPr>
          <w:sz w:val="28"/>
        </w:rPr>
        <w:t>Prompt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block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14:paraId="54B551E8" w14:textId="77777777" w:rsidR="00D31E22" w:rsidRDefault="00785958">
      <w:pPr>
        <w:pStyle w:val="ListParagraph"/>
        <w:numPr>
          <w:ilvl w:val="1"/>
          <w:numId w:val="30"/>
        </w:numPr>
        <w:tabs>
          <w:tab w:val="left" w:pos="641"/>
        </w:tabs>
        <w:spacing w:before="26"/>
        <w:ind w:hanging="361"/>
        <w:rPr>
          <w:sz w:val="28"/>
        </w:rPr>
      </w:pPr>
      <w:r>
        <w:rPr>
          <w:sz w:val="28"/>
        </w:rPr>
        <w:t>Allocate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block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file.</w:t>
      </w:r>
    </w:p>
    <w:p w14:paraId="4B140FD7" w14:textId="77777777" w:rsidR="00D31E22" w:rsidRDefault="00785958">
      <w:pPr>
        <w:pStyle w:val="ListParagraph"/>
        <w:numPr>
          <w:ilvl w:val="1"/>
          <w:numId w:val="30"/>
        </w:numPr>
        <w:tabs>
          <w:tab w:val="left" w:pos="641"/>
        </w:tabs>
        <w:spacing w:before="26" w:line="259" w:lineRule="auto"/>
        <w:ind w:right="837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it's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3"/>
          <w:sz w:val="28"/>
        </w:rPr>
        <w:t xml:space="preserve"> </w:t>
      </w:r>
      <w:r>
        <w:rPr>
          <w:sz w:val="28"/>
        </w:rPr>
        <w:t>block,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1"/>
          <w:sz w:val="28"/>
        </w:rPr>
        <w:t xml:space="preserve"> </w:t>
      </w:r>
      <w:r>
        <w:rPr>
          <w:sz w:val="28"/>
        </w:rPr>
        <w:t>entry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point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both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67"/>
          <w:sz w:val="28"/>
        </w:rPr>
        <w:t xml:space="preserve"> </w:t>
      </w:r>
      <w:r>
        <w:rPr>
          <w:sz w:val="28"/>
        </w:rPr>
        <w:t>and last</w:t>
      </w:r>
      <w:r>
        <w:rPr>
          <w:spacing w:val="-2"/>
          <w:sz w:val="28"/>
        </w:rPr>
        <w:t xml:space="preserve"> </w:t>
      </w:r>
      <w:r>
        <w:rPr>
          <w:sz w:val="28"/>
        </w:rPr>
        <w:t>block.</w:t>
      </w:r>
    </w:p>
    <w:p w14:paraId="5BB08DC9" w14:textId="77777777" w:rsidR="00D31E22" w:rsidRDefault="00D31E22">
      <w:pPr>
        <w:spacing w:line="259" w:lineRule="auto"/>
        <w:rPr>
          <w:sz w:val="28"/>
        </w:rPr>
        <w:sectPr w:rsidR="00D31E22">
          <w:pgSz w:w="11910" w:h="16840"/>
          <w:pgMar w:top="1420" w:right="620" w:bottom="280" w:left="1340" w:header="720" w:footer="720" w:gutter="0"/>
          <w:cols w:space="720"/>
        </w:sectPr>
      </w:pPr>
    </w:p>
    <w:p w14:paraId="1F3C3A54" w14:textId="77777777" w:rsidR="00D31E22" w:rsidRDefault="00785958">
      <w:pPr>
        <w:pStyle w:val="ListParagraph"/>
        <w:numPr>
          <w:ilvl w:val="1"/>
          <w:numId w:val="30"/>
        </w:numPr>
        <w:tabs>
          <w:tab w:val="left" w:pos="641"/>
        </w:tabs>
        <w:spacing w:before="62" w:line="259" w:lineRule="auto"/>
        <w:ind w:right="1488"/>
        <w:rPr>
          <w:sz w:val="28"/>
        </w:rPr>
      </w:pPr>
      <w:r>
        <w:rPr>
          <w:sz w:val="28"/>
        </w:rPr>
        <w:lastRenderedPageBreak/>
        <w:t>If it's not the first block, update the previous block to point to the new</w:t>
      </w:r>
      <w:r>
        <w:rPr>
          <w:spacing w:val="-67"/>
          <w:sz w:val="28"/>
        </w:rPr>
        <w:t xml:space="preserve"> </w:t>
      </w:r>
      <w:r>
        <w:rPr>
          <w:sz w:val="28"/>
        </w:rPr>
        <w:t>block.</w:t>
      </w:r>
    </w:p>
    <w:p w14:paraId="649667FA" w14:textId="77777777" w:rsidR="00D31E22" w:rsidRDefault="00785958">
      <w:pPr>
        <w:pStyle w:val="ListParagraph"/>
        <w:numPr>
          <w:ilvl w:val="1"/>
          <w:numId w:val="30"/>
        </w:numPr>
        <w:tabs>
          <w:tab w:val="left" w:pos="641"/>
        </w:tabs>
        <w:spacing w:line="256" w:lineRule="auto"/>
        <w:ind w:right="844"/>
        <w:rPr>
          <w:sz w:val="28"/>
        </w:rPr>
      </w:pP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block's</w:t>
      </w:r>
      <w:r>
        <w:rPr>
          <w:spacing w:val="-1"/>
          <w:sz w:val="28"/>
        </w:rPr>
        <w:t xml:space="preserve"> </w:t>
      </w:r>
      <w:r>
        <w:rPr>
          <w:sz w:val="28"/>
        </w:rPr>
        <w:t>pointer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z w:val="28"/>
        </w:rPr>
        <w:t>block</w:t>
      </w:r>
      <w:r>
        <w:rPr>
          <w:spacing w:val="-1"/>
          <w:sz w:val="28"/>
        </w:rPr>
        <w:t xml:space="preserve"> </w:t>
      </w:r>
      <w:r>
        <w:rPr>
          <w:sz w:val="28"/>
        </w:rPr>
        <w:t>(usually</w:t>
      </w:r>
      <w:r>
        <w:rPr>
          <w:spacing w:val="-2"/>
          <w:sz w:val="28"/>
        </w:rPr>
        <w:t xml:space="preserve"> </w:t>
      </w:r>
      <w:r>
        <w:rPr>
          <w:sz w:val="28"/>
        </w:rPr>
        <w:t>NULL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last</w:t>
      </w:r>
      <w:r>
        <w:rPr>
          <w:spacing w:val="-67"/>
          <w:sz w:val="28"/>
        </w:rPr>
        <w:t xml:space="preserve"> </w:t>
      </w:r>
      <w:r>
        <w:rPr>
          <w:sz w:val="28"/>
        </w:rPr>
        <w:t>block).</w:t>
      </w:r>
    </w:p>
    <w:p w14:paraId="791FDC40" w14:textId="77777777" w:rsidR="00D31E22" w:rsidRDefault="00785958">
      <w:pPr>
        <w:pStyle w:val="ListParagraph"/>
        <w:numPr>
          <w:ilvl w:val="1"/>
          <w:numId w:val="30"/>
        </w:numPr>
        <w:tabs>
          <w:tab w:val="left" w:pos="641"/>
        </w:tabs>
        <w:spacing w:before="5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block:</w:t>
      </w:r>
    </w:p>
    <w:p w14:paraId="56517BCF" w14:textId="77777777" w:rsidR="00D31E22" w:rsidRDefault="00785958">
      <w:pPr>
        <w:pStyle w:val="ListParagraph"/>
        <w:numPr>
          <w:ilvl w:val="1"/>
          <w:numId w:val="30"/>
        </w:numPr>
        <w:tabs>
          <w:tab w:val="left" w:pos="641"/>
        </w:tabs>
        <w:spacing w:before="26" w:line="259" w:lineRule="auto"/>
        <w:ind w:left="280" w:right="2796" w:firstLine="0"/>
        <w:rPr>
          <w:sz w:val="28"/>
        </w:rPr>
      </w:pPr>
      <w:r>
        <w:rPr>
          <w:sz w:val="28"/>
        </w:rPr>
        <w:t>Prompt the user for the block number they want to access.</w:t>
      </w:r>
      <w:r>
        <w:rPr>
          <w:spacing w:val="-67"/>
          <w:sz w:val="28"/>
        </w:rPr>
        <w:t xml:space="preserve"> </w:t>
      </w:r>
      <w:r>
        <w:rPr>
          <w:sz w:val="28"/>
        </w:rPr>
        <w:t>12.Use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directory entry to find the</w:t>
      </w:r>
      <w:r>
        <w:rPr>
          <w:spacing w:val="-1"/>
          <w:sz w:val="28"/>
        </w:rPr>
        <w:t xml:space="preserve"> </w:t>
      </w:r>
      <w:r>
        <w:rPr>
          <w:sz w:val="28"/>
        </w:rPr>
        <w:t>first block 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file.</w:t>
      </w:r>
    </w:p>
    <w:p w14:paraId="0F079815" w14:textId="77777777" w:rsidR="00D31E22" w:rsidRDefault="00785958">
      <w:pPr>
        <w:pStyle w:val="BodyText"/>
        <w:spacing w:line="259" w:lineRule="auto"/>
        <w:ind w:left="280" w:right="1819"/>
      </w:pPr>
      <w:r>
        <w:t>13.Traverse the linked list of blocks until you reach the desired block.</w:t>
      </w:r>
      <w:r>
        <w:rPr>
          <w:spacing w:val="-67"/>
        </w:rPr>
        <w:t xml:space="preserve"> </w:t>
      </w:r>
      <w:r>
        <w:t>14.Read and</w:t>
      </w:r>
      <w:r>
        <w:rPr>
          <w:spacing w:val="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block.</w:t>
      </w:r>
    </w:p>
    <w:p w14:paraId="316215FA" w14:textId="77777777" w:rsidR="00D31E22" w:rsidRDefault="00785958">
      <w:pPr>
        <w:pStyle w:val="ListParagraph"/>
        <w:numPr>
          <w:ilvl w:val="0"/>
          <w:numId w:val="31"/>
        </w:numPr>
        <w:tabs>
          <w:tab w:val="left" w:pos="641"/>
        </w:tabs>
        <w:ind w:hanging="361"/>
        <w:rPr>
          <w:sz w:val="28"/>
        </w:rPr>
      </w:pPr>
      <w:r>
        <w:rPr>
          <w:sz w:val="28"/>
        </w:rPr>
        <w:t>Continue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until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decides</w:t>
      </w:r>
      <w:r>
        <w:rPr>
          <w:spacing w:val="-3"/>
          <w:sz w:val="28"/>
        </w:rPr>
        <w:t xml:space="preserve"> </w:t>
      </w:r>
      <w:r>
        <w:rPr>
          <w:sz w:val="28"/>
        </w:rPr>
        <w:t>to exit.</w:t>
      </w:r>
    </w:p>
    <w:p w14:paraId="1AF1E214" w14:textId="77777777" w:rsidR="00D31E22" w:rsidRDefault="00785958">
      <w:pPr>
        <w:pStyle w:val="Heading2"/>
        <w:spacing w:before="184"/>
        <w:ind w:left="280"/>
      </w:pPr>
      <w:r>
        <w:t>PROGRAM:</w:t>
      </w:r>
    </w:p>
    <w:p w14:paraId="4C7ACCF7" w14:textId="77777777" w:rsidR="00D31E22" w:rsidRDefault="00785958">
      <w:pPr>
        <w:pStyle w:val="BodyText"/>
        <w:spacing w:before="187" w:line="376" w:lineRule="auto"/>
        <w:ind w:left="280" w:right="7477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1E16064F" w14:textId="77777777" w:rsidR="00D31E22" w:rsidRDefault="00D31E22">
      <w:pPr>
        <w:pStyle w:val="BodyText"/>
        <w:spacing w:before="4"/>
        <w:rPr>
          <w:sz w:val="44"/>
        </w:rPr>
      </w:pPr>
    </w:p>
    <w:p w14:paraId="4DFCD1BA" w14:textId="77777777" w:rsidR="00D31E22" w:rsidRDefault="00785958">
      <w:pPr>
        <w:pStyle w:val="BodyText"/>
        <w:spacing w:line="379" w:lineRule="auto"/>
        <w:ind w:left="280" w:right="6127"/>
      </w:pPr>
      <w:r>
        <w:t>// Structure to represent a block</w:t>
      </w:r>
      <w:r>
        <w:rPr>
          <w:spacing w:val="-67"/>
        </w:rPr>
        <w:t xml:space="preserve"> </w:t>
      </w:r>
      <w:r>
        <w:t>struct Block</w:t>
      </w:r>
      <w:r>
        <w:rPr>
          <w:spacing w:val="1"/>
        </w:rPr>
        <w:t xml:space="preserve"> </w:t>
      </w:r>
      <w:r>
        <w:t>{</w:t>
      </w:r>
    </w:p>
    <w:p w14:paraId="77069BEB" w14:textId="77777777" w:rsidR="00D31E22" w:rsidRDefault="00785958">
      <w:pPr>
        <w:pStyle w:val="BodyText"/>
        <w:spacing w:line="379" w:lineRule="auto"/>
        <w:ind w:left="558" w:right="2779"/>
      </w:pPr>
      <w:r>
        <w:rPr>
          <w:spacing w:val="-1"/>
        </w:rPr>
        <w:t xml:space="preserve">char data[256]; </w:t>
      </w:r>
      <w:r>
        <w:t>// Adjust the size as needed for your blocks</w:t>
      </w:r>
      <w:r>
        <w:rPr>
          <w:spacing w:val="-67"/>
        </w:rPr>
        <w:t xml:space="preserve"> </w:t>
      </w:r>
      <w:r>
        <w:t>struct Block*</w:t>
      </w:r>
      <w:r>
        <w:rPr>
          <w:spacing w:val="1"/>
        </w:rPr>
        <w:t xml:space="preserve"> </w:t>
      </w:r>
      <w:r>
        <w:t>next;</w:t>
      </w:r>
    </w:p>
    <w:p w14:paraId="53986DEC" w14:textId="77777777" w:rsidR="00D31E22" w:rsidRDefault="00785958">
      <w:pPr>
        <w:pStyle w:val="BodyText"/>
        <w:spacing w:line="318" w:lineRule="exact"/>
        <w:ind w:left="280"/>
      </w:pPr>
      <w:r>
        <w:t>};</w:t>
      </w:r>
    </w:p>
    <w:p w14:paraId="19BDD1C6" w14:textId="77777777" w:rsidR="00D31E22" w:rsidRDefault="00D31E22">
      <w:pPr>
        <w:pStyle w:val="BodyText"/>
        <w:rPr>
          <w:sz w:val="30"/>
        </w:rPr>
      </w:pPr>
    </w:p>
    <w:p w14:paraId="22256702" w14:textId="77777777" w:rsidR="00D31E22" w:rsidRDefault="00D31E22">
      <w:pPr>
        <w:pStyle w:val="BodyText"/>
        <w:spacing w:before="3"/>
        <w:rPr>
          <w:sz w:val="30"/>
        </w:rPr>
      </w:pPr>
    </w:p>
    <w:p w14:paraId="0FED758C" w14:textId="77777777" w:rsidR="00D31E22" w:rsidRDefault="00785958">
      <w:pPr>
        <w:pStyle w:val="BodyText"/>
        <w:ind w:left="28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23C329B8" w14:textId="77777777" w:rsidR="00D31E22" w:rsidRDefault="00785958">
      <w:pPr>
        <w:pStyle w:val="BodyText"/>
        <w:spacing w:before="184" w:line="259" w:lineRule="auto"/>
        <w:ind w:left="280" w:right="1071" w:firstLine="278"/>
      </w:pPr>
      <w:r>
        <w:t>struct Block* firstBlock = NULL; // Pointer to the first block in the linked</w:t>
      </w:r>
      <w:r>
        <w:rPr>
          <w:spacing w:val="-67"/>
        </w:rPr>
        <w:t xml:space="preserve"> </w:t>
      </w:r>
      <w:r>
        <w:t>list</w:t>
      </w:r>
    </w:p>
    <w:p w14:paraId="1124319E" w14:textId="77777777" w:rsidR="00D31E22" w:rsidRDefault="00785958">
      <w:pPr>
        <w:pStyle w:val="BodyText"/>
        <w:spacing w:before="162" w:line="256" w:lineRule="auto"/>
        <w:ind w:left="280" w:right="1132" w:firstLine="278"/>
      </w:pPr>
      <w:r>
        <w:t>struct Block* lastBlock = NULL;</w:t>
      </w:r>
      <w:r>
        <w:rPr>
          <w:spacing w:val="1"/>
        </w:rPr>
        <w:t xml:space="preserve"> </w:t>
      </w:r>
      <w:r>
        <w:t>// Pointer to the last block in the linked</w:t>
      </w:r>
      <w:r>
        <w:rPr>
          <w:spacing w:val="-67"/>
        </w:rPr>
        <w:t xml:space="preserve"> </w:t>
      </w:r>
      <w:r>
        <w:t>list</w:t>
      </w:r>
    </w:p>
    <w:p w14:paraId="34902F99" w14:textId="77777777" w:rsidR="00D31E22" w:rsidRDefault="00D31E22">
      <w:pPr>
        <w:pStyle w:val="BodyText"/>
        <w:rPr>
          <w:sz w:val="30"/>
        </w:rPr>
      </w:pPr>
    </w:p>
    <w:p w14:paraId="1A7ED913" w14:textId="77777777" w:rsidR="00D31E22" w:rsidRDefault="00D31E22">
      <w:pPr>
        <w:pStyle w:val="BodyText"/>
        <w:spacing w:before="5"/>
      </w:pPr>
    </w:p>
    <w:p w14:paraId="0F5A753D" w14:textId="77777777" w:rsidR="00D31E22" w:rsidRDefault="00785958">
      <w:pPr>
        <w:pStyle w:val="BodyText"/>
        <w:ind w:left="558"/>
      </w:pPr>
      <w:r>
        <w:t>int</w:t>
      </w:r>
      <w:r>
        <w:rPr>
          <w:spacing w:val="-4"/>
        </w:rPr>
        <w:t xml:space="preserve"> </w:t>
      </w:r>
      <w:r>
        <w:t>blockCount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blocks 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</w:p>
    <w:p w14:paraId="1C5055A4" w14:textId="77777777" w:rsidR="00D31E22" w:rsidRDefault="00D31E22">
      <w:pPr>
        <w:pStyle w:val="BodyText"/>
        <w:rPr>
          <w:sz w:val="30"/>
        </w:rPr>
      </w:pPr>
    </w:p>
    <w:p w14:paraId="50F23C0F" w14:textId="77777777" w:rsidR="00D31E22" w:rsidRDefault="00D31E22">
      <w:pPr>
        <w:pStyle w:val="BodyText"/>
        <w:spacing w:before="3"/>
        <w:rPr>
          <w:sz w:val="30"/>
        </w:rPr>
      </w:pPr>
    </w:p>
    <w:p w14:paraId="77F6F03A" w14:textId="77777777" w:rsidR="00D31E22" w:rsidRDefault="00785958">
      <w:pPr>
        <w:pStyle w:val="BodyText"/>
        <w:spacing w:line="379" w:lineRule="auto"/>
        <w:ind w:left="558" w:right="7389"/>
      </w:pPr>
      <w:r>
        <w:t xml:space="preserve">int </w:t>
      </w:r>
      <w:r>
        <w:t>blockNumber;</w:t>
      </w:r>
      <w:r>
        <w:rPr>
          <w:spacing w:val="-67"/>
        </w:rPr>
        <w:t xml:space="preserve"> </w:t>
      </w:r>
      <w:r>
        <w:t>char data[256];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choice;</w:t>
      </w:r>
    </w:p>
    <w:p w14:paraId="576AC6AC" w14:textId="77777777" w:rsidR="00D31E22" w:rsidRDefault="00D31E22">
      <w:pPr>
        <w:spacing w:line="379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36549A03" w14:textId="77777777" w:rsidR="00D31E22" w:rsidRDefault="00D31E22">
      <w:pPr>
        <w:pStyle w:val="BodyText"/>
        <w:spacing w:before="6"/>
        <w:rPr>
          <w:sz w:val="22"/>
        </w:rPr>
      </w:pPr>
    </w:p>
    <w:p w14:paraId="66A543A6" w14:textId="77777777" w:rsidR="00D31E22" w:rsidRDefault="00785958">
      <w:pPr>
        <w:pStyle w:val="BodyText"/>
        <w:spacing w:before="89"/>
        <w:ind w:left="558"/>
      </w:pPr>
      <w:r>
        <w:rPr>
          <w:spacing w:val="-1"/>
        </w:rPr>
        <w:t>printf("Linked</w:t>
      </w:r>
      <w:r>
        <w:rPr>
          <w:spacing w:val="-14"/>
        </w:rPr>
        <w:t xml:space="preserve"> </w:t>
      </w:r>
      <w:r>
        <w:rPr>
          <w:spacing w:val="-1"/>
        </w:rPr>
        <w:t>Allocation</w:t>
      </w:r>
      <w:r>
        <w:t xml:space="preserve"> Simulation\n");</w:t>
      </w:r>
    </w:p>
    <w:p w14:paraId="6D2119FC" w14:textId="77777777" w:rsidR="00D31E22" w:rsidRDefault="00D31E22">
      <w:pPr>
        <w:pStyle w:val="BodyText"/>
        <w:rPr>
          <w:sz w:val="30"/>
        </w:rPr>
      </w:pPr>
    </w:p>
    <w:p w14:paraId="29EEBADB" w14:textId="77777777" w:rsidR="00D31E22" w:rsidRDefault="00D31E22">
      <w:pPr>
        <w:pStyle w:val="BodyText"/>
        <w:spacing w:before="3"/>
        <w:rPr>
          <w:sz w:val="30"/>
        </w:rPr>
      </w:pPr>
    </w:p>
    <w:p w14:paraId="46832306" w14:textId="77777777" w:rsidR="00D31E22" w:rsidRDefault="00785958">
      <w:pPr>
        <w:pStyle w:val="BodyText"/>
        <w:spacing w:before="1"/>
        <w:ind w:left="558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2FE37140" w14:textId="77777777" w:rsidR="00D31E22" w:rsidRDefault="00785958">
      <w:pPr>
        <w:pStyle w:val="BodyText"/>
        <w:spacing w:before="186" w:line="376" w:lineRule="auto"/>
        <w:ind w:left="837" w:right="1275"/>
      </w:pPr>
      <w:r>
        <w:t>printf("Enter 'W' to write a block, 'R' to read a block, or 'Q' to quit: ");</w:t>
      </w:r>
      <w:r>
        <w:rPr>
          <w:spacing w:val="-67"/>
        </w:rPr>
        <w:t xml:space="preserve"> </w:t>
      </w:r>
      <w:r>
        <w:t>scanf(" %c", &amp;choice);</w:t>
      </w:r>
    </w:p>
    <w:p w14:paraId="437C7672" w14:textId="77777777" w:rsidR="00D31E22" w:rsidRDefault="00D31E22">
      <w:pPr>
        <w:pStyle w:val="BodyText"/>
        <w:spacing w:before="5"/>
        <w:rPr>
          <w:sz w:val="44"/>
        </w:rPr>
      </w:pPr>
    </w:p>
    <w:p w14:paraId="18D8D739" w14:textId="77777777" w:rsidR="00D31E22" w:rsidRDefault="00785958">
      <w:pPr>
        <w:pStyle w:val="BodyText"/>
        <w:spacing w:before="1" w:line="379" w:lineRule="auto"/>
        <w:ind w:left="1118" w:right="5292" w:hanging="281"/>
      </w:pPr>
      <w:r>
        <w:t>if (choice == 'Q' || choice == 'q') {</w:t>
      </w:r>
      <w:r>
        <w:rPr>
          <w:spacing w:val="-67"/>
        </w:rPr>
        <w:t xml:space="preserve"> </w:t>
      </w:r>
      <w:r>
        <w:t>break;</w:t>
      </w:r>
    </w:p>
    <w:p w14:paraId="51C55716" w14:textId="77777777" w:rsidR="00D31E22" w:rsidRDefault="00785958">
      <w:pPr>
        <w:pStyle w:val="BodyText"/>
        <w:spacing w:line="320" w:lineRule="exact"/>
        <w:ind w:left="837"/>
      </w:pPr>
      <w:r>
        <w:t>}</w:t>
      </w:r>
    </w:p>
    <w:p w14:paraId="1AAAB55F" w14:textId="77777777" w:rsidR="00D31E22" w:rsidRDefault="00D31E22">
      <w:pPr>
        <w:pStyle w:val="BodyText"/>
        <w:rPr>
          <w:sz w:val="30"/>
        </w:rPr>
      </w:pPr>
    </w:p>
    <w:p w14:paraId="21FCB0D7" w14:textId="77777777" w:rsidR="00D31E22" w:rsidRDefault="00D31E22">
      <w:pPr>
        <w:pStyle w:val="BodyText"/>
        <w:spacing w:before="3"/>
        <w:rPr>
          <w:sz w:val="30"/>
        </w:rPr>
      </w:pPr>
    </w:p>
    <w:p w14:paraId="7618EBD6" w14:textId="77777777" w:rsidR="00D31E22" w:rsidRDefault="00785958">
      <w:pPr>
        <w:pStyle w:val="BodyText"/>
        <w:spacing w:line="379" w:lineRule="auto"/>
        <w:ind w:left="1118" w:right="4905" w:hanging="281"/>
      </w:pPr>
      <w:r>
        <w:t>if (choice == 'W' || choice == 'w') {</w:t>
      </w:r>
      <w:r>
        <w:rPr>
          <w:spacing w:val="1"/>
        </w:rPr>
        <w:t xml:space="preserve"> </w:t>
      </w:r>
      <w:r>
        <w:t>printf("Enter data for the block: ");</w:t>
      </w:r>
      <w:r>
        <w:rPr>
          <w:spacing w:val="-67"/>
        </w:rPr>
        <w:t xml:space="preserve"> </w:t>
      </w:r>
      <w:r>
        <w:t>scanf("</w:t>
      </w:r>
      <w:r>
        <w:rPr>
          <w:spacing w:val="-1"/>
        </w:rPr>
        <w:t xml:space="preserve"> </w:t>
      </w:r>
      <w:r>
        <w:t>%[^\n]", data);</w:t>
      </w:r>
    </w:p>
    <w:p w14:paraId="351C78BD" w14:textId="77777777" w:rsidR="00D31E22" w:rsidRDefault="00D31E22">
      <w:pPr>
        <w:pStyle w:val="BodyText"/>
        <w:spacing w:before="10"/>
        <w:rPr>
          <w:sz w:val="43"/>
        </w:rPr>
      </w:pPr>
    </w:p>
    <w:p w14:paraId="2050B837" w14:textId="77777777" w:rsidR="00D31E22" w:rsidRDefault="00785958">
      <w:pPr>
        <w:pStyle w:val="BodyText"/>
        <w:ind w:left="1118"/>
      </w:pPr>
      <w:r>
        <w:t>//</w:t>
      </w:r>
      <w:r>
        <w:rPr>
          <w:spacing w:val="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block</w:t>
      </w:r>
    </w:p>
    <w:p w14:paraId="53B7C961" w14:textId="77777777" w:rsidR="00D31E22" w:rsidRDefault="00785958">
      <w:pPr>
        <w:pStyle w:val="BodyText"/>
        <w:spacing w:before="185" w:line="379" w:lineRule="auto"/>
        <w:ind w:left="1118" w:right="878"/>
      </w:pPr>
      <w:r>
        <w:t>struct Block* newBlock = (struct Block*)malloc(sizeof(struct Block));</w:t>
      </w:r>
      <w:r>
        <w:rPr>
          <w:spacing w:val="-67"/>
        </w:rPr>
        <w:t xml:space="preserve"> </w:t>
      </w:r>
      <w:r>
        <w:t>for (int i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256;</w:t>
      </w:r>
      <w:r>
        <w:rPr>
          <w:spacing w:val="-2"/>
        </w:rPr>
        <w:t xml:space="preserve"> </w:t>
      </w:r>
      <w:r>
        <w:t>i++) {</w:t>
      </w:r>
    </w:p>
    <w:p w14:paraId="4CB57F4E" w14:textId="77777777" w:rsidR="00D31E22" w:rsidRDefault="00785958">
      <w:pPr>
        <w:pStyle w:val="BodyText"/>
        <w:spacing w:line="320" w:lineRule="exact"/>
        <w:ind w:left="1398"/>
      </w:pPr>
      <w:r>
        <w:t>newBlock-&gt;data[i]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data[i];</w:t>
      </w:r>
    </w:p>
    <w:p w14:paraId="69E1B0D8" w14:textId="77777777" w:rsidR="00D31E22" w:rsidRDefault="00785958">
      <w:pPr>
        <w:pStyle w:val="BodyText"/>
        <w:spacing w:before="184"/>
        <w:ind w:left="1118"/>
      </w:pPr>
      <w:r>
        <w:t>}</w:t>
      </w:r>
    </w:p>
    <w:p w14:paraId="124A42B0" w14:textId="77777777" w:rsidR="00D31E22" w:rsidRDefault="00785958">
      <w:pPr>
        <w:pStyle w:val="BodyText"/>
        <w:spacing w:before="187"/>
        <w:ind w:left="1118"/>
      </w:pPr>
      <w:r>
        <w:t>newBlock-&gt;next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45ED02D9" w14:textId="77777777" w:rsidR="00D31E22" w:rsidRDefault="00D31E22">
      <w:pPr>
        <w:pStyle w:val="BodyText"/>
        <w:rPr>
          <w:sz w:val="30"/>
        </w:rPr>
      </w:pPr>
    </w:p>
    <w:p w14:paraId="30931F6A" w14:textId="77777777" w:rsidR="00D31E22" w:rsidRDefault="00D31E22">
      <w:pPr>
        <w:pStyle w:val="BodyText"/>
        <w:spacing w:before="4"/>
        <w:rPr>
          <w:sz w:val="30"/>
        </w:rPr>
      </w:pPr>
    </w:p>
    <w:p w14:paraId="17290485" w14:textId="77777777" w:rsidR="00D31E22" w:rsidRDefault="00785958">
      <w:pPr>
        <w:pStyle w:val="BodyText"/>
        <w:ind w:left="1118"/>
        <w:jc w:val="both"/>
      </w:pPr>
      <w:r>
        <w:t>if</w:t>
      </w:r>
      <w:r>
        <w:rPr>
          <w:spacing w:val="-1"/>
        </w:rPr>
        <w:t xml:space="preserve"> </w:t>
      </w:r>
      <w:r>
        <w:t>(blockCount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14:paraId="1B9F2215" w14:textId="77777777" w:rsidR="00D31E22" w:rsidRDefault="00785958">
      <w:pPr>
        <w:pStyle w:val="BodyText"/>
        <w:spacing w:before="184" w:line="379" w:lineRule="auto"/>
        <w:ind w:left="1398" w:right="5913"/>
        <w:jc w:val="both"/>
      </w:pPr>
      <w:r>
        <w:t>// This is the first block</w:t>
      </w:r>
      <w:r>
        <w:rPr>
          <w:spacing w:val="-67"/>
        </w:rPr>
        <w:t xml:space="preserve"> </w:t>
      </w:r>
      <w:r>
        <w:t>firstBlock = newBlock;</w:t>
      </w:r>
      <w:r>
        <w:rPr>
          <w:spacing w:val="-67"/>
        </w:rPr>
        <w:t xml:space="preserve"> </w:t>
      </w:r>
      <w:r>
        <w:t>lastBlock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newBlock;</w:t>
      </w:r>
    </w:p>
    <w:p w14:paraId="42EB4935" w14:textId="77777777" w:rsidR="00D31E22" w:rsidRDefault="00785958">
      <w:pPr>
        <w:pStyle w:val="BodyText"/>
        <w:spacing w:line="317" w:lineRule="exact"/>
        <w:ind w:left="1118"/>
        <w:jc w:val="both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7645E54" w14:textId="77777777" w:rsidR="00D31E22" w:rsidRDefault="00D31E22">
      <w:pPr>
        <w:spacing w:line="317" w:lineRule="exact"/>
        <w:jc w:val="both"/>
        <w:sectPr w:rsidR="00D31E22">
          <w:pgSz w:w="11910" w:h="16840"/>
          <w:pgMar w:top="1580" w:right="620" w:bottom="280" w:left="1340" w:header="720" w:footer="720" w:gutter="0"/>
          <w:cols w:space="720"/>
        </w:sectPr>
      </w:pPr>
    </w:p>
    <w:p w14:paraId="4083A1D2" w14:textId="77777777" w:rsidR="00D31E22" w:rsidRDefault="00785958">
      <w:pPr>
        <w:pStyle w:val="BodyText"/>
        <w:spacing w:before="62" w:line="379" w:lineRule="auto"/>
        <w:ind w:left="1398" w:right="4300"/>
      </w:pPr>
      <w:r>
        <w:lastRenderedPageBreak/>
        <w:t>// Link the new block to the last block</w:t>
      </w:r>
      <w:r>
        <w:rPr>
          <w:spacing w:val="-67"/>
        </w:rPr>
        <w:t xml:space="preserve"> </w:t>
      </w:r>
      <w:r>
        <w:t>lastBlock-&gt;next = newBlock;</w:t>
      </w:r>
      <w:r>
        <w:rPr>
          <w:spacing w:val="1"/>
        </w:rPr>
        <w:t xml:space="preserve"> </w:t>
      </w:r>
      <w:r>
        <w:t>lastBlock =</w:t>
      </w:r>
      <w:r>
        <w:rPr>
          <w:spacing w:val="-3"/>
        </w:rPr>
        <w:t xml:space="preserve"> </w:t>
      </w:r>
      <w:r>
        <w:t>newBlock;</w:t>
      </w:r>
    </w:p>
    <w:p w14:paraId="14E3BEF2" w14:textId="77777777" w:rsidR="00D31E22" w:rsidRDefault="00785958">
      <w:pPr>
        <w:pStyle w:val="BodyText"/>
        <w:spacing w:line="317" w:lineRule="exact"/>
        <w:ind w:left="1118"/>
      </w:pPr>
      <w:r>
        <w:t>}</w:t>
      </w:r>
    </w:p>
    <w:p w14:paraId="00211299" w14:textId="77777777" w:rsidR="00D31E22" w:rsidRDefault="00D31E22">
      <w:pPr>
        <w:pStyle w:val="BodyText"/>
        <w:rPr>
          <w:sz w:val="20"/>
        </w:rPr>
      </w:pPr>
    </w:p>
    <w:p w14:paraId="0FD33267" w14:textId="77777777" w:rsidR="00D31E22" w:rsidRDefault="00D31E22">
      <w:pPr>
        <w:pStyle w:val="BodyText"/>
        <w:rPr>
          <w:sz w:val="20"/>
        </w:rPr>
      </w:pPr>
    </w:p>
    <w:p w14:paraId="34416373" w14:textId="77777777" w:rsidR="00D31E22" w:rsidRDefault="00785958">
      <w:pPr>
        <w:pStyle w:val="BodyText"/>
        <w:spacing w:before="233"/>
        <w:ind w:left="1118"/>
      </w:pPr>
      <w:r>
        <w:t>blockCount++;</w:t>
      </w:r>
    </w:p>
    <w:p w14:paraId="4B91064E" w14:textId="77777777" w:rsidR="00D31E22" w:rsidRDefault="00785958">
      <w:pPr>
        <w:pStyle w:val="BodyText"/>
        <w:spacing w:before="187"/>
        <w:ind w:left="837"/>
      </w:pPr>
      <w:r>
        <w:t>} else if (choice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'R'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choice ==</w:t>
      </w:r>
      <w:r>
        <w:rPr>
          <w:spacing w:val="-1"/>
        </w:rPr>
        <w:t xml:space="preserve"> </w:t>
      </w:r>
      <w:r>
        <w:t>'r')</w:t>
      </w:r>
      <w:r>
        <w:rPr>
          <w:spacing w:val="-3"/>
        </w:rPr>
        <w:t xml:space="preserve"> </w:t>
      </w:r>
      <w:r>
        <w:t>{</w:t>
      </w:r>
    </w:p>
    <w:p w14:paraId="15ABADFD" w14:textId="77777777" w:rsidR="00D31E22" w:rsidRDefault="00785958">
      <w:pPr>
        <w:pStyle w:val="BodyText"/>
        <w:spacing w:before="185" w:line="379" w:lineRule="auto"/>
        <w:ind w:left="1118" w:right="1764"/>
      </w:pPr>
      <w:r>
        <w:t>printf("Enter the block number to read (1-%d): ", blockCount);</w:t>
      </w:r>
      <w:r>
        <w:rPr>
          <w:spacing w:val="-67"/>
        </w:rPr>
        <w:t xml:space="preserve"> </w:t>
      </w:r>
      <w:r>
        <w:t>scanf("%d",</w:t>
      </w:r>
      <w:r>
        <w:rPr>
          <w:spacing w:val="-4"/>
        </w:rPr>
        <w:t xml:space="preserve"> </w:t>
      </w:r>
      <w:r>
        <w:t>&amp;blockNumber);</w:t>
      </w:r>
    </w:p>
    <w:p w14:paraId="763E799B" w14:textId="77777777" w:rsidR="00D31E22" w:rsidRDefault="00D31E22">
      <w:pPr>
        <w:pStyle w:val="BodyText"/>
        <w:spacing w:before="5"/>
        <w:rPr>
          <w:sz w:val="27"/>
        </w:rPr>
      </w:pPr>
    </w:p>
    <w:p w14:paraId="55CC2013" w14:textId="77777777" w:rsidR="00D31E22" w:rsidRDefault="00785958">
      <w:pPr>
        <w:pStyle w:val="BodyText"/>
        <w:spacing w:before="1" w:line="510" w:lineRule="atLeast"/>
        <w:ind w:left="1398" w:right="1939" w:hanging="281"/>
      </w:pPr>
      <w:r>
        <w:t>if (blockNumber &lt; 1 || blockNumber &gt; blockCount) {</w:t>
      </w:r>
      <w:r>
        <w:rPr>
          <w:spacing w:val="1"/>
        </w:rPr>
        <w:t xml:space="preserve"> </w:t>
      </w:r>
      <w:r>
        <w:t>printf("Invalid</w:t>
      </w:r>
      <w:r>
        <w:rPr>
          <w:spacing w:val="-4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1-%d.\n",</w:t>
      </w:r>
    </w:p>
    <w:p w14:paraId="12F760FB" w14:textId="77777777" w:rsidR="00D31E22" w:rsidRDefault="00785958">
      <w:pPr>
        <w:pStyle w:val="BodyText"/>
        <w:spacing w:before="25"/>
        <w:ind w:left="280"/>
      </w:pPr>
      <w:r>
        <w:t>blockCount);</w:t>
      </w:r>
    </w:p>
    <w:p w14:paraId="37503C20" w14:textId="77777777" w:rsidR="00D31E22" w:rsidRDefault="00785958">
      <w:pPr>
        <w:pStyle w:val="BodyText"/>
        <w:spacing w:before="184"/>
        <w:ind w:left="11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1C1F6148" w14:textId="77777777" w:rsidR="00D31E22" w:rsidRDefault="00785958">
      <w:pPr>
        <w:pStyle w:val="BodyText"/>
        <w:spacing w:before="187" w:line="376" w:lineRule="auto"/>
        <w:ind w:left="1398" w:right="4003"/>
      </w:pPr>
      <w:r>
        <w:t>struct Block* currentBlock = firstBlock;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 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blockNumber; i++) {</w:t>
      </w:r>
    </w:p>
    <w:p w14:paraId="7AE3CFD5" w14:textId="77777777" w:rsidR="00D31E22" w:rsidRDefault="00785958">
      <w:pPr>
        <w:pStyle w:val="BodyText"/>
        <w:spacing w:before="2"/>
        <w:ind w:left="1677"/>
      </w:pPr>
      <w:r>
        <w:t>currentBlock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currentBlock-&gt;next;</w:t>
      </w:r>
    </w:p>
    <w:p w14:paraId="10A925ED" w14:textId="77777777" w:rsidR="00D31E22" w:rsidRDefault="00785958">
      <w:pPr>
        <w:pStyle w:val="BodyText"/>
        <w:spacing w:before="187"/>
        <w:ind w:left="1398"/>
      </w:pPr>
      <w:r>
        <w:t>}</w:t>
      </w:r>
    </w:p>
    <w:p w14:paraId="4420BF34" w14:textId="77777777" w:rsidR="00D31E22" w:rsidRDefault="00D31E22">
      <w:pPr>
        <w:pStyle w:val="BodyText"/>
        <w:rPr>
          <w:sz w:val="20"/>
        </w:rPr>
      </w:pPr>
    </w:p>
    <w:p w14:paraId="3753FA05" w14:textId="77777777" w:rsidR="00D31E22" w:rsidRDefault="00D31E22">
      <w:pPr>
        <w:pStyle w:val="BodyText"/>
        <w:rPr>
          <w:sz w:val="20"/>
        </w:rPr>
      </w:pPr>
    </w:p>
    <w:p w14:paraId="2BAB5A46" w14:textId="77777777" w:rsidR="00D31E22" w:rsidRDefault="00785958">
      <w:pPr>
        <w:pStyle w:val="BodyText"/>
        <w:spacing w:before="233"/>
        <w:ind w:left="1271" w:right="896"/>
        <w:jc w:val="center"/>
      </w:pPr>
      <w:r>
        <w:t>printf("Block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Data:</w:t>
      </w:r>
      <w:r>
        <w:rPr>
          <w:spacing w:val="-5"/>
        </w:rPr>
        <w:t xml:space="preserve"> </w:t>
      </w:r>
      <w:r>
        <w:t>%s\n",</w:t>
      </w:r>
      <w:r>
        <w:rPr>
          <w:spacing w:val="-9"/>
        </w:rPr>
        <w:t xml:space="preserve"> </w:t>
      </w:r>
      <w:r>
        <w:t>blockNumber,</w:t>
      </w:r>
      <w:r>
        <w:rPr>
          <w:spacing w:val="-6"/>
        </w:rPr>
        <w:t xml:space="preserve"> </w:t>
      </w:r>
      <w:r>
        <w:t>currentBlock-&gt;data);</w:t>
      </w:r>
    </w:p>
    <w:p w14:paraId="67B2FBB4" w14:textId="77777777" w:rsidR="00D31E22" w:rsidRDefault="00785958">
      <w:pPr>
        <w:pStyle w:val="BodyText"/>
        <w:spacing w:before="184"/>
        <w:ind w:left="1118"/>
      </w:pPr>
      <w:r>
        <w:t>}</w:t>
      </w:r>
    </w:p>
    <w:p w14:paraId="586F2525" w14:textId="77777777" w:rsidR="00D31E22" w:rsidRDefault="00785958">
      <w:pPr>
        <w:pStyle w:val="BodyText"/>
        <w:spacing w:before="187"/>
        <w:ind w:left="837"/>
      </w:pPr>
      <w:r>
        <w:t>}</w:t>
      </w:r>
    </w:p>
    <w:p w14:paraId="3AF0E6D7" w14:textId="77777777" w:rsidR="00D31E22" w:rsidRDefault="00785958">
      <w:pPr>
        <w:pStyle w:val="BodyText"/>
        <w:spacing w:before="185"/>
        <w:ind w:left="558"/>
      </w:pPr>
      <w:r>
        <w:t>}</w:t>
      </w:r>
    </w:p>
    <w:p w14:paraId="46D49D3F" w14:textId="77777777" w:rsidR="00D31E22" w:rsidRDefault="00D31E22">
      <w:pPr>
        <w:pStyle w:val="BodyText"/>
        <w:rPr>
          <w:sz w:val="20"/>
        </w:rPr>
      </w:pPr>
    </w:p>
    <w:p w14:paraId="65A15D3D" w14:textId="77777777" w:rsidR="00D31E22" w:rsidRDefault="00D31E22">
      <w:pPr>
        <w:pStyle w:val="BodyText"/>
        <w:rPr>
          <w:sz w:val="20"/>
        </w:rPr>
      </w:pPr>
    </w:p>
    <w:p w14:paraId="7A82E7D1" w14:textId="77777777" w:rsidR="00D31E22" w:rsidRDefault="00785958">
      <w:pPr>
        <w:pStyle w:val="BodyText"/>
        <w:spacing w:before="234" w:line="376" w:lineRule="auto"/>
        <w:ind w:left="558" w:right="3323"/>
      </w:pPr>
      <w:r>
        <w:t xml:space="preserve">// Free the allocated </w:t>
      </w:r>
      <w:r>
        <w:t>memory for blocks before exiting</w:t>
      </w:r>
      <w:r>
        <w:rPr>
          <w:spacing w:val="-67"/>
        </w:rPr>
        <w:t xml:space="preserve"> </w:t>
      </w:r>
      <w:r>
        <w:t>struct Block* currentBlock =</w:t>
      </w:r>
      <w:r>
        <w:rPr>
          <w:spacing w:val="-2"/>
        </w:rPr>
        <w:t xml:space="preserve"> </w:t>
      </w:r>
      <w:r>
        <w:t>firstBlock;</w:t>
      </w:r>
    </w:p>
    <w:p w14:paraId="0B042408" w14:textId="77777777" w:rsidR="00D31E22" w:rsidRDefault="00785958">
      <w:pPr>
        <w:pStyle w:val="BodyText"/>
        <w:spacing w:before="4"/>
        <w:ind w:left="558"/>
      </w:pPr>
      <w:r>
        <w:t>while</w:t>
      </w:r>
      <w:r>
        <w:rPr>
          <w:spacing w:val="-3"/>
        </w:rPr>
        <w:t xml:space="preserve"> </w:t>
      </w:r>
      <w:r>
        <w:t>(currentBlock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38E6F7FC" w14:textId="77777777" w:rsidR="00D31E22" w:rsidRDefault="00785958">
      <w:pPr>
        <w:pStyle w:val="BodyText"/>
        <w:spacing w:before="184"/>
        <w:ind w:left="837"/>
      </w:pPr>
      <w:r>
        <w:t>struct</w:t>
      </w:r>
      <w:r>
        <w:rPr>
          <w:spacing w:val="-2"/>
        </w:rPr>
        <w:t xml:space="preserve"> </w:t>
      </w:r>
      <w:r>
        <w:t>Block*</w:t>
      </w:r>
      <w:r>
        <w:rPr>
          <w:spacing w:val="-6"/>
        </w:rPr>
        <w:t xml:space="preserve"> </w:t>
      </w:r>
      <w:r>
        <w:t>nextBlock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currentBlock-&gt;next;</w:t>
      </w:r>
    </w:p>
    <w:p w14:paraId="0FC4576A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7A5A4151" w14:textId="77777777" w:rsidR="00D31E22" w:rsidRDefault="00785958">
      <w:pPr>
        <w:pStyle w:val="BodyText"/>
        <w:spacing w:before="62" w:line="376" w:lineRule="auto"/>
        <w:ind w:left="837" w:right="6111"/>
      </w:pPr>
      <w:r>
        <w:lastRenderedPageBreak/>
        <w:t>free(currentBlock);</w:t>
      </w:r>
      <w:r>
        <w:rPr>
          <w:spacing w:val="1"/>
        </w:rPr>
        <w:t xml:space="preserve"> </w:t>
      </w:r>
      <w:r>
        <w:t>currentBlock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nextBlock;</w:t>
      </w:r>
    </w:p>
    <w:p w14:paraId="7388A906" w14:textId="77777777" w:rsidR="00D31E22" w:rsidRDefault="00785958">
      <w:pPr>
        <w:pStyle w:val="BodyText"/>
        <w:spacing w:before="4"/>
        <w:ind w:left="558"/>
      </w:pPr>
      <w:r>
        <w:t>}</w:t>
      </w:r>
    </w:p>
    <w:p w14:paraId="5CC93AE5" w14:textId="77777777" w:rsidR="00D31E22" w:rsidRDefault="00D31E22">
      <w:pPr>
        <w:pStyle w:val="BodyText"/>
        <w:rPr>
          <w:sz w:val="20"/>
        </w:rPr>
      </w:pPr>
    </w:p>
    <w:p w14:paraId="2EE55CCD" w14:textId="77777777" w:rsidR="00D31E22" w:rsidRDefault="00D31E22">
      <w:pPr>
        <w:pStyle w:val="BodyText"/>
        <w:rPr>
          <w:sz w:val="20"/>
        </w:rPr>
      </w:pPr>
    </w:p>
    <w:p w14:paraId="3025F6BF" w14:textId="77777777" w:rsidR="00D31E22" w:rsidRDefault="00785958">
      <w:pPr>
        <w:pStyle w:val="BodyText"/>
        <w:spacing w:before="233"/>
        <w:ind w:left="55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B77C1CC" w14:textId="77777777" w:rsidR="00D31E22" w:rsidRDefault="00785958">
      <w:pPr>
        <w:pStyle w:val="BodyText"/>
        <w:spacing w:before="185"/>
        <w:ind w:left="280"/>
      </w:pPr>
      <w:r>
        <w:t>}</w:t>
      </w:r>
    </w:p>
    <w:p w14:paraId="7C5282BA" w14:textId="77777777" w:rsidR="00D31E22" w:rsidRDefault="00785958">
      <w:pPr>
        <w:spacing w:before="187"/>
        <w:ind w:left="280"/>
        <w:rPr>
          <w:b/>
          <w:sz w:val="28"/>
        </w:rPr>
      </w:pPr>
      <w:r>
        <w:rPr>
          <w:b/>
          <w:sz w:val="28"/>
        </w:rPr>
        <w:t>OUTPUT:</w:t>
      </w:r>
    </w:p>
    <w:p w14:paraId="046E0EB0" w14:textId="77777777" w:rsidR="00D31E22" w:rsidRDefault="00785958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111DE6AB" wp14:editId="4326DC5A">
            <wp:simplePos x="0" y="0"/>
            <wp:positionH relativeFrom="page">
              <wp:posOffset>1028700</wp:posOffset>
            </wp:positionH>
            <wp:positionV relativeFrom="paragraph">
              <wp:posOffset>116205</wp:posOffset>
            </wp:positionV>
            <wp:extent cx="5712460" cy="3044825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6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86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625D2" w14:textId="77777777" w:rsidR="00D31E22" w:rsidRDefault="00D31E22">
      <w:pPr>
        <w:pStyle w:val="BodyText"/>
        <w:rPr>
          <w:b/>
          <w:sz w:val="30"/>
        </w:rPr>
      </w:pPr>
    </w:p>
    <w:p w14:paraId="71559F62" w14:textId="77777777" w:rsidR="00D31E22" w:rsidRDefault="00D31E22">
      <w:pPr>
        <w:pStyle w:val="BodyText"/>
        <w:spacing w:before="5"/>
        <w:rPr>
          <w:b/>
          <w:sz w:val="33"/>
        </w:rPr>
      </w:pPr>
    </w:p>
    <w:p w14:paraId="7CD07858" w14:textId="77777777" w:rsidR="00D31E22" w:rsidRDefault="00785958">
      <w:pPr>
        <w:pStyle w:val="Heading1"/>
        <w:spacing w:line="259" w:lineRule="auto"/>
        <w:ind w:left="820" w:right="839"/>
      </w:pPr>
      <w:r>
        <w:t>37.Construct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First</w:t>
      </w:r>
      <w:r>
        <w:rPr>
          <w:spacing w:val="-77"/>
        </w:rPr>
        <w:t xml:space="preserve"> </w:t>
      </w:r>
      <w:r>
        <w:t>Served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scheduling algorithm.</w:t>
      </w:r>
    </w:p>
    <w:p w14:paraId="64A5D103" w14:textId="77777777" w:rsidR="00D31E22" w:rsidRDefault="00785958">
      <w:pPr>
        <w:pStyle w:val="BodyText"/>
        <w:spacing w:before="161" w:line="256" w:lineRule="auto"/>
        <w:ind w:left="820" w:right="1132"/>
      </w:pPr>
      <w:r>
        <w:rPr>
          <w:b/>
        </w:rPr>
        <w:t>AIM:-</w:t>
      </w:r>
      <w:r>
        <w:rPr>
          <w:b/>
          <w:spacing w:val="-4"/>
        </w:rPr>
        <w:t xml:space="preserve"> </w:t>
      </w:r>
      <w:r>
        <w:t>Construct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Served</w:t>
      </w:r>
      <w:r>
        <w:rPr>
          <w:spacing w:val="-67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algorithm.</w:t>
      </w:r>
    </w:p>
    <w:p w14:paraId="48504278" w14:textId="77777777" w:rsidR="00D31E22" w:rsidRDefault="00785958">
      <w:pPr>
        <w:pStyle w:val="Heading2"/>
        <w:spacing w:before="166"/>
      </w:pPr>
      <w:r>
        <w:t>ALGORITHM:-</w:t>
      </w:r>
    </w:p>
    <w:p w14:paraId="4A12E264" w14:textId="77777777" w:rsidR="00D31E22" w:rsidRDefault="00785958">
      <w:pPr>
        <w:pStyle w:val="ListParagraph"/>
        <w:numPr>
          <w:ilvl w:val="1"/>
          <w:numId w:val="31"/>
        </w:numPr>
        <w:tabs>
          <w:tab w:val="left" w:pos="821"/>
        </w:tabs>
        <w:spacing w:before="185"/>
        <w:ind w:hanging="361"/>
        <w:rPr>
          <w:sz w:val="28"/>
        </w:rPr>
      </w:pPr>
      <w:r>
        <w:rPr>
          <w:sz w:val="28"/>
        </w:rPr>
        <w:t>Start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position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disk</w:t>
      </w:r>
      <w:r>
        <w:rPr>
          <w:spacing w:val="-1"/>
          <w:sz w:val="28"/>
        </w:rPr>
        <w:t xml:space="preserve"> </w:t>
      </w:r>
      <w:r>
        <w:rPr>
          <w:sz w:val="28"/>
        </w:rPr>
        <w:t>head.</w:t>
      </w:r>
    </w:p>
    <w:p w14:paraId="5183E647" w14:textId="77777777" w:rsidR="00D31E22" w:rsidRDefault="00785958">
      <w:pPr>
        <w:pStyle w:val="ListParagraph"/>
        <w:numPr>
          <w:ilvl w:val="1"/>
          <w:numId w:val="31"/>
        </w:numPr>
        <w:tabs>
          <w:tab w:val="left" w:pos="821"/>
        </w:tabs>
        <w:spacing w:before="187"/>
        <w:ind w:hanging="361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disk</w:t>
      </w:r>
      <w:r>
        <w:rPr>
          <w:spacing w:val="-1"/>
          <w:sz w:val="28"/>
        </w:rPr>
        <w:t xml:space="preserve"> </w:t>
      </w:r>
      <w:r>
        <w:rPr>
          <w:sz w:val="28"/>
        </w:rPr>
        <w:t>request</w:t>
      </w:r>
      <w:r>
        <w:rPr>
          <w:spacing w:val="-2"/>
          <w:sz w:val="28"/>
        </w:rPr>
        <w:t xml:space="preserve"> </w:t>
      </w:r>
      <w:r>
        <w:rPr>
          <w:sz w:val="28"/>
        </w:rPr>
        <w:t>in the</w:t>
      </w:r>
      <w:r>
        <w:rPr>
          <w:spacing w:val="-5"/>
          <w:sz w:val="28"/>
        </w:rPr>
        <w:t xml:space="preserve"> </w:t>
      </w:r>
      <w:r>
        <w:rPr>
          <w:sz w:val="28"/>
        </w:rPr>
        <w:t>queue:</w:t>
      </w:r>
    </w:p>
    <w:p w14:paraId="4C26045D" w14:textId="77777777" w:rsidR="00D31E22" w:rsidRDefault="00785958">
      <w:pPr>
        <w:pStyle w:val="ListParagraph"/>
        <w:numPr>
          <w:ilvl w:val="0"/>
          <w:numId w:val="32"/>
        </w:numPr>
        <w:tabs>
          <w:tab w:val="left" w:pos="820"/>
          <w:tab w:val="left" w:pos="821"/>
        </w:tabs>
        <w:spacing w:before="184"/>
        <w:ind w:left="820" w:hanging="361"/>
        <w:rPr>
          <w:sz w:val="28"/>
        </w:rPr>
      </w:pPr>
      <w:r>
        <w:rPr>
          <w:sz w:val="28"/>
        </w:rPr>
        <w:t>Move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disk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to the</w:t>
      </w:r>
      <w:r>
        <w:rPr>
          <w:spacing w:val="-2"/>
          <w:sz w:val="28"/>
        </w:rPr>
        <w:t xml:space="preserve"> </w:t>
      </w:r>
      <w:r>
        <w:rPr>
          <w:sz w:val="28"/>
        </w:rPr>
        <w:t>requested track.</w:t>
      </w:r>
    </w:p>
    <w:p w14:paraId="69824411" w14:textId="77777777" w:rsidR="00D31E22" w:rsidRDefault="00785958">
      <w:pPr>
        <w:pStyle w:val="ListParagraph"/>
        <w:numPr>
          <w:ilvl w:val="0"/>
          <w:numId w:val="32"/>
        </w:numPr>
        <w:tabs>
          <w:tab w:val="left" w:pos="820"/>
          <w:tab w:val="left" w:pos="821"/>
        </w:tabs>
        <w:spacing w:before="187" w:line="256" w:lineRule="auto"/>
        <w:ind w:right="1653" w:firstLine="0"/>
        <w:rPr>
          <w:sz w:val="28"/>
        </w:rPr>
      </w:pPr>
      <w:r>
        <w:rPr>
          <w:sz w:val="28"/>
        </w:rPr>
        <w:t>Calculate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seek</w:t>
      </w:r>
      <w:r>
        <w:rPr>
          <w:spacing w:val="-4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absolute</w:t>
      </w:r>
      <w:r>
        <w:rPr>
          <w:spacing w:val="-6"/>
          <w:sz w:val="28"/>
        </w:rPr>
        <w:t xml:space="preserve"> </w:t>
      </w:r>
      <w:r>
        <w:rPr>
          <w:sz w:val="28"/>
        </w:rPr>
        <w:t>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67"/>
          <w:sz w:val="28"/>
        </w:rPr>
        <w:t xml:space="preserve"> </w:t>
      </w:r>
      <w:r>
        <w:rPr>
          <w:sz w:val="28"/>
        </w:rPr>
        <w:t>position of</w:t>
      </w:r>
      <w:r>
        <w:rPr>
          <w:spacing w:val="-1"/>
          <w:sz w:val="28"/>
        </w:rPr>
        <w:t xml:space="preserve"> </w:t>
      </w:r>
      <w:r>
        <w:rPr>
          <w:sz w:val="28"/>
        </w:rPr>
        <w:t>the disk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 previous</w:t>
      </w:r>
      <w:r>
        <w:rPr>
          <w:spacing w:val="-4"/>
          <w:sz w:val="28"/>
        </w:rPr>
        <w:t xml:space="preserve"> </w:t>
      </w:r>
      <w:r>
        <w:rPr>
          <w:sz w:val="28"/>
        </w:rPr>
        <w:t>position.</w:t>
      </w:r>
    </w:p>
    <w:p w14:paraId="457A29AD" w14:textId="77777777" w:rsidR="00D31E22" w:rsidRDefault="00D31E22">
      <w:pPr>
        <w:spacing w:line="256" w:lineRule="auto"/>
        <w:rPr>
          <w:sz w:val="28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7A9DA218" w14:textId="77777777" w:rsidR="00D31E22" w:rsidRDefault="00785958">
      <w:pPr>
        <w:pStyle w:val="ListParagraph"/>
        <w:numPr>
          <w:ilvl w:val="0"/>
          <w:numId w:val="32"/>
        </w:numPr>
        <w:tabs>
          <w:tab w:val="left" w:pos="820"/>
          <w:tab w:val="left" w:pos="821"/>
        </w:tabs>
        <w:spacing w:before="62"/>
        <w:ind w:left="820" w:hanging="361"/>
        <w:rPr>
          <w:sz w:val="28"/>
        </w:rPr>
      </w:pPr>
      <w:r>
        <w:rPr>
          <w:sz w:val="28"/>
        </w:rPr>
        <w:lastRenderedPageBreak/>
        <w:t>Add the</w:t>
      </w:r>
      <w:r>
        <w:rPr>
          <w:spacing w:val="-4"/>
          <w:sz w:val="28"/>
        </w:rPr>
        <w:t xml:space="preserve"> </w:t>
      </w:r>
      <w:r>
        <w:rPr>
          <w:sz w:val="28"/>
        </w:rPr>
        <w:t>seek time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total seek</w:t>
      </w:r>
      <w:r>
        <w:rPr>
          <w:spacing w:val="-3"/>
          <w:sz w:val="28"/>
        </w:rPr>
        <w:t xml:space="preserve"> </w:t>
      </w:r>
      <w:r>
        <w:rPr>
          <w:sz w:val="28"/>
        </w:rPr>
        <w:t>time.</w:t>
      </w:r>
    </w:p>
    <w:p w14:paraId="0C60612B" w14:textId="77777777" w:rsidR="00D31E22" w:rsidRDefault="00785958">
      <w:pPr>
        <w:pStyle w:val="ListParagraph"/>
        <w:numPr>
          <w:ilvl w:val="0"/>
          <w:numId w:val="32"/>
        </w:numPr>
        <w:tabs>
          <w:tab w:val="left" w:pos="820"/>
          <w:tab w:val="left" w:pos="821"/>
        </w:tabs>
        <w:spacing w:before="184"/>
        <w:ind w:left="820" w:hanging="361"/>
        <w:rPr>
          <w:sz w:val="28"/>
        </w:rPr>
      </w:pP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previous</w:t>
      </w:r>
      <w:r>
        <w:rPr>
          <w:spacing w:val="-5"/>
          <w:sz w:val="28"/>
        </w:rPr>
        <w:t xml:space="preserve"> </w:t>
      </w:r>
      <w:r>
        <w:rPr>
          <w:sz w:val="28"/>
        </w:rPr>
        <w:t>position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disk</w:t>
      </w:r>
      <w:r>
        <w:rPr>
          <w:spacing w:val="-5"/>
          <w:sz w:val="28"/>
        </w:rPr>
        <w:t xml:space="preserve"> </w:t>
      </w:r>
      <w:r>
        <w:rPr>
          <w:sz w:val="28"/>
        </w:rPr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1"/>
          <w:sz w:val="28"/>
        </w:rPr>
        <w:t xml:space="preserve"> </w:t>
      </w:r>
      <w:r>
        <w:rPr>
          <w:sz w:val="28"/>
        </w:rPr>
        <w:t>position.</w:t>
      </w:r>
    </w:p>
    <w:p w14:paraId="687C5834" w14:textId="77777777" w:rsidR="00D31E22" w:rsidRDefault="00785958">
      <w:pPr>
        <w:pStyle w:val="ListParagraph"/>
        <w:numPr>
          <w:ilvl w:val="1"/>
          <w:numId w:val="31"/>
        </w:numPr>
        <w:tabs>
          <w:tab w:val="left" w:pos="821"/>
        </w:tabs>
        <w:spacing w:before="187"/>
        <w:ind w:hanging="361"/>
        <w:rPr>
          <w:sz w:val="28"/>
        </w:rPr>
      </w:pPr>
      <w:r>
        <w:rPr>
          <w:sz w:val="28"/>
        </w:rPr>
        <w:t>Repeat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disk</w:t>
      </w:r>
      <w:r>
        <w:rPr>
          <w:spacing w:val="-1"/>
          <w:sz w:val="28"/>
        </w:rPr>
        <w:t xml:space="preserve"> </w:t>
      </w:r>
      <w:r>
        <w:rPr>
          <w:sz w:val="28"/>
        </w:rPr>
        <w:t>requests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queue.</w:t>
      </w:r>
    </w:p>
    <w:p w14:paraId="0550BBD4" w14:textId="77777777" w:rsidR="00D31E22" w:rsidRDefault="00785958">
      <w:pPr>
        <w:pStyle w:val="ListParagraph"/>
        <w:numPr>
          <w:ilvl w:val="1"/>
          <w:numId w:val="31"/>
        </w:numPr>
        <w:tabs>
          <w:tab w:val="left" w:pos="821"/>
        </w:tabs>
        <w:spacing w:before="185"/>
        <w:ind w:hanging="361"/>
        <w:rPr>
          <w:sz w:val="28"/>
        </w:rPr>
      </w:pP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z w:val="28"/>
        </w:rPr>
        <w:t>serving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requests,</w:t>
      </w:r>
      <w:r>
        <w:rPr>
          <w:spacing w:val="-3"/>
          <w:sz w:val="28"/>
        </w:rPr>
        <w:t xml:space="preserve"> </w:t>
      </w:r>
      <w:r>
        <w:rPr>
          <w:sz w:val="28"/>
        </w:rPr>
        <w:t>calculate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display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1"/>
          <w:sz w:val="28"/>
        </w:rPr>
        <w:t xml:space="preserve"> </w:t>
      </w:r>
      <w:r>
        <w:rPr>
          <w:sz w:val="28"/>
        </w:rPr>
        <w:t>seek</w:t>
      </w:r>
      <w:r>
        <w:rPr>
          <w:spacing w:val="-3"/>
          <w:sz w:val="28"/>
        </w:rPr>
        <w:t xml:space="preserve"> </w:t>
      </w:r>
      <w:r>
        <w:rPr>
          <w:sz w:val="28"/>
        </w:rPr>
        <w:t>time.</w:t>
      </w:r>
    </w:p>
    <w:p w14:paraId="05426DF0" w14:textId="77777777" w:rsidR="00D31E22" w:rsidRDefault="00785958">
      <w:pPr>
        <w:pStyle w:val="ListParagraph"/>
        <w:numPr>
          <w:ilvl w:val="1"/>
          <w:numId w:val="31"/>
        </w:numPr>
        <w:tabs>
          <w:tab w:val="left" w:pos="821"/>
        </w:tabs>
        <w:spacing w:before="186" w:line="259" w:lineRule="auto"/>
        <w:ind w:left="460" w:right="1035" w:firstLine="0"/>
        <w:rPr>
          <w:sz w:val="28"/>
        </w:rPr>
      </w:pPr>
      <w:r>
        <w:rPr>
          <w:sz w:val="28"/>
        </w:rPr>
        <w:t>Calculate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average</w:t>
      </w:r>
      <w:r>
        <w:rPr>
          <w:spacing w:val="-5"/>
          <w:sz w:val="28"/>
        </w:rPr>
        <w:t xml:space="preserve"> </w:t>
      </w:r>
      <w:r>
        <w:rPr>
          <w:sz w:val="28"/>
        </w:rPr>
        <w:t>seek</w:t>
      </w:r>
      <w:r>
        <w:rPr>
          <w:spacing w:val="-1"/>
          <w:sz w:val="28"/>
        </w:rPr>
        <w:t xml:space="preserve"> </w:t>
      </w:r>
      <w:r>
        <w:rPr>
          <w:sz w:val="28"/>
        </w:rPr>
        <w:t>time,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4"/>
          <w:sz w:val="28"/>
        </w:rPr>
        <w:t xml:space="preserve"> </w:t>
      </w:r>
      <w:r>
        <w:rPr>
          <w:sz w:val="28"/>
        </w:rPr>
        <w:t>seek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67"/>
          <w:sz w:val="28"/>
        </w:rPr>
        <w:t xml:space="preserve"> </w:t>
      </w:r>
      <w:r>
        <w:rPr>
          <w:sz w:val="28"/>
        </w:rPr>
        <w:t>divided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number of requests.</w:t>
      </w:r>
    </w:p>
    <w:p w14:paraId="60805352" w14:textId="77777777" w:rsidR="00D31E22" w:rsidRDefault="00785958">
      <w:pPr>
        <w:pStyle w:val="Heading2"/>
        <w:spacing w:before="159"/>
        <w:ind w:left="460"/>
      </w:pPr>
      <w:r>
        <w:t>PROGRAM:-</w:t>
      </w:r>
    </w:p>
    <w:p w14:paraId="36096767" w14:textId="77777777" w:rsidR="00D31E22" w:rsidRDefault="00785958">
      <w:pPr>
        <w:pStyle w:val="BodyText"/>
        <w:spacing w:before="185" w:line="379" w:lineRule="auto"/>
        <w:ind w:left="460" w:right="7297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21D0A280" w14:textId="77777777" w:rsidR="00D31E22" w:rsidRDefault="00D31E22">
      <w:pPr>
        <w:pStyle w:val="BodyText"/>
        <w:spacing w:before="1"/>
        <w:rPr>
          <w:sz w:val="44"/>
        </w:rPr>
      </w:pPr>
    </w:p>
    <w:p w14:paraId="5BF6D84C" w14:textId="77777777" w:rsidR="00D31E22" w:rsidRDefault="00785958">
      <w:pPr>
        <w:pStyle w:val="BodyText"/>
        <w:ind w:left="46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27D4C69C" w14:textId="77777777" w:rsidR="00D31E22" w:rsidRDefault="00785958">
      <w:pPr>
        <w:pStyle w:val="BodyText"/>
        <w:spacing w:before="184"/>
        <w:ind w:left="738"/>
      </w:pP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seek_time =</w:t>
      </w:r>
      <w:r>
        <w:rPr>
          <w:spacing w:val="-2"/>
        </w:rPr>
        <w:t xml:space="preserve"> </w:t>
      </w:r>
      <w:r>
        <w:t>0;</w:t>
      </w:r>
    </w:p>
    <w:p w14:paraId="28D410D6" w14:textId="77777777" w:rsidR="00D31E22" w:rsidRDefault="00D31E22">
      <w:pPr>
        <w:pStyle w:val="BodyText"/>
        <w:rPr>
          <w:sz w:val="30"/>
        </w:rPr>
      </w:pPr>
    </w:p>
    <w:p w14:paraId="6A96A420" w14:textId="77777777" w:rsidR="00D31E22" w:rsidRDefault="00D31E22">
      <w:pPr>
        <w:pStyle w:val="BodyText"/>
        <w:spacing w:before="4"/>
        <w:rPr>
          <w:sz w:val="30"/>
        </w:rPr>
      </w:pPr>
    </w:p>
    <w:p w14:paraId="30235D48" w14:textId="77777777" w:rsidR="00D31E22" w:rsidRDefault="00785958">
      <w:pPr>
        <w:pStyle w:val="BodyText"/>
        <w:spacing w:line="379" w:lineRule="auto"/>
        <w:ind w:left="738" w:right="4158"/>
      </w:pPr>
      <w:r>
        <w:t>printf("Enter the number of disk requests: ");</w:t>
      </w:r>
      <w:r>
        <w:rPr>
          <w:spacing w:val="-6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14:paraId="57BE5E15" w14:textId="77777777" w:rsidR="00D31E22" w:rsidRDefault="00D31E22">
      <w:pPr>
        <w:pStyle w:val="BodyText"/>
        <w:spacing w:before="10"/>
        <w:rPr>
          <w:sz w:val="43"/>
        </w:rPr>
      </w:pPr>
    </w:p>
    <w:p w14:paraId="3D2C3E0B" w14:textId="77777777" w:rsidR="00D31E22" w:rsidRDefault="00785958">
      <w:pPr>
        <w:pStyle w:val="BodyText"/>
        <w:ind w:left="738"/>
      </w:pPr>
      <w:r>
        <w:t>int</w:t>
      </w:r>
      <w:r>
        <w:rPr>
          <w:spacing w:val="-4"/>
        </w:rPr>
        <w:t xml:space="preserve"> </w:t>
      </w:r>
      <w:r>
        <w:t>request_queue[n];</w:t>
      </w:r>
    </w:p>
    <w:p w14:paraId="655513D8" w14:textId="77777777" w:rsidR="00D31E22" w:rsidRDefault="00D31E22">
      <w:pPr>
        <w:pStyle w:val="BodyText"/>
        <w:rPr>
          <w:sz w:val="30"/>
        </w:rPr>
      </w:pPr>
    </w:p>
    <w:p w14:paraId="0BE73C3C" w14:textId="77777777" w:rsidR="00D31E22" w:rsidRDefault="00D31E22">
      <w:pPr>
        <w:pStyle w:val="BodyText"/>
        <w:spacing w:before="3"/>
        <w:rPr>
          <w:sz w:val="30"/>
        </w:rPr>
      </w:pPr>
    </w:p>
    <w:p w14:paraId="40FE7974" w14:textId="77777777" w:rsidR="00D31E22" w:rsidRDefault="00785958">
      <w:pPr>
        <w:pStyle w:val="BodyText"/>
        <w:spacing w:line="379" w:lineRule="auto"/>
        <w:ind w:left="738" w:right="4609"/>
      </w:pPr>
      <w:r>
        <w:t>printf("Enter the disk request queue:\n");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 {</w:t>
      </w:r>
    </w:p>
    <w:p w14:paraId="7D861EB2" w14:textId="77777777" w:rsidR="00D31E22" w:rsidRDefault="00785958">
      <w:pPr>
        <w:pStyle w:val="BodyText"/>
        <w:spacing w:line="320" w:lineRule="exact"/>
        <w:ind w:left="1017"/>
      </w:pPr>
      <w:r>
        <w:t>scanf("%d",</w:t>
      </w:r>
      <w:r>
        <w:rPr>
          <w:spacing w:val="-4"/>
        </w:rPr>
        <w:t xml:space="preserve"> </w:t>
      </w:r>
      <w:r>
        <w:t>&amp;request_queue[i]);</w:t>
      </w:r>
    </w:p>
    <w:p w14:paraId="1D547E6A" w14:textId="77777777" w:rsidR="00D31E22" w:rsidRDefault="00785958">
      <w:pPr>
        <w:pStyle w:val="BodyText"/>
        <w:spacing w:before="187"/>
        <w:ind w:left="738"/>
      </w:pPr>
      <w:r>
        <w:t>}</w:t>
      </w:r>
    </w:p>
    <w:p w14:paraId="4D8263C7" w14:textId="77777777" w:rsidR="00D31E22" w:rsidRDefault="00D31E22">
      <w:pPr>
        <w:pStyle w:val="BodyText"/>
        <w:rPr>
          <w:sz w:val="30"/>
        </w:rPr>
      </w:pPr>
    </w:p>
    <w:p w14:paraId="1E3A96C5" w14:textId="77777777" w:rsidR="00D31E22" w:rsidRDefault="00D31E22">
      <w:pPr>
        <w:pStyle w:val="BodyText"/>
        <w:spacing w:before="4"/>
        <w:rPr>
          <w:sz w:val="30"/>
        </w:rPr>
      </w:pPr>
    </w:p>
    <w:p w14:paraId="48B6D65D" w14:textId="77777777" w:rsidR="00D31E22" w:rsidRDefault="00785958">
      <w:pPr>
        <w:pStyle w:val="BodyText"/>
        <w:spacing w:line="376" w:lineRule="auto"/>
        <w:ind w:left="738" w:right="3364"/>
      </w:pPr>
      <w:r>
        <w:t>printf("Enter the initial position of the disk head: ");</w:t>
      </w:r>
      <w:r>
        <w:rPr>
          <w:spacing w:val="-6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&amp;head);</w:t>
      </w:r>
    </w:p>
    <w:p w14:paraId="294A7C9D" w14:textId="77777777" w:rsidR="00D31E22" w:rsidRDefault="00D31E22">
      <w:pPr>
        <w:pStyle w:val="BodyText"/>
        <w:spacing w:before="4"/>
        <w:rPr>
          <w:sz w:val="44"/>
        </w:rPr>
      </w:pPr>
    </w:p>
    <w:p w14:paraId="299B49CF" w14:textId="77777777" w:rsidR="00D31E22" w:rsidRDefault="00785958">
      <w:pPr>
        <w:pStyle w:val="BodyText"/>
        <w:ind w:left="738"/>
      </w:pPr>
      <w:r>
        <w:t>//</w:t>
      </w:r>
      <w:r>
        <w:rPr>
          <w:spacing w:val="-3"/>
        </w:rPr>
        <w:t xml:space="preserve"> </w:t>
      </w:r>
      <w:r>
        <w:t>FCFS</w:t>
      </w:r>
      <w:r>
        <w:rPr>
          <w:spacing w:val="-3"/>
        </w:rPr>
        <w:t xml:space="preserve"> </w:t>
      </w:r>
      <w:r>
        <w:t>Scheduling</w:t>
      </w:r>
    </w:p>
    <w:p w14:paraId="456B5B92" w14:textId="77777777" w:rsidR="00D31E22" w:rsidRDefault="00785958">
      <w:pPr>
        <w:pStyle w:val="BodyText"/>
        <w:spacing w:before="185"/>
        <w:ind w:left="738"/>
      </w:pPr>
      <w:r>
        <w:t>printf("\nFCFS</w:t>
      </w:r>
      <w:r>
        <w:rPr>
          <w:spacing w:val="-7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Scheduling:\n");</w:t>
      </w:r>
    </w:p>
    <w:p w14:paraId="42A4D3EB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4862BD15" w14:textId="77777777" w:rsidR="00D31E22" w:rsidRDefault="00785958">
      <w:pPr>
        <w:pStyle w:val="BodyText"/>
        <w:spacing w:before="62" w:line="376" w:lineRule="auto"/>
        <w:ind w:left="738" w:right="3870"/>
      </w:pPr>
      <w:r>
        <w:lastRenderedPageBreak/>
        <w:t>printf("Head Movement Sequence: %d", head);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 {</w:t>
      </w:r>
    </w:p>
    <w:p w14:paraId="0EFC98E3" w14:textId="77777777" w:rsidR="00D31E22" w:rsidRDefault="00785958">
      <w:pPr>
        <w:pStyle w:val="BodyText"/>
        <w:spacing w:before="4" w:line="376" w:lineRule="auto"/>
        <w:ind w:left="1017" w:right="4041"/>
      </w:pPr>
      <w:r>
        <w:t>seek_time += abs(head - request_queue[i]);</w:t>
      </w:r>
      <w:r>
        <w:rPr>
          <w:spacing w:val="-67"/>
        </w:rPr>
        <w:t xml:space="preserve"> </w:t>
      </w:r>
      <w:r>
        <w:t>head =</w:t>
      </w:r>
      <w:r>
        <w:rPr>
          <w:spacing w:val="-1"/>
        </w:rPr>
        <w:t xml:space="preserve"> </w:t>
      </w:r>
      <w:r>
        <w:t>request_queue[i];</w:t>
      </w:r>
    </w:p>
    <w:p w14:paraId="0B81F02B" w14:textId="77777777" w:rsidR="00D31E22" w:rsidRDefault="00785958">
      <w:pPr>
        <w:pStyle w:val="BodyText"/>
        <w:spacing w:before="4"/>
        <w:ind w:left="1017"/>
      </w:pPr>
      <w:r>
        <w:t>printf(" -&gt;</w:t>
      </w:r>
      <w:r>
        <w:rPr>
          <w:spacing w:val="-1"/>
        </w:rPr>
        <w:t xml:space="preserve"> </w:t>
      </w:r>
      <w:r>
        <w:t>%d",</w:t>
      </w:r>
      <w:r>
        <w:rPr>
          <w:spacing w:val="-1"/>
        </w:rPr>
        <w:t xml:space="preserve"> </w:t>
      </w:r>
      <w:r>
        <w:t>head);</w:t>
      </w:r>
    </w:p>
    <w:p w14:paraId="12E761D6" w14:textId="77777777" w:rsidR="00D31E22" w:rsidRDefault="00785958">
      <w:pPr>
        <w:pStyle w:val="BodyText"/>
        <w:spacing w:before="185"/>
        <w:ind w:left="738"/>
      </w:pPr>
      <w:r>
        <w:t>}</w:t>
      </w:r>
    </w:p>
    <w:p w14:paraId="51A11BC5" w14:textId="77777777" w:rsidR="00D31E22" w:rsidRDefault="00D31E22">
      <w:pPr>
        <w:pStyle w:val="BodyText"/>
        <w:rPr>
          <w:sz w:val="30"/>
        </w:rPr>
      </w:pPr>
    </w:p>
    <w:p w14:paraId="2CB323EB" w14:textId="77777777" w:rsidR="00D31E22" w:rsidRDefault="00D31E22">
      <w:pPr>
        <w:pStyle w:val="BodyText"/>
        <w:spacing w:before="3"/>
        <w:rPr>
          <w:sz w:val="30"/>
        </w:rPr>
      </w:pPr>
    </w:p>
    <w:p w14:paraId="6F75AF8E" w14:textId="77777777" w:rsidR="00D31E22" w:rsidRDefault="00785958">
      <w:pPr>
        <w:pStyle w:val="BodyText"/>
        <w:spacing w:before="1" w:line="379" w:lineRule="auto"/>
        <w:ind w:left="738" w:right="2523"/>
      </w:pPr>
      <w:r>
        <w:t>printf("\nTotal Seek Time: %d\n", seek_time);</w:t>
      </w:r>
      <w:r>
        <w:rPr>
          <w:spacing w:val="1"/>
        </w:rPr>
        <w:t xml:space="preserve"> </w:t>
      </w:r>
      <w:r>
        <w:t>printf("Average</w:t>
      </w:r>
      <w:r>
        <w:rPr>
          <w:spacing w:val="-8"/>
        </w:rPr>
        <w:t xml:space="preserve"> </w:t>
      </w:r>
      <w:r>
        <w:t>Seek</w:t>
      </w:r>
      <w:r>
        <w:rPr>
          <w:spacing w:val="-10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%.2f\n",</w:t>
      </w:r>
      <w:r>
        <w:rPr>
          <w:spacing w:val="-8"/>
        </w:rPr>
        <w:t xml:space="preserve"> </w:t>
      </w:r>
      <w:r>
        <w:t>(float)</w:t>
      </w:r>
      <w:r>
        <w:rPr>
          <w:spacing w:val="-7"/>
        </w:rPr>
        <w:t xml:space="preserve"> </w:t>
      </w:r>
      <w:r>
        <w:t>seek_time</w:t>
      </w:r>
      <w:r>
        <w:rPr>
          <w:spacing w:val="-10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n);</w:t>
      </w:r>
    </w:p>
    <w:p w14:paraId="10DCDBD7" w14:textId="77777777" w:rsidR="00D31E22" w:rsidRDefault="00D31E22">
      <w:pPr>
        <w:pStyle w:val="BodyText"/>
        <w:rPr>
          <w:sz w:val="20"/>
        </w:rPr>
      </w:pPr>
    </w:p>
    <w:p w14:paraId="03EA8753" w14:textId="77777777" w:rsidR="00D31E22" w:rsidRDefault="00D31E22">
      <w:pPr>
        <w:pStyle w:val="BodyText"/>
        <w:spacing w:before="1"/>
        <w:rPr>
          <w:sz w:val="16"/>
        </w:rPr>
      </w:pPr>
    </w:p>
    <w:p w14:paraId="575621D0" w14:textId="77777777" w:rsidR="00D31E22" w:rsidRDefault="00785958">
      <w:pPr>
        <w:pStyle w:val="BodyText"/>
        <w:spacing w:before="89"/>
        <w:ind w:left="738"/>
      </w:pPr>
      <w:r>
        <w:t>return 0;</w:t>
      </w:r>
    </w:p>
    <w:p w14:paraId="1E5C1E47" w14:textId="77777777" w:rsidR="00D31E22" w:rsidRDefault="00785958">
      <w:pPr>
        <w:pStyle w:val="BodyText"/>
        <w:spacing w:before="187"/>
        <w:ind w:left="460"/>
      </w:pPr>
      <w:r>
        <w:t>}</w:t>
      </w:r>
    </w:p>
    <w:p w14:paraId="4F024AFB" w14:textId="77777777" w:rsidR="00D31E22" w:rsidRDefault="00785958">
      <w:pPr>
        <w:spacing w:before="184"/>
        <w:ind w:left="460"/>
        <w:rPr>
          <w:b/>
          <w:sz w:val="28"/>
        </w:rPr>
      </w:pPr>
      <w:r>
        <w:rPr>
          <w:b/>
          <w:sz w:val="28"/>
        </w:rPr>
        <w:t>OUTPUT:-</w:t>
      </w:r>
    </w:p>
    <w:p w14:paraId="26035A13" w14:textId="77777777" w:rsidR="00D31E22" w:rsidRDefault="00785958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44E0454F" wp14:editId="6ACFAEA7">
            <wp:simplePos x="0" y="0"/>
            <wp:positionH relativeFrom="page">
              <wp:posOffset>1143000</wp:posOffset>
            </wp:positionH>
            <wp:positionV relativeFrom="paragraph">
              <wp:posOffset>118110</wp:posOffset>
            </wp:positionV>
            <wp:extent cx="5749290" cy="2427605"/>
            <wp:effectExtent l="0" t="0" r="0" b="0"/>
            <wp:wrapTopAndBottom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7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029" cy="242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34B0A" w14:textId="77777777" w:rsidR="00D31E22" w:rsidRDefault="00D31E22">
      <w:pPr>
        <w:pStyle w:val="BodyText"/>
        <w:rPr>
          <w:b/>
          <w:sz w:val="30"/>
        </w:rPr>
      </w:pPr>
    </w:p>
    <w:p w14:paraId="3882AB0E" w14:textId="77777777" w:rsidR="00D31E22" w:rsidRDefault="00D31E22">
      <w:pPr>
        <w:pStyle w:val="BodyText"/>
        <w:spacing w:before="9"/>
        <w:rPr>
          <w:b/>
          <w:sz w:val="26"/>
        </w:rPr>
      </w:pPr>
    </w:p>
    <w:p w14:paraId="07E90B8F" w14:textId="77777777" w:rsidR="00D31E22" w:rsidRDefault="00785958">
      <w:pPr>
        <w:pStyle w:val="Heading1"/>
        <w:spacing w:line="259" w:lineRule="auto"/>
        <w:ind w:left="820"/>
        <w:rPr>
          <w:b w:val="0"/>
        </w:rPr>
      </w:pPr>
      <w:r>
        <w:t>38.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SCAN</w:t>
      </w:r>
      <w:r>
        <w:rPr>
          <w:spacing w:val="-1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scheduling</w:t>
      </w:r>
      <w:r>
        <w:rPr>
          <w:spacing w:val="-77"/>
        </w:rPr>
        <w:t xml:space="preserve"> </w:t>
      </w:r>
      <w:r>
        <w:t>algorithm</w:t>
      </w:r>
      <w:r>
        <w:rPr>
          <w:b w:val="0"/>
        </w:rPr>
        <w:t>.</w:t>
      </w:r>
    </w:p>
    <w:p w14:paraId="126D2DC4" w14:textId="77777777" w:rsidR="00D31E22" w:rsidRDefault="00785958">
      <w:pPr>
        <w:pStyle w:val="BodyText"/>
        <w:spacing w:before="160" w:line="259" w:lineRule="auto"/>
        <w:ind w:left="820" w:right="1939"/>
      </w:pPr>
      <w:r>
        <w:rPr>
          <w:b/>
        </w:rPr>
        <w:t>AIM:-</w:t>
      </w:r>
      <w:r>
        <w:rPr>
          <w:b/>
          <w:spacing w:val="1"/>
        </w:rPr>
        <w:t xml:space="preserve"> </w:t>
      </w:r>
      <w:r>
        <w:t>Design a C program to simulate SCAN disk scheduling</w:t>
      </w:r>
      <w:r>
        <w:rPr>
          <w:spacing w:val="-67"/>
        </w:rPr>
        <w:t xml:space="preserve"> </w:t>
      </w:r>
      <w:r>
        <w:t>algorithm.</w:t>
      </w:r>
    </w:p>
    <w:p w14:paraId="01817041" w14:textId="77777777" w:rsidR="00D31E22" w:rsidRDefault="00785958">
      <w:pPr>
        <w:pStyle w:val="Heading2"/>
        <w:spacing w:before="161"/>
      </w:pPr>
      <w:r>
        <w:t>ALGORITHM:-</w:t>
      </w:r>
    </w:p>
    <w:p w14:paraId="5DBC1BFE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148AC9D3" w14:textId="77777777" w:rsidR="00D31E22" w:rsidRDefault="00785958">
      <w:pPr>
        <w:pStyle w:val="ListParagraph"/>
        <w:numPr>
          <w:ilvl w:val="0"/>
          <w:numId w:val="33"/>
        </w:numPr>
        <w:tabs>
          <w:tab w:val="left" w:pos="1540"/>
          <w:tab w:val="left" w:pos="1541"/>
        </w:tabs>
        <w:spacing w:before="62" w:line="259" w:lineRule="auto"/>
        <w:ind w:right="1160" w:firstLine="0"/>
        <w:rPr>
          <w:sz w:val="28"/>
        </w:rPr>
      </w:pPr>
      <w:r>
        <w:rPr>
          <w:sz w:val="28"/>
        </w:rPr>
        <w:lastRenderedPageBreak/>
        <w:t xml:space="preserve">Determine the direction of </w:t>
      </w:r>
      <w:r>
        <w:rPr>
          <w:sz w:val="28"/>
        </w:rPr>
        <w:t>movement (inward or outward) based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queue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pending requests 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position.</w:t>
      </w:r>
    </w:p>
    <w:p w14:paraId="2B6D6DD5" w14:textId="77777777" w:rsidR="00D31E22" w:rsidRDefault="00785958">
      <w:pPr>
        <w:pStyle w:val="ListParagraph"/>
        <w:numPr>
          <w:ilvl w:val="0"/>
          <w:numId w:val="33"/>
        </w:numPr>
        <w:tabs>
          <w:tab w:val="left" w:pos="1540"/>
          <w:tab w:val="left" w:pos="1541"/>
        </w:tabs>
        <w:spacing w:before="159"/>
        <w:ind w:left="1540" w:hanging="721"/>
        <w:rPr>
          <w:sz w:val="28"/>
        </w:rPr>
      </w:pPr>
      <w:r>
        <w:rPr>
          <w:sz w:val="28"/>
        </w:rPr>
        <w:t>While</w:t>
      </w:r>
      <w:r>
        <w:rPr>
          <w:spacing w:val="-4"/>
          <w:sz w:val="28"/>
        </w:rPr>
        <w:t xml:space="preserve"> </w:t>
      </w:r>
      <w:r>
        <w:rPr>
          <w:sz w:val="28"/>
        </w:rPr>
        <w:t>servicing</w:t>
      </w:r>
      <w:r>
        <w:rPr>
          <w:spacing w:val="-2"/>
          <w:sz w:val="28"/>
        </w:rPr>
        <w:t xml:space="preserve"> </w:t>
      </w:r>
      <w:r>
        <w:rPr>
          <w:sz w:val="28"/>
        </w:rPr>
        <w:t>requests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selected</w:t>
      </w:r>
      <w:r>
        <w:rPr>
          <w:spacing w:val="-5"/>
          <w:sz w:val="28"/>
        </w:rPr>
        <w:t xml:space="preserve"> </w:t>
      </w:r>
      <w:r>
        <w:rPr>
          <w:sz w:val="28"/>
        </w:rPr>
        <w:t>direction:</w:t>
      </w:r>
    </w:p>
    <w:p w14:paraId="201B577A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187"/>
        <w:ind w:left="1540" w:hanging="721"/>
        <w:rPr>
          <w:sz w:val="28"/>
        </w:rPr>
      </w:pPr>
      <w:r>
        <w:rPr>
          <w:sz w:val="28"/>
        </w:rPr>
        <w:t>Move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disk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next track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direction.</w:t>
      </w:r>
    </w:p>
    <w:p w14:paraId="53F7A7A7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184" w:line="259" w:lineRule="auto"/>
        <w:ind w:right="933" w:firstLine="0"/>
        <w:rPr>
          <w:sz w:val="28"/>
        </w:rPr>
      </w:pPr>
      <w:r>
        <w:rPr>
          <w:sz w:val="28"/>
        </w:rPr>
        <w:t>Calculate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seek</w:t>
      </w:r>
      <w:r>
        <w:rPr>
          <w:spacing w:val="-4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absolute</w:t>
      </w:r>
      <w:r>
        <w:rPr>
          <w:spacing w:val="-6"/>
          <w:sz w:val="28"/>
        </w:rPr>
        <w:t xml:space="preserve"> </w:t>
      </w:r>
      <w:r>
        <w:rPr>
          <w:sz w:val="28"/>
        </w:rPr>
        <w:t>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67"/>
          <w:sz w:val="28"/>
        </w:rPr>
        <w:t xml:space="preserve"> </w:t>
      </w:r>
      <w:r>
        <w:rPr>
          <w:sz w:val="28"/>
        </w:rPr>
        <w:t>position of</w:t>
      </w:r>
      <w:r>
        <w:rPr>
          <w:spacing w:val="-1"/>
          <w:sz w:val="28"/>
        </w:rPr>
        <w:t xml:space="preserve"> </w:t>
      </w:r>
      <w:r>
        <w:rPr>
          <w:sz w:val="28"/>
        </w:rPr>
        <w:t>the disk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 previous</w:t>
      </w:r>
      <w:r>
        <w:rPr>
          <w:spacing w:val="-4"/>
          <w:sz w:val="28"/>
        </w:rPr>
        <w:t xml:space="preserve"> </w:t>
      </w:r>
      <w:r>
        <w:rPr>
          <w:sz w:val="28"/>
        </w:rPr>
        <w:t>position.</w:t>
      </w:r>
    </w:p>
    <w:p w14:paraId="5EE7A4AE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159"/>
        <w:ind w:left="1540" w:hanging="721"/>
        <w:rPr>
          <w:sz w:val="28"/>
        </w:rPr>
      </w:pPr>
      <w:r>
        <w:rPr>
          <w:sz w:val="28"/>
        </w:rPr>
        <w:t>Add the</w:t>
      </w:r>
      <w:r>
        <w:rPr>
          <w:spacing w:val="-4"/>
          <w:sz w:val="28"/>
        </w:rPr>
        <w:t xml:space="preserve"> </w:t>
      </w:r>
      <w:r>
        <w:rPr>
          <w:sz w:val="28"/>
        </w:rPr>
        <w:t>seek time</w:t>
      </w:r>
      <w:r>
        <w:rPr>
          <w:spacing w:val="-4"/>
          <w:sz w:val="28"/>
        </w:rPr>
        <w:t xml:space="preserve"> </w:t>
      </w:r>
      <w:r>
        <w:rPr>
          <w:sz w:val="28"/>
        </w:rPr>
        <w:t>to the</w:t>
      </w:r>
      <w:r>
        <w:rPr>
          <w:spacing w:val="-3"/>
          <w:sz w:val="28"/>
        </w:rPr>
        <w:t xml:space="preserve"> </w:t>
      </w:r>
      <w:r>
        <w:rPr>
          <w:sz w:val="28"/>
        </w:rPr>
        <w:t>total seek</w:t>
      </w:r>
      <w:r>
        <w:rPr>
          <w:spacing w:val="-3"/>
          <w:sz w:val="28"/>
        </w:rPr>
        <w:t xml:space="preserve"> </w:t>
      </w:r>
      <w:r>
        <w:rPr>
          <w:sz w:val="28"/>
        </w:rPr>
        <w:t>time.</w:t>
      </w:r>
    </w:p>
    <w:p w14:paraId="77A5A071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187" w:line="259" w:lineRule="auto"/>
        <w:ind w:right="1767" w:firstLine="0"/>
        <w:rPr>
          <w:sz w:val="28"/>
        </w:rPr>
      </w:pPr>
      <w:r>
        <w:rPr>
          <w:sz w:val="28"/>
        </w:rPr>
        <w:t>Update the previous position of the disk head to the current</w:t>
      </w:r>
      <w:r>
        <w:rPr>
          <w:spacing w:val="-68"/>
          <w:sz w:val="28"/>
        </w:rPr>
        <w:t xml:space="preserve"> </w:t>
      </w:r>
      <w:r>
        <w:rPr>
          <w:sz w:val="28"/>
        </w:rPr>
        <w:t>position.</w:t>
      </w:r>
    </w:p>
    <w:p w14:paraId="28090B35" w14:textId="77777777" w:rsidR="00D31E22" w:rsidRDefault="00785958">
      <w:pPr>
        <w:pStyle w:val="ListParagraph"/>
        <w:numPr>
          <w:ilvl w:val="0"/>
          <w:numId w:val="33"/>
        </w:numPr>
        <w:tabs>
          <w:tab w:val="left" w:pos="1540"/>
          <w:tab w:val="left" w:pos="1541"/>
        </w:tabs>
        <w:spacing w:before="159" w:line="259" w:lineRule="auto"/>
        <w:ind w:right="1632" w:firstLine="0"/>
        <w:rPr>
          <w:sz w:val="28"/>
        </w:rPr>
      </w:pPr>
      <w:r>
        <w:rPr>
          <w:sz w:val="28"/>
        </w:rPr>
        <w:t>If there are no more requests in the current direction, change</w:t>
      </w:r>
      <w:r>
        <w:rPr>
          <w:spacing w:val="-67"/>
          <w:sz w:val="28"/>
        </w:rPr>
        <w:t xml:space="preserve"> </w:t>
      </w:r>
      <w:r>
        <w:rPr>
          <w:sz w:val="28"/>
        </w:rPr>
        <w:t>direction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opposite</w:t>
      </w:r>
      <w:r>
        <w:rPr>
          <w:spacing w:val="-4"/>
          <w:sz w:val="28"/>
        </w:rPr>
        <w:t xml:space="preserve"> </w:t>
      </w:r>
      <w:r>
        <w:rPr>
          <w:sz w:val="28"/>
        </w:rPr>
        <w:t>direction.</w:t>
      </w:r>
    </w:p>
    <w:p w14:paraId="7DFFC957" w14:textId="77777777" w:rsidR="00D31E22" w:rsidRDefault="00785958">
      <w:pPr>
        <w:pStyle w:val="ListParagraph"/>
        <w:numPr>
          <w:ilvl w:val="0"/>
          <w:numId w:val="33"/>
        </w:numPr>
        <w:tabs>
          <w:tab w:val="left" w:pos="1540"/>
          <w:tab w:val="left" w:pos="1541"/>
        </w:tabs>
        <w:spacing w:before="159"/>
        <w:ind w:left="1540" w:hanging="721"/>
        <w:rPr>
          <w:sz w:val="28"/>
        </w:rPr>
      </w:pPr>
      <w:r>
        <w:rPr>
          <w:sz w:val="28"/>
        </w:rPr>
        <w:t>Repeat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5"/>
          <w:sz w:val="28"/>
        </w:rPr>
        <w:t xml:space="preserve"> </w:t>
      </w:r>
      <w:r>
        <w:rPr>
          <w:sz w:val="28"/>
        </w:rPr>
        <w:t>until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requests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serviced.</w:t>
      </w:r>
    </w:p>
    <w:p w14:paraId="58DC0DAF" w14:textId="77777777" w:rsidR="00D31E22" w:rsidRDefault="00785958">
      <w:pPr>
        <w:pStyle w:val="ListParagraph"/>
        <w:numPr>
          <w:ilvl w:val="0"/>
          <w:numId w:val="33"/>
        </w:numPr>
        <w:tabs>
          <w:tab w:val="left" w:pos="1540"/>
          <w:tab w:val="left" w:pos="1541"/>
        </w:tabs>
        <w:spacing w:before="187" w:line="256" w:lineRule="auto"/>
        <w:ind w:right="1137" w:firstLine="0"/>
        <w:rPr>
          <w:sz w:val="28"/>
        </w:rPr>
      </w:pPr>
      <w:r>
        <w:rPr>
          <w:sz w:val="28"/>
        </w:rPr>
        <w:t>After serving all the requests, calculate and display the total seek</w:t>
      </w:r>
      <w:r>
        <w:rPr>
          <w:spacing w:val="-67"/>
          <w:sz w:val="28"/>
        </w:rPr>
        <w:t xml:space="preserve"> </w:t>
      </w:r>
      <w:r>
        <w:rPr>
          <w:sz w:val="28"/>
        </w:rPr>
        <w:t>time.</w:t>
      </w:r>
    </w:p>
    <w:p w14:paraId="0D05CED0" w14:textId="77777777" w:rsidR="00D31E22" w:rsidRDefault="00785958">
      <w:pPr>
        <w:pStyle w:val="ListParagraph"/>
        <w:numPr>
          <w:ilvl w:val="0"/>
          <w:numId w:val="33"/>
        </w:numPr>
        <w:tabs>
          <w:tab w:val="left" w:pos="1540"/>
          <w:tab w:val="left" w:pos="1541"/>
        </w:tabs>
        <w:spacing w:before="166" w:line="259" w:lineRule="auto"/>
        <w:ind w:right="882" w:firstLine="0"/>
        <w:rPr>
          <w:sz w:val="28"/>
        </w:rPr>
      </w:pPr>
      <w:r>
        <w:rPr>
          <w:sz w:val="28"/>
        </w:rPr>
        <w:t>Calculate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average</w:t>
      </w:r>
      <w:r>
        <w:rPr>
          <w:spacing w:val="-5"/>
          <w:sz w:val="28"/>
        </w:rPr>
        <w:t xml:space="preserve"> </w:t>
      </w:r>
      <w:r>
        <w:rPr>
          <w:sz w:val="28"/>
        </w:rPr>
        <w:t>seek</w:t>
      </w:r>
      <w:r>
        <w:rPr>
          <w:spacing w:val="-1"/>
          <w:sz w:val="28"/>
        </w:rPr>
        <w:t xml:space="preserve"> </w:t>
      </w:r>
      <w:r>
        <w:rPr>
          <w:sz w:val="28"/>
        </w:rPr>
        <w:t>time,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4"/>
          <w:sz w:val="28"/>
        </w:rPr>
        <w:t xml:space="preserve"> </w:t>
      </w:r>
      <w:r>
        <w:rPr>
          <w:sz w:val="28"/>
        </w:rPr>
        <w:t>seek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divided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number of requests.</w:t>
      </w:r>
    </w:p>
    <w:p w14:paraId="32DBCC0B" w14:textId="77777777" w:rsidR="00D31E22" w:rsidRDefault="00785958">
      <w:pPr>
        <w:pStyle w:val="Heading2"/>
        <w:spacing w:before="159"/>
        <w:ind w:left="280"/>
      </w:pPr>
      <w:r>
        <w:rPr>
          <w:color w:val="000009"/>
        </w:rPr>
        <w:t>PROGRAM:</w:t>
      </w:r>
    </w:p>
    <w:p w14:paraId="352F8A9A" w14:textId="77777777" w:rsidR="00D31E22" w:rsidRDefault="00D31E22">
      <w:pPr>
        <w:pStyle w:val="BodyText"/>
        <w:rPr>
          <w:b/>
          <w:sz w:val="30"/>
        </w:rPr>
      </w:pPr>
    </w:p>
    <w:p w14:paraId="7BE51028" w14:textId="77777777" w:rsidR="00D31E22" w:rsidRDefault="00785958">
      <w:pPr>
        <w:pStyle w:val="BodyText"/>
        <w:spacing w:before="211" w:line="376" w:lineRule="auto"/>
        <w:ind w:left="100" w:right="7657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1DA9C30C" w14:textId="77777777" w:rsidR="00D31E22" w:rsidRDefault="00D31E22">
      <w:pPr>
        <w:pStyle w:val="BodyText"/>
        <w:spacing w:before="5"/>
        <w:rPr>
          <w:sz w:val="44"/>
        </w:rPr>
      </w:pPr>
    </w:p>
    <w:p w14:paraId="14AC6839" w14:textId="77777777" w:rsidR="00D31E22" w:rsidRDefault="00785958">
      <w:pPr>
        <w:pStyle w:val="BodyText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35270369" w14:textId="77777777" w:rsidR="00D31E22" w:rsidRDefault="00785958">
      <w:pPr>
        <w:pStyle w:val="BodyText"/>
        <w:spacing w:before="187"/>
        <w:ind w:left="378"/>
      </w:pP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seek_time =</w:t>
      </w:r>
      <w:r>
        <w:rPr>
          <w:spacing w:val="-2"/>
        </w:rPr>
        <w:t xml:space="preserve"> </w:t>
      </w:r>
      <w:r>
        <w:t>0;</w:t>
      </w:r>
    </w:p>
    <w:p w14:paraId="34BAAF88" w14:textId="77777777" w:rsidR="00D31E22" w:rsidRDefault="00D31E22">
      <w:pPr>
        <w:pStyle w:val="BodyText"/>
        <w:rPr>
          <w:sz w:val="30"/>
        </w:rPr>
      </w:pPr>
    </w:p>
    <w:p w14:paraId="78ECCCD2" w14:textId="77777777" w:rsidR="00D31E22" w:rsidRDefault="00D31E22">
      <w:pPr>
        <w:pStyle w:val="BodyText"/>
        <w:spacing w:before="1"/>
        <w:rPr>
          <w:sz w:val="30"/>
        </w:rPr>
      </w:pPr>
    </w:p>
    <w:p w14:paraId="2F7A7B04" w14:textId="77777777" w:rsidR="00D31E22" w:rsidRDefault="00785958">
      <w:pPr>
        <w:pStyle w:val="BodyText"/>
        <w:spacing w:line="379" w:lineRule="auto"/>
        <w:ind w:left="378" w:right="4518"/>
      </w:pPr>
      <w:r>
        <w:t>printf("Enter the number of disk requests: ");</w:t>
      </w:r>
      <w:r>
        <w:rPr>
          <w:spacing w:val="-6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14:paraId="08CE237F" w14:textId="77777777" w:rsidR="00D31E22" w:rsidRDefault="00D31E22">
      <w:pPr>
        <w:pStyle w:val="BodyText"/>
        <w:spacing w:before="1"/>
        <w:rPr>
          <w:sz w:val="44"/>
        </w:rPr>
      </w:pPr>
    </w:p>
    <w:p w14:paraId="673466D9" w14:textId="77777777" w:rsidR="00D31E22" w:rsidRDefault="00785958">
      <w:pPr>
        <w:pStyle w:val="BodyText"/>
        <w:ind w:left="378"/>
      </w:pPr>
      <w:r>
        <w:t>int</w:t>
      </w:r>
      <w:r>
        <w:rPr>
          <w:spacing w:val="-4"/>
        </w:rPr>
        <w:t xml:space="preserve"> </w:t>
      </w:r>
      <w:r>
        <w:t>request_queue[n];</w:t>
      </w:r>
    </w:p>
    <w:p w14:paraId="605A7702" w14:textId="77777777" w:rsidR="00D31E22" w:rsidRDefault="00D31E22">
      <w:pPr>
        <w:pStyle w:val="BodyText"/>
        <w:rPr>
          <w:sz w:val="30"/>
        </w:rPr>
      </w:pPr>
    </w:p>
    <w:p w14:paraId="09948250" w14:textId="77777777" w:rsidR="00D31E22" w:rsidRDefault="00D31E22">
      <w:pPr>
        <w:pStyle w:val="BodyText"/>
        <w:spacing w:before="3"/>
        <w:rPr>
          <w:sz w:val="30"/>
        </w:rPr>
      </w:pPr>
    </w:p>
    <w:p w14:paraId="2157F0D6" w14:textId="77777777" w:rsidR="00D31E22" w:rsidRDefault="00785958">
      <w:pPr>
        <w:pStyle w:val="BodyText"/>
        <w:ind w:left="378"/>
      </w:pPr>
      <w:r>
        <w:t>printf("Enter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queue:\n");</w:t>
      </w:r>
    </w:p>
    <w:p w14:paraId="45BEF6F1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4A14540A" w14:textId="77777777" w:rsidR="00D31E22" w:rsidRDefault="00785958">
      <w:pPr>
        <w:pStyle w:val="BodyText"/>
        <w:spacing w:before="62" w:line="376" w:lineRule="auto"/>
        <w:ind w:left="657" w:right="5583" w:hanging="279"/>
      </w:pPr>
      <w:r>
        <w:lastRenderedPageBreak/>
        <w:t>for (int i = 0; i &lt; n; i++) {</w:t>
      </w:r>
      <w:r>
        <w:rPr>
          <w:spacing w:val="1"/>
        </w:rPr>
        <w:t xml:space="preserve"> </w:t>
      </w:r>
      <w:r>
        <w:t>scanf("%d",</w:t>
      </w:r>
      <w:r>
        <w:rPr>
          <w:spacing w:val="-7"/>
        </w:rPr>
        <w:t xml:space="preserve"> </w:t>
      </w:r>
      <w:r>
        <w:t>&amp;request_queue[i]);</w:t>
      </w:r>
    </w:p>
    <w:p w14:paraId="08E8F155" w14:textId="77777777" w:rsidR="00D31E22" w:rsidRDefault="00785958">
      <w:pPr>
        <w:pStyle w:val="BodyText"/>
        <w:spacing w:before="4"/>
        <w:ind w:left="378"/>
      </w:pPr>
      <w:r>
        <w:t>}</w:t>
      </w:r>
    </w:p>
    <w:p w14:paraId="6B7EFA5B" w14:textId="77777777" w:rsidR="00D31E22" w:rsidRDefault="00D31E22">
      <w:pPr>
        <w:pStyle w:val="BodyText"/>
        <w:rPr>
          <w:sz w:val="30"/>
        </w:rPr>
      </w:pPr>
    </w:p>
    <w:p w14:paraId="015762E8" w14:textId="77777777" w:rsidR="00D31E22" w:rsidRDefault="00D31E22">
      <w:pPr>
        <w:pStyle w:val="BodyText"/>
        <w:spacing w:before="3"/>
        <w:rPr>
          <w:sz w:val="30"/>
        </w:rPr>
      </w:pPr>
    </w:p>
    <w:p w14:paraId="107A1CD9" w14:textId="77777777" w:rsidR="00D31E22" w:rsidRDefault="00785958">
      <w:pPr>
        <w:pStyle w:val="BodyText"/>
        <w:spacing w:line="376" w:lineRule="auto"/>
        <w:ind w:left="378" w:right="3724"/>
      </w:pPr>
      <w:r>
        <w:t>printf("Enter the initial position of the disk head: ");</w:t>
      </w:r>
      <w:r>
        <w:rPr>
          <w:spacing w:val="-6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&amp;head);</w:t>
      </w:r>
    </w:p>
    <w:p w14:paraId="37B17E03" w14:textId="77777777" w:rsidR="00D31E22" w:rsidRDefault="00D31E22">
      <w:pPr>
        <w:pStyle w:val="BodyText"/>
        <w:spacing w:before="5"/>
        <w:rPr>
          <w:sz w:val="44"/>
        </w:rPr>
      </w:pPr>
    </w:p>
    <w:p w14:paraId="2F3BFB84" w14:textId="77777777" w:rsidR="00D31E22" w:rsidRDefault="00785958">
      <w:pPr>
        <w:pStyle w:val="BodyText"/>
        <w:spacing w:before="1" w:line="379" w:lineRule="auto"/>
        <w:ind w:left="378" w:right="3563"/>
      </w:pPr>
      <w:r>
        <w:t>// Sort the request queue to simplify SCAN algorithm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i++) {</w:t>
      </w:r>
    </w:p>
    <w:p w14:paraId="2B2CBE96" w14:textId="77777777" w:rsidR="00D31E22" w:rsidRDefault="00785958">
      <w:pPr>
        <w:pStyle w:val="BodyText"/>
        <w:spacing w:line="320" w:lineRule="exact"/>
        <w:ind w:left="657"/>
      </w:pPr>
      <w:r>
        <w:t xml:space="preserve">for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2"/>
        </w:rPr>
        <w:t xml:space="preserve"> </w:t>
      </w:r>
      <w:r>
        <w:t>j++) {</w:t>
      </w:r>
    </w:p>
    <w:p w14:paraId="6E984CD7" w14:textId="77777777" w:rsidR="00D31E22" w:rsidRDefault="00785958">
      <w:pPr>
        <w:pStyle w:val="BodyText"/>
        <w:spacing w:before="184" w:line="379" w:lineRule="auto"/>
        <w:ind w:left="1218" w:right="4300" w:hanging="281"/>
      </w:pPr>
      <w:r>
        <w:t>if (request_queue[i] &gt; request_queue[j]) {</w:t>
      </w:r>
      <w:r>
        <w:rPr>
          <w:spacing w:val="-67"/>
        </w:rPr>
        <w:t xml:space="preserve"> </w:t>
      </w:r>
      <w:r>
        <w:t>int temp = request_queue[i];</w:t>
      </w:r>
      <w:r>
        <w:rPr>
          <w:spacing w:val="1"/>
        </w:rPr>
        <w:t xml:space="preserve"> </w:t>
      </w:r>
      <w:r>
        <w:t>request_queue[i] = request_queue[j];</w:t>
      </w:r>
      <w:r>
        <w:rPr>
          <w:spacing w:val="1"/>
        </w:rPr>
        <w:t xml:space="preserve"> </w:t>
      </w:r>
      <w:r>
        <w:t>request_queue[j]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63C8D7D4" w14:textId="77777777" w:rsidR="00D31E22" w:rsidRDefault="00785958">
      <w:pPr>
        <w:pStyle w:val="BodyText"/>
        <w:spacing w:line="318" w:lineRule="exact"/>
        <w:ind w:left="938"/>
      </w:pPr>
      <w:r>
        <w:t>}</w:t>
      </w:r>
    </w:p>
    <w:p w14:paraId="2B0CC672" w14:textId="77777777" w:rsidR="00D31E22" w:rsidRDefault="00785958">
      <w:pPr>
        <w:pStyle w:val="BodyText"/>
        <w:spacing w:before="187"/>
        <w:ind w:left="657"/>
      </w:pPr>
      <w:r>
        <w:t>}</w:t>
      </w:r>
    </w:p>
    <w:p w14:paraId="2425C281" w14:textId="77777777" w:rsidR="00D31E22" w:rsidRDefault="00785958">
      <w:pPr>
        <w:pStyle w:val="BodyText"/>
        <w:spacing w:before="184"/>
        <w:ind w:left="378"/>
      </w:pPr>
      <w:r>
        <w:t>}</w:t>
      </w:r>
    </w:p>
    <w:p w14:paraId="57A3A674" w14:textId="77777777" w:rsidR="00D31E22" w:rsidRDefault="00D31E22">
      <w:pPr>
        <w:pStyle w:val="BodyText"/>
        <w:rPr>
          <w:sz w:val="20"/>
        </w:rPr>
      </w:pPr>
    </w:p>
    <w:p w14:paraId="3C3596F1" w14:textId="77777777" w:rsidR="00D31E22" w:rsidRDefault="00D31E22">
      <w:pPr>
        <w:pStyle w:val="BodyText"/>
        <w:rPr>
          <w:sz w:val="20"/>
        </w:rPr>
      </w:pPr>
    </w:p>
    <w:p w14:paraId="6EEC7D7B" w14:textId="77777777" w:rsidR="00D31E22" w:rsidRDefault="00785958">
      <w:pPr>
        <w:pStyle w:val="BodyText"/>
        <w:spacing w:before="233"/>
        <w:ind w:left="378"/>
      </w:pPr>
      <w:r>
        <w:t>//</w:t>
      </w:r>
      <w:r>
        <w:rPr>
          <w:spacing w:val="-3"/>
        </w:rPr>
        <w:t xml:space="preserve"> </w:t>
      </w:r>
      <w:r>
        <w:t>SCAN</w:t>
      </w:r>
      <w:r>
        <w:rPr>
          <w:spacing w:val="-4"/>
        </w:rPr>
        <w:t xml:space="preserve"> </w:t>
      </w:r>
      <w:r>
        <w:t>(Elevator)</w:t>
      </w:r>
      <w:r>
        <w:rPr>
          <w:spacing w:val="-4"/>
        </w:rPr>
        <w:t xml:space="preserve"> </w:t>
      </w:r>
      <w:r>
        <w:t>Scheduling</w:t>
      </w:r>
    </w:p>
    <w:p w14:paraId="0196C109" w14:textId="77777777" w:rsidR="00D31E22" w:rsidRDefault="00785958">
      <w:pPr>
        <w:pStyle w:val="BodyText"/>
        <w:spacing w:before="185" w:line="379" w:lineRule="auto"/>
        <w:ind w:left="378" w:right="4043"/>
      </w:pPr>
      <w:r>
        <w:t xml:space="preserve">printf("\nSCAN (Elevator) Disk </w:t>
      </w:r>
      <w:r>
        <w:t>Scheduling:\n");</w:t>
      </w:r>
      <w:r>
        <w:rPr>
          <w:spacing w:val="-6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0F7838BC" w14:textId="77777777" w:rsidR="00D31E22" w:rsidRDefault="00785958">
      <w:pPr>
        <w:pStyle w:val="BodyText"/>
        <w:spacing w:line="320" w:lineRule="exact"/>
        <w:ind w:left="378"/>
      </w:pPr>
      <w:r>
        <w:t>int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</w:p>
    <w:p w14:paraId="12253C33" w14:textId="77777777" w:rsidR="00D31E22" w:rsidRDefault="00785958">
      <w:pPr>
        <w:pStyle w:val="BodyText"/>
        <w:spacing w:before="186"/>
        <w:ind w:left="378"/>
      </w:pPr>
      <w:r>
        <w:t>int</w:t>
      </w:r>
      <w:r>
        <w:rPr>
          <w:spacing w:val="-2"/>
        </w:rPr>
        <w:t xml:space="preserve"> </w:t>
      </w:r>
      <w:r>
        <w:t>current_direction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66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right, -1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left</w:t>
      </w:r>
    </w:p>
    <w:p w14:paraId="39831C79" w14:textId="77777777" w:rsidR="00D31E22" w:rsidRDefault="00D31E22">
      <w:pPr>
        <w:pStyle w:val="BodyText"/>
        <w:rPr>
          <w:sz w:val="30"/>
        </w:rPr>
      </w:pPr>
    </w:p>
    <w:p w14:paraId="75E82908" w14:textId="77777777" w:rsidR="00D31E22" w:rsidRDefault="00D31E22">
      <w:pPr>
        <w:pStyle w:val="BodyText"/>
        <w:spacing w:before="4"/>
        <w:rPr>
          <w:sz w:val="30"/>
        </w:rPr>
      </w:pPr>
    </w:p>
    <w:p w14:paraId="667AFC9C" w14:textId="77777777" w:rsidR="00D31E22" w:rsidRDefault="00785958">
      <w:pPr>
        <w:pStyle w:val="BodyText"/>
        <w:ind w:left="378"/>
      </w:pPr>
      <w:r>
        <w:t>while</w:t>
      </w:r>
      <w:r>
        <w:rPr>
          <w:spacing w:val="-2"/>
        </w:rPr>
        <w:t xml:space="preserve"> </w:t>
      </w:r>
      <w:r>
        <w:t>(start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{</w:t>
      </w:r>
    </w:p>
    <w:p w14:paraId="1739CB4F" w14:textId="77777777" w:rsidR="00D31E22" w:rsidRDefault="00785958">
      <w:pPr>
        <w:pStyle w:val="BodyText"/>
        <w:spacing w:before="184"/>
        <w:ind w:left="657"/>
      </w:pPr>
      <w:r>
        <w:t>if</w:t>
      </w:r>
      <w:r>
        <w:rPr>
          <w:spacing w:val="-1"/>
        </w:rPr>
        <w:t xml:space="preserve"> </w:t>
      </w:r>
      <w:r>
        <w:t>(current_direction</w:t>
      </w:r>
      <w:r>
        <w:rPr>
          <w:spacing w:val="-3"/>
        </w:rPr>
        <w:t xml:space="preserve"> </w:t>
      </w:r>
      <w:r>
        <w:t>== 1) {</w:t>
      </w:r>
    </w:p>
    <w:p w14:paraId="1F3958FD" w14:textId="77777777" w:rsidR="00D31E22" w:rsidRDefault="00785958">
      <w:pPr>
        <w:pStyle w:val="BodyText"/>
        <w:spacing w:before="185"/>
        <w:ind w:left="938"/>
      </w:pPr>
      <w:r>
        <w:t>for</w:t>
      </w:r>
      <w:r>
        <w:rPr>
          <w:spacing w:val="-1"/>
        </w:rPr>
        <w:t xml:space="preserve"> </w:t>
      </w:r>
      <w:r>
        <w:t>(int i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start;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end;</w:t>
      </w:r>
      <w:r>
        <w:rPr>
          <w:spacing w:val="1"/>
        </w:rPr>
        <w:t xml:space="preserve"> </w:t>
      </w:r>
      <w:r>
        <w:t>i++)</w:t>
      </w:r>
      <w:r>
        <w:rPr>
          <w:spacing w:val="3"/>
        </w:rPr>
        <w:t xml:space="preserve"> </w:t>
      </w:r>
      <w:r>
        <w:t>{</w:t>
      </w:r>
    </w:p>
    <w:p w14:paraId="761799BB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02718124" w14:textId="77777777" w:rsidR="00D31E22" w:rsidRDefault="00785958">
      <w:pPr>
        <w:pStyle w:val="BodyText"/>
        <w:spacing w:before="62"/>
        <w:ind w:left="1218"/>
      </w:pPr>
      <w:r>
        <w:lastRenderedPageBreak/>
        <w:t>if</w:t>
      </w:r>
      <w:r>
        <w:rPr>
          <w:spacing w:val="-2"/>
        </w:rPr>
        <w:t xml:space="preserve"> </w:t>
      </w:r>
      <w:r>
        <w:t>(request_queue[i]</w:t>
      </w:r>
      <w:r>
        <w:rPr>
          <w:spacing w:val="-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head)</w:t>
      </w:r>
      <w:r>
        <w:rPr>
          <w:spacing w:val="-1"/>
        </w:rPr>
        <w:t xml:space="preserve"> </w:t>
      </w:r>
      <w:r>
        <w:t>{</w:t>
      </w:r>
    </w:p>
    <w:p w14:paraId="5773EC43" w14:textId="77777777" w:rsidR="00D31E22" w:rsidRDefault="00785958">
      <w:pPr>
        <w:pStyle w:val="BodyText"/>
        <w:spacing w:before="184" w:line="379" w:lineRule="auto"/>
        <w:ind w:left="1497" w:right="3561"/>
      </w:pPr>
      <w:r>
        <w:t>seek_time += abs(head - request_queue[i]);</w:t>
      </w:r>
      <w:r>
        <w:rPr>
          <w:spacing w:val="-67"/>
        </w:rPr>
        <w:t xml:space="preserve"> </w:t>
      </w:r>
      <w:r>
        <w:t>head =</w:t>
      </w:r>
      <w:r>
        <w:rPr>
          <w:spacing w:val="-1"/>
        </w:rPr>
        <w:t xml:space="preserve"> </w:t>
      </w:r>
      <w:r>
        <w:t>request_queue[i];</w:t>
      </w:r>
    </w:p>
    <w:p w14:paraId="153BAA4D" w14:textId="77777777" w:rsidR="00D31E22" w:rsidRDefault="00785958">
      <w:pPr>
        <w:pStyle w:val="BodyText"/>
        <w:spacing w:line="379" w:lineRule="auto"/>
        <w:ind w:left="1497" w:right="7059"/>
      </w:pPr>
      <w:r>
        <w:t>start = i + 1;</w:t>
      </w:r>
      <w:r>
        <w:rPr>
          <w:spacing w:val="-67"/>
        </w:rPr>
        <w:t xml:space="preserve"> </w:t>
      </w:r>
      <w:r>
        <w:t>break;</w:t>
      </w:r>
    </w:p>
    <w:p w14:paraId="2D00FBEE" w14:textId="77777777" w:rsidR="00D31E22" w:rsidRDefault="00785958">
      <w:pPr>
        <w:pStyle w:val="BodyText"/>
        <w:spacing w:line="318" w:lineRule="exact"/>
        <w:ind w:left="1218"/>
      </w:pPr>
      <w:r>
        <w:t>}</w:t>
      </w:r>
    </w:p>
    <w:p w14:paraId="19CD9688" w14:textId="77777777" w:rsidR="00D31E22" w:rsidRDefault="00785958">
      <w:pPr>
        <w:pStyle w:val="BodyText"/>
        <w:spacing w:before="187"/>
        <w:ind w:left="938"/>
      </w:pPr>
      <w:r>
        <w:t>}</w:t>
      </w:r>
    </w:p>
    <w:p w14:paraId="7F14944D" w14:textId="77777777" w:rsidR="00D31E22" w:rsidRDefault="00785958">
      <w:pPr>
        <w:pStyle w:val="BodyText"/>
        <w:spacing w:before="185"/>
        <w:ind w:left="938"/>
      </w:pPr>
      <w:r>
        <w:t>current_direction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  <w:r>
        <w:rPr>
          <w:spacing w:val="6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direction</w:t>
      </w:r>
    </w:p>
    <w:p w14:paraId="538A5751" w14:textId="77777777" w:rsidR="00D31E22" w:rsidRDefault="00785958">
      <w:pPr>
        <w:pStyle w:val="BodyText"/>
        <w:spacing w:before="186"/>
        <w:ind w:left="65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7D449650" w14:textId="77777777" w:rsidR="00D31E22" w:rsidRDefault="00785958">
      <w:pPr>
        <w:pStyle w:val="BodyText"/>
        <w:spacing w:before="185"/>
        <w:ind w:left="938"/>
      </w:pPr>
      <w:r>
        <w:t>for (int i</w:t>
      </w:r>
      <w:r>
        <w:rPr>
          <w:spacing w:val="1"/>
        </w:rPr>
        <w:t xml:space="preserve"> </w:t>
      </w:r>
      <w:r>
        <w:t>= end;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&gt;= start;</w:t>
      </w:r>
      <w:r>
        <w:rPr>
          <w:spacing w:val="-2"/>
        </w:rPr>
        <w:t xml:space="preserve"> </w:t>
      </w:r>
      <w:r>
        <w:t>i--) {</w:t>
      </w:r>
    </w:p>
    <w:p w14:paraId="4B477DBD" w14:textId="77777777" w:rsidR="00D31E22" w:rsidRDefault="00785958">
      <w:pPr>
        <w:pStyle w:val="BodyText"/>
        <w:spacing w:before="184"/>
        <w:ind w:left="1218"/>
      </w:pPr>
      <w:r>
        <w:t>if</w:t>
      </w:r>
      <w:r>
        <w:rPr>
          <w:spacing w:val="-2"/>
        </w:rPr>
        <w:t xml:space="preserve"> </w:t>
      </w:r>
      <w:r>
        <w:t>(request_queue[i]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head)</w:t>
      </w:r>
      <w:r>
        <w:rPr>
          <w:spacing w:val="-1"/>
        </w:rPr>
        <w:t xml:space="preserve"> </w:t>
      </w:r>
      <w:r>
        <w:t>{</w:t>
      </w:r>
    </w:p>
    <w:p w14:paraId="10AF8D1C" w14:textId="77777777" w:rsidR="00D31E22" w:rsidRDefault="00785958">
      <w:pPr>
        <w:pStyle w:val="BodyText"/>
        <w:spacing w:before="187" w:line="376" w:lineRule="auto"/>
        <w:ind w:left="1497" w:right="3561"/>
      </w:pPr>
      <w:r>
        <w:t>seek_time += abs(head - request_queue[i]);</w:t>
      </w:r>
      <w:r>
        <w:rPr>
          <w:spacing w:val="-67"/>
        </w:rPr>
        <w:t xml:space="preserve"> </w:t>
      </w:r>
      <w:r>
        <w:t>head =</w:t>
      </w:r>
      <w:r>
        <w:rPr>
          <w:spacing w:val="-1"/>
        </w:rPr>
        <w:t xml:space="preserve"> </w:t>
      </w:r>
      <w:r>
        <w:t>request_queue[i];</w:t>
      </w:r>
    </w:p>
    <w:p w14:paraId="39C52FA8" w14:textId="77777777" w:rsidR="00D31E22" w:rsidRDefault="00785958">
      <w:pPr>
        <w:pStyle w:val="BodyText"/>
        <w:spacing w:before="4" w:line="376" w:lineRule="auto"/>
        <w:ind w:left="1497" w:right="7201"/>
      </w:pPr>
      <w:r>
        <w:t>end = i - 1;</w:t>
      </w:r>
      <w:r>
        <w:rPr>
          <w:spacing w:val="-67"/>
        </w:rPr>
        <w:t xml:space="preserve"> </w:t>
      </w:r>
      <w:r>
        <w:t>break;</w:t>
      </w:r>
    </w:p>
    <w:p w14:paraId="5CC21A9E" w14:textId="77777777" w:rsidR="00D31E22" w:rsidRDefault="00785958">
      <w:pPr>
        <w:pStyle w:val="BodyText"/>
        <w:spacing w:before="5"/>
        <w:ind w:left="1218"/>
      </w:pPr>
      <w:r>
        <w:t>}</w:t>
      </w:r>
    </w:p>
    <w:p w14:paraId="1D841065" w14:textId="77777777" w:rsidR="00D31E22" w:rsidRDefault="00785958">
      <w:pPr>
        <w:pStyle w:val="BodyText"/>
        <w:spacing w:before="184"/>
        <w:ind w:left="938"/>
      </w:pPr>
      <w:r>
        <w:t>}</w:t>
      </w:r>
    </w:p>
    <w:p w14:paraId="6E75A2DE" w14:textId="77777777" w:rsidR="00D31E22" w:rsidRDefault="00785958">
      <w:pPr>
        <w:pStyle w:val="BodyText"/>
        <w:spacing w:before="187"/>
        <w:ind w:left="938"/>
      </w:pPr>
      <w:r>
        <w:t>current_direction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67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direction</w:t>
      </w:r>
    </w:p>
    <w:p w14:paraId="31F616FC" w14:textId="77777777" w:rsidR="00D31E22" w:rsidRDefault="00785958">
      <w:pPr>
        <w:pStyle w:val="BodyText"/>
        <w:spacing w:before="185"/>
        <w:ind w:left="657"/>
      </w:pPr>
      <w:r>
        <w:t>}</w:t>
      </w:r>
    </w:p>
    <w:p w14:paraId="48DC9099" w14:textId="77777777" w:rsidR="00D31E22" w:rsidRDefault="00785958">
      <w:pPr>
        <w:pStyle w:val="BodyText"/>
        <w:spacing w:before="184"/>
        <w:ind w:left="378"/>
      </w:pPr>
      <w:r>
        <w:t>}</w:t>
      </w:r>
    </w:p>
    <w:p w14:paraId="50A40942" w14:textId="77777777" w:rsidR="00D31E22" w:rsidRDefault="00D31E22">
      <w:pPr>
        <w:pStyle w:val="BodyText"/>
        <w:rPr>
          <w:sz w:val="20"/>
        </w:rPr>
      </w:pPr>
    </w:p>
    <w:p w14:paraId="40041459" w14:textId="77777777" w:rsidR="00D31E22" w:rsidRDefault="00D31E22">
      <w:pPr>
        <w:pStyle w:val="BodyText"/>
        <w:rPr>
          <w:sz w:val="20"/>
        </w:rPr>
      </w:pPr>
    </w:p>
    <w:p w14:paraId="778D7F55" w14:textId="77777777" w:rsidR="00D31E22" w:rsidRDefault="00785958">
      <w:pPr>
        <w:pStyle w:val="BodyText"/>
        <w:spacing w:before="234" w:line="379" w:lineRule="auto"/>
        <w:ind w:left="378" w:right="2934"/>
      </w:pPr>
      <w:r>
        <w:t>printf("Total Seek Time: %d\n", seek_time);</w:t>
      </w:r>
      <w:r>
        <w:rPr>
          <w:spacing w:val="1"/>
        </w:rPr>
        <w:t xml:space="preserve"> </w:t>
      </w:r>
      <w:r>
        <w:t>printf("Average</w:t>
      </w:r>
      <w:r>
        <w:rPr>
          <w:spacing w:val="-9"/>
        </w:rPr>
        <w:t xml:space="preserve"> </w:t>
      </w:r>
      <w:r>
        <w:t>Seek</w:t>
      </w:r>
      <w:r>
        <w:rPr>
          <w:spacing w:val="-12"/>
        </w:rPr>
        <w:t xml:space="preserve"> </w:t>
      </w:r>
      <w:r>
        <w:t>Time:</w:t>
      </w:r>
      <w:r>
        <w:rPr>
          <w:spacing w:val="-8"/>
        </w:rPr>
        <w:t xml:space="preserve"> </w:t>
      </w:r>
      <w:r>
        <w:t>%.2f\n",</w:t>
      </w:r>
      <w:r>
        <w:rPr>
          <w:spacing w:val="-8"/>
        </w:rPr>
        <w:t xml:space="preserve"> </w:t>
      </w:r>
      <w:r>
        <w:t>(float)seek_time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n);</w:t>
      </w:r>
    </w:p>
    <w:p w14:paraId="0A5ADA64" w14:textId="77777777" w:rsidR="00D31E22" w:rsidRDefault="00D31E22">
      <w:pPr>
        <w:pStyle w:val="BodyText"/>
        <w:rPr>
          <w:sz w:val="20"/>
        </w:rPr>
      </w:pPr>
    </w:p>
    <w:p w14:paraId="5A78E134" w14:textId="77777777" w:rsidR="00D31E22" w:rsidRDefault="00D31E22">
      <w:pPr>
        <w:pStyle w:val="BodyText"/>
        <w:spacing w:before="3"/>
        <w:rPr>
          <w:sz w:val="16"/>
        </w:rPr>
      </w:pPr>
    </w:p>
    <w:p w14:paraId="6A646E8A" w14:textId="77777777" w:rsidR="00D31E22" w:rsidRDefault="00785958">
      <w:pPr>
        <w:pStyle w:val="BodyText"/>
        <w:spacing w:before="89"/>
        <w:ind w:left="378"/>
      </w:pPr>
      <w:r>
        <w:t>return 0;</w:t>
      </w:r>
    </w:p>
    <w:p w14:paraId="29F19E7E" w14:textId="77777777" w:rsidR="00D31E22" w:rsidRDefault="00785958">
      <w:pPr>
        <w:pStyle w:val="BodyText"/>
        <w:spacing w:before="185"/>
        <w:ind w:left="100"/>
      </w:pPr>
      <w:r>
        <w:t>}</w:t>
      </w:r>
    </w:p>
    <w:p w14:paraId="355A1301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5B97CEED" w14:textId="77777777" w:rsidR="00D31E22" w:rsidRDefault="00785958">
      <w:pPr>
        <w:pStyle w:val="Heading2"/>
        <w:spacing w:before="62"/>
      </w:pPr>
      <w:r>
        <w:lastRenderedPageBreak/>
        <w:t>Output:-</w:t>
      </w:r>
    </w:p>
    <w:p w14:paraId="69EA3176" w14:textId="77777777" w:rsidR="00D31E22" w:rsidRDefault="00785958">
      <w:pPr>
        <w:pStyle w:val="BodyText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3C6C3D65" wp14:editId="1F7C27EE">
            <wp:simplePos x="0" y="0"/>
            <wp:positionH relativeFrom="page">
              <wp:posOffset>1371600</wp:posOffset>
            </wp:positionH>
            <wp:positionV relativeFrom="paragraph">
              <wp:posOffset>236855</wp:posOffset>
            </wp:positionV>
            <wp:extent cx="4923790" cy="2042160"/>
            <wp:effectExtent l="0" t="0" r="0" b="0"/>
            <wp:wrapTopAndBottom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8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051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87420" w14:textId="77777777" w:rsidR="00D31E22" w:rsidRDefault="00D31E22">
      <w:pPr>
        <w:pStyle w:val="BodyText"/>
        <w:spacing w:before="10"/>
        <w:rPr>
          <w:b/>
          <w:sz w:val="29"/>
        </w:rPr>
      </w:pPr>
    </w:p>
    <w:p w14:paraId="200BDDEC" w14:textId="77777777" w:rsidR="00D31E22" w:rsidRDefault="00785958">
      <w:pPr>
        <w:spacing w:line="259" w:lineRule="auto"/>
        <w:ind w:left="820" w:right="1689"/>
        <w:rPr>
          <w:sz w:val="28"/>
        </w:rPr>
      </w:pPr>
      <w:r>
        <w:rPr>
          <w:b/>
          <w:sz w:val="28"/>
        </w:rPr>
        <w:t>39. Develop a C program to simulate C-SCAN disk scheduling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algorithm</w:t>
      </w:r>
      <w:r>
        <w:rPr>
          <w:sz w:val="28"/>
        </w:rPr>
        <w:t>.</w:t>
      </w:r>
    </w:p>
    <w:p w14:paraId="024D689A" w14:textId="77777777" w:rsidR="00D31E22" w:rsidRDefault="00D31E22">
      <w:pPr>
        <w:pStyle w:val="BodyText"/>
        <w:spacing w:before="1"/>
        <w:rPr>
          <w:sz w:val="30"/>
        </w:rPr>
      </w:pPr>
    </w:p>
    <w:p w14:paraId="6EB28275" w14:textId="77777777" w:rsidR="00D31E22" w:rsidRDefault="00785958">
      <w:pPr>
        <w:pStyle w:val="BodyText"/>
        <w:spacing w:before="1" w:line="259" w:lineRule="auto"/>
        <w:ind w:left="820" w:right="1429"/>
      </w:pPr>
      <w:r>
        <w:rPr>
          <w:b/>
        </w:rPr>
        <w:t>AIM:-</w:t>
      </w:r>
      <w:r>
        <w:rPr>
          <w:b/>
          <w:spacing w:val="1"/>
        </w:rPr>
        <w:t xml:space="preserve"> </w:t>
      </w:r>
      <w:r>
        <w:t>Develop a C program to simulate C-SCAN disk scheduling</w:t>
      </w:r>
      <w:r>
        <w:rPr>
          <w:spacing w:val="-67"/>
        </w:rPr>
        <w:t xml:space="preserve"> </w:t>
      </w:r>
      <w:r>
        <w:t>algorithm.</w:t>
      </w:r>
    </w:p>
    <w:p w14:paraId="5143AA48" w14:textId="77777777" w:rsidR="00D31E22" w:rsidRDefault="00785958">
      <w:pPr>
        <w:pStyle w:val="Heading2"/>
        <w:rPr>
          <w:b w:val="0"/>
        </w:rPr>
      </w:pPr>
      <w:r>
        <w:t>ALGORITHM:</w:t>
      </w:r>
      <w:r>
        <w:rPr>
          <w:b w:val="0"/>
        </w:rPr>
        <w:t>-</w:t>
      </w:r>
    </w:p>
    <w:p w14:paraId="2BE86C97" w14:textId="77777777" w:rsidR="00D31E22" w:rsidRDefault="00785958">
      <w:pPr>
        <w:pStyle w:val="ListParagraph"/>
        <w:numPr>
          <w:ilvl w:val="0"/>
          <w:numId w:val="34"/>
        </w:numPr>
        <w:tabs>
          <w:tab w:val="left" w:pos="1540"/>
          <w:tab w:val="left" w:pos="1541"/>
        </w:tabs>
        <w:spacing w:before="26"/>
        <w:ind w:hanging="721"/>
        <w:rPr>
          <w:sz w:val="28"/>
        </w:rPr>
      </w:pPr>
      <w:r>
        <w:rPr>
          <w:sz w:val="28"/>
        </w:rPr>
        <w:t>Start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position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disk</w:t>
      </w:r>
      <w:r>
        <w:rPr>
          <w:spacing w:val="-1"/>
          <w:sz w:val="28"/>
        </w:rPr>
        <w:t xml:space="preserve"> </w:t>
      </w:r>
      <w:r>
        <w:rPr>
          <w:sz w:val="28"/>
        </w:rPr>
        <w:t>head.</w:t>
      </w:r>
    </w:p>
    <w:p w14:paraId="0E9AADEE" w14:textId="77777777" w:rsidR="00D31E22" w:rsidRDefault="00785958">
      <w:pPr>
        <w:pStyle w:val="ListParagraph"/>
        <w:numPr>
          <w:ilvl w:val="0"/>
          <w:numId w:val="34"/>
        </w:numPr>
        <w:tabs>
          <w:tab w:val="left" w:pos="1540"/>
          <w:tab w:val="left" w:pos="1541"/>
        </w:tabs>
        <w:spacing w:before="24"/>
        <w:ind w:hanging="721"/>
        <w:rPr>
          <w:sz w:val="28"/>
        </w:rPr>
      </w:pP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direction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movement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side</w:t>
      </w:r>
      <w:r>
        <w:rPr>
          <w:spacing w:val="-2"/>
          <w:sz w:val="28"/>
        </w:rPr>
        <w:t xml:space="preserve"> </w:t>
      </w:r>
      <w:r>
        <w:rPr>
          <w:sz w:val="28"/>
        </w:rPr>
        <w:t>(e.g.,</w:t>
      </w:r>
      <w:r>
        <w:rPr>
          <w:spacing w:val="-3"/>
          <w:sz w:val="28"/>
        </w:rPr>
        <w:t xml:space="preserve"> </w:t>
      </w:r>
      <w:r>
        <w:rPr>
          <w:sz w:val="28"/>
        </w:rPr>
        <w:t>right).</w:t>
      </w:r>
    </w:p>
    <w:p w14:paraId="5F0F4B77" w14:textId="77777777" w:rsidR="00D31E22" w:rsidRDefault="00785958">
      <w:pPr>
        <w:pStyle w:val="ListParagraph"/>
        <w:numPr>
          <w:ilvl w:val="0"/>
          <w:numId w:val="34"/>
        </w:numPr>
        <w:tabs>
          <w:tab w:val="left" w:pos="1540"/>
          <w:tab w:val="left" w:pos="1541"/>
        </w:tabs>
        <w:spacing w:before="26"/>
        <w:ind w:hanging="721"/>
        <w:rPr>
          <w:sz w:val="28"/>
        </w:rPr>
      </w:pPr>
      <w:r>
        <w:rPr>
          <w:sz w:val="28"/>
        </w:rPr>
        <w:t>While</w:t>
      </w:r>
      <w:r>
        <w:rPr>
          <w:spacing w:val="-4"/>
          <w:sz w:val="28"/>
        </w:rPr>
        <w:t xml:space="preserve"> </w:t>
      </w:r>
      <w:r>
        <w:rPr>
          <w:sz w:val="28"/>
        </w:rPr>
        <w:t>servicing</w:t>
      </w:r>
      <w:r>
        <w:rPr>
          <w:spacing w:val="-2"/>
          <w:sz w:val="28"/>
        </w:rPr>
        <w:t xml:space="preserve"> </w:t>
      </w:r>
      <w:r>
        <w:rPr>
          <w:sz w:val="28"/>
        </w:rPr>
        <w:t>requests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selected</w:t>
      </w:r>
      <w:r>
        <w:rPr>
          <w:spacing w:val="-5"/>
          <w:sz w:val="28"/>
        </w:rPr>
        <w:t xml:space="preserve"> </w:t>
      </w:r>
      <w:r>
        <w:rPr>
          <w:sz w:val="28"/>
        </w:rPr>
        <w:t>direction:</w:t>
      </w:r>
    </w:p>
    <w:p w14:paraId="68CF036C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Move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disk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next track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direction.</w:t>
      </w:r>
    </w:p>
    <w:p w14:paraId="68C3355A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26" w:line="256" w:lineRule="auto"/>
        <w:ind w:right="931" w:firstLine="0"/>
        <w:rPr>
          <w:sz w:val="28"/>
        </w:rPr>
      </w:pPr>
      <w:r>
        <w:rPr>
          <w:sz w:val="28"/>
        </w:rPr>
        <w:t>Calculate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seek</w:t>
      </w:r>
      <w:r>
        <w:rPr>
          <w:spacing w:val="-4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absolute</w:t>
      </w:r>
      <w:r>
        <w:rPr>
          <w:spacing w:val="-6"/>
          <w:sz w:val="28"/>
        </w:rPr>
        <w:t xml:space="preserve"> </w:t>
      </w:r>
      <w:r>
        <w:rPr>
          <w:sz w:val="28"/>
        </w:rPr>
        <w:t>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67"/>
          <w:sz w:val="28"/>
        </w:rPr>
        <w:t xml:space="preserve"> </w:t>
      </w:r>
      <w:r>
        <w:rPr>
          <w:sz w:val="28"/>
        </w:rPr>
        <w:t>position of</w:t>
      </w:r>
      <w:r>
        <w:rPr>
          <w:spacing w:val="-1"/>
          <w:sz w:val="28"/>
        </w:rPr>
        <w:t xml:space="preserve"> </w:t>
      </w:r>
      <w:r>
        <w:rPr>
          <w:sz w:val="28"/>
        </w:rPr>
        <w:t>the disk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 previous</w:t>
      </w:r>
      <w:r>
        <w:rPr>
          <w:spacing w:val="-4"/>
          <w:sz w:val="28"/>
        </w:rPr>
        <w:t xml:space="preserve"> </w:t>
      </w:r>
      <w:r>
        <w:rPr>
          <w:sz w:val="28"/>
        </w:rPr>
        <w:t>position.</w:t>
      </w:r>
    </w:p>
    <w:p w14:paraId="23E2A5D9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5"/>
        <w:ind w:left="1540" w:hanging="721"/>
        <w:rPr>
          <w:sz w:val="28"/>
        </w:rPr>
      </w:pPr>
      <w:r>
        <w:rPr>
          <w:sz w:val="28"/>
        </w:rPr>
        <w:t>Add the</w:t>
      </w:r>
      <w:r>
        <w:rPr>
          <w:spacing w:val="-4"/>
          <w:sz w:val="28"/>
        </w:rPr>
        <w:t xml:space="preserve"> </w:t>
      </w:r>
      <w:r>
        <w:rPr>
          <w:sz w:val="28"/>
        </w:rPr>
        <w:t>seek time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total seek</w:t>
      </w:r>
      <w:r>
        <w:rPr>
          <w:spacing w:val="-3"/>
          <w:sz w:val="28"/>
        </w:rPr>
        <w:t xml:space="preserve"> </w:t>
      </w:r>
      <w:r>
        <w:rPr>
          <w:sz w:val="28"/>
        </w:rPr>
        <w:t>time.</w:t>
      </w:r>
    </w:p>
    <w:p w14:paraId="49013BBD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26" w:line="259" w:lineRule="auto"/>
        <w:ind w:right="1767" w:firstLine="0"/>
        <w:rPr>
          <w:sz w:val="28"/>
        </w:rPr>
      </w:pPr>
      <w:r>
        <w:rPr>
          <w:sz w:val="28"/>
        </w:rPr>
        <w:t>Update the previous position of the disk head to the current</w:t>
      </w:r>
      <w:r>
        <w:rPr>
          <w:spacing w:val="-68"/>
          <w:sz w:val="28"/>
        </w:rPr>
        <w:t xml:space="preserve"> </w:t>
      </w:r>
      <w:r>
        <w:rPr>
          <w:sz w:val="28"/>
        </w:rPr>
        <w:t>position.</w:t>
      </w:r>
    </w:p>
    <w:p w14:paraId="4F5DAD8E" w14:textId="77777777" w:rsidR="00D31E22" w:rsidRDefault="00785958">
      <w:pPr>
        <w:pStyle w:val="ListParagraph"/>
        <w:numPr>
          <w:ilvl w:val="0"/>
          <w:numId w:val="34"/>
        </w:numPr>
        <w:tabs>
          <w:tab w:val="left" w:pos="1540"/>
          <w:tab w:val="left" w:pos="1541"/>
        </w:tabs>
        <w:ind w:hanging="721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there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no more</w:t>
      </w:r>
      <w:r>
        <w:rPr>
          <w:spacing w:val="-2"/>
          <w:sz w:val="28"/>
        </w:rPr>
        <w:t xml:space="preserve"> </w:t>
      </w:r>
      <w:r>
        <w:rPr>
          <w:sz w:val="28"/>
        </w:rPr>
        <w:t>requests in 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direction:</w:t>
      </w:r>
    </w:p>
    <w:p w14:paraId="57D81001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24"/>
        <w:ind w:left="1540" w:hanging="721"/>
        <w:rPr>
          <w:sz w:val="28"/>
        </w:rPr>
      </w:pPr>
      <w:r>
        <w:rPr>
          <w:sz w:val="28"/>
        </w:rPr>
        <w:t>Move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disk</w:t>
      </w:r>
      <w:r>
        <w:rPr>
          <w:spacing w:val="-5"/>
          <w:sz w:val="28"/>
        </w:rPr>
        <w:t xml:space="preserve"> </w:t>
      </w:r>
      <w:r>
        <w:rPr>
          <w:sz w:val="28"/>
        </w:rPr>
        <w:t>head 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disk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2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direction.</w:t>
      </w:r>
    </w:p>
    <w:p w14:paraId="16EAD407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direction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opposite</w:t>
      </w:r>
      <w:r>
        <w:rPr>
          <w:spacing w:val="-5"/>
          <w:sz w:val="28"/>
        </w:rPr>
        <w:t xml:space="preserve"> </w:t>
      </w:r>
      <w:r>
        <w:rPr>
          <w:sz w:val="28"/>
        </w:rPr>
        <w:t>side</w:t>
      </w:r>
      <w:r>
        <w:rPr>
          <w:spacing w:val="-2"/>
          <w:sz w:val="28"/>
        </w:rPr>
        <w:t xml:space="preserve"> </w:t>
      </w:r>
      <w:r>
        <w:rPr>
          <w:sz w:val="28"/>
        </w:rPr>
        <w:t>(e.g.,</w:t>
      </w:r>
      <w:r>
        <w:rPr>
          <w:spacing w:val="-6"/>
          <w:sz w:val="28"/>
        </w:rPr>
        <w:t xml:space="preserve"> </w:t>
      </w:r>
      <w:r>
        <w:rPr>
          <w:sz w:val="28"/>
        </w:rPr>
        <w:t>left).</w:t>
      </w:r>
    </w:p>
    <w:p w14:paraId="49D4C5F7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Continue</w:t>
      </w:r>
      <w:r>
        <w:rPr>
          <w:spacing w:val="-6"/>
          <w:sz w:val="28"/>
        </w:rPr>
        <w:t xml:space="preserve"> </w:t>
      </w:r>
      <w:r>
        <w:rPr>
          <w:sz w:val="28"/>
        </w:rPr>
        <w:t>servicing</w:t>
      </w:r>
      <w:r>
        <w:rPr>
          <w:spacing w:val="-2"/>
          <w:sz w:val="28"/>
        </w:rPr>
        <w:t xml:space="preserve"> </w:t>
      </w:r>
      <w:r>
        <w:rPr>
          <w:sz w:val="28"/>
        </w:rPr>
        <w:t>requests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8"/>
          <w:sz w:val="28"/>
        </w:rPr>
        <w:t xml:space="preserve"> </w:t>
      </w:r>
      <w:r>
        <w:rPr>
          <w:sz w:val="28"/>
        </w:rPr>
        <w:t>direction.</w:t>
      </w:r>
    </w:p>
    <w:p w14:paraId="02BB8221" w14:textId="77777777" w:rsidR="00D31E22" w:rsidRDefault="00785958">
      <w:pPr>
        <w:pStyle w:val="ListParagraph"/>
        <w:numPr>
          <w:ilvl w:val="0"/>
          <w:numId w:val="34"/>
        </w:numPr>
        <w:tabs>
          <w:tab w:val="left" w:pos="1540"/>
          <w:tab w:val="left" w:pos="1541"/>
        </w:tabs>
        <w:spacing w:before="27"/>
        <w:ind w:hanging="721"/>
        <w:rPr>
          <w:sz w:val="28"/>
        </w:rPr>
      </w:pPr>
      <w:r>
        <w:rPr>
          <w:sz w:val="28"/>
        </w:rPr>
        <w:t>Repeat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>until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requests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serviced.</w:t>
      </w:r>
    </w:p>
    <w:p w14:paraId="6E7BE6F4" w14:textId="77777777" w:rsidR="00D31E22" w:rsidRDefault="00785958">
      <w:pPr>
        <w:pStyle w:val="ListParagraph"/>
        <w:numPr>
          <w:ilvl w:val="0"/>
          <w:numId w:val="34"/>
        </w:numPr>
        <w:tabs>
          <w:tab w:val="left" w:pos="1540"/>
          <w:tab w:val="left" w:pos="1541"/>
        </w:tabs>
        <w:spacing w:before="23" w:line="259" w:lineRule="auto"/>
        <w:ind w:left="820" w:right="1137" w:firstLine="0"/>
        <w:rPr>
          <w:sz w:val="28"/>
        </w:rPr>
      </w:pPr>
      <w:r>
        <w:rPr>
          <w:sz w:val="28"/>
        </w:rPr>
        <w:t>After serving all the requests, calculate and display the total seek</w:t>
      </w:r>
      <w:r>
        <w:rPr>
          <w:spacing w:val="-67"/>
          <w:sz w:val="28"/>
        </w:rPr>
        <w:t xml:space="preserve"> </w:t>
      </w:r>
      <w:r>
        <w:rPr>
          <w:sz w:val="28"/>
        </w:rPr>
        <w:t>time.</w:t>
      </w:r>
    </w:p>
    <w:p w14:paraId="22581CF9" w14:textId="77777777" w:rsidR="00D31E22" w:rsidRDefault="00785958">
      <w:pPr>
        <w:pStyle w:val="ListParagraph"/>
        <w:numPr>
          <w:ilvl w:val="0"/>
          <w:numId w:val="34"/>
        </w:numPr>
        <w:tabs>
          <w:tab w:val="left" w:pos="1540"/>
          <w:tab w:val="left" w:pos="1541"/>
        </w:tabs>
        <w:spacing w:before="1" w:line="259" w:lineRule="auto"/>
        <w:ind w:left="820" w:right="882" w:firstLine="0"/>
        <w:rPr>
          <w:sz w:val="28"/>
        </w:rPr>
      </w:pPr>
      <w:r>
        <w:rPr>
          <w:sz w:val="28"/>
        </w:rPr>
        <w:t>Calculate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average</w:t>
      </w:r>
      <w:r>
        <w:rPr>
          <w:spacing w:val="-5"/>
          <w:sz w:val="28"/>
        </w:rPr>
        <w:t xml:space="preserve"> </w:t>
      </w:r>
      <w:r>
        <w:rPr>
          <w:sz w:val="28"/>
        </w:rPr>
        <w:t>seek</w:t>
      </w:r>
      <w:r>
        <w:rPr>
          <w:spacing w:val="-1"/>
          <w:sz w:val="28"/>
        </w:rPr>
        <w:t xml:space="preserve"> </w:t>
      </w:r>
      <w:r>
        <w:rPr>
          <w:sz w:val="28"/>
        </w:rPr>
        <w:t>time,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4"/>
          <w:sz w:val="28"/>
        </w:rPr>
        <w:t xml:space="preserve"> </w:t>
      </w:r>
      <w:r>
        <w:rPr>
          <w:sz w:val="28"/>
        </w:rPr>
        <w:t>seek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divided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number of requests.</w:t>
      </w:r>
    </w:p>
    <w:p w14:paraId="295C5074" w14:textId="77777777" w:rsidR="00D31E22" w:rsidRDefault="00785958">
      <w:pPr>
        <w:pStyle w:val="Heading2"/>
      </w:pPr>
      <w:r>
        <w:t>PROGRAM:-</w:t>
      </w:r>
    </w:p>
    <w:p w14:paraId="55873D5E" w14:textId="77777777" w:rsidR="00D31E22" w:rsidRDefault="00D31E22">
      <w:pPr>
        <w:pStyle w:val="BodyText"/>
        <w:spacing w:before="4"/>
        <w:rPr>
          <w:b/>
          <w:sz w:val="32"/>
        </w:rPr>
      </w:pPr>
    </w:p>
    <w:p w14:paraId="404A2713" w14:textId="77777777" w:rsidR="00D31E22" w:rsidRDefault="00785958">
      <w:pPr>
        <w:pStyle w:val="BodyText"/>
        <w:ind w:left="820"/>
      </w:pPr>
      <w:r>
        <w:t>#include</w:t>
      </w:r>
      <w:r>
        <w:rPr>
          <w:spacing w:val="-6"/>
        </w:rPr>
        <w:t xml:space="preserve"> </w:t>
      </w:r>
      <w:r>
        <w:t>&lt;stdio.h&gt;</w:t>
      </w:r>
    </w:p>
    <w:p w14:paraId="77C9DB44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15EDB7F7" w14:textId="77777777" w:rsidR="00D31E22" w:rsidRDefault="00785958">
      <w:pPr>
        <w:pStyle w:val="BodyText"/>
        <w:spacing w:before="62"/>
        <w:ind w:left="820"/>
      </w:pPr>
      <w:r>
        <w:lastRenderedPageBreak/>
        <w:t>#include</w:t>
      </w:r>
      <w:r>
        <w:rPr>
          <w:spacing w:val="-6"/>
        </w:rPr>
        <w:t xml:space="preserve"> </w:t>
      </w:r>
      <w:r>
        <w:t>&lt;stdlib.h&gt;</w:t>
      </w:r>
    </w:p>
    <w:p w14:paraId="5BB746BC" w14:textId="77777777" w:rsidR="00D31E22" w:rsidRDefault="00D31E22">
      <w:pPr>
        <w:pStyle w:val="BodyText"/>
        <w:spacing w:before="6"/>
        <w:rPr>
          <w:sz w:val="32"/>
        </w:rPr>
      </w:pPr>
    </w:p>
    <w:p w14:paraId="2121897E" w14:textId="77777777" w:rsidR="00D31E22" w:rsidRDefault="00785958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1EA46F88" w14:textId="77777777" w:rsidR="00D31E22" w:rsidRDefault="00785958">
      <w:pPr>
        <w:pStyle w:val="BodyText"/>
        <w:spacing w:before="24"/>
        <w:ind w:left="1098"/>
      </w:pP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seek_time =</w:t>
      </w:r>
      <w:r>
        <w:rPr>
          <w:spacing w:val="-2"/>
        </w:rPr>
        <w:t xml:space="preserve"> </w:t>
      </w:r>
      <w:r>
        <w:t>0;</w:t>
      </w:r>
    </w:p>
    <w:p w14:paraId="25577632" w14:textId="77777777" w:rsidR="00D31E22" w:rsidRDefault="00D31E22">
      <w:pPr>
        <w:pStyle w:val="BodyText"/>
        <w:spacing w:before="5"/>
        <w:rPr>
          <w:sz w:val="32"/>
        </w:rPr>
      </w:pPr>
    </w:p>
    <w:p w14:paraId="275E2213" w14:textId="77777777" w:rsidR="00D31E22" w:rsidRDefault="00785958">
      <w:pPr>
        <w:pStyle w:val="BodyText"/>
        <w:spacing w:before="1" w:line="259" w:lineRule="auto"/>
        <w:ind w:left="1098" w:right="3798"/>
      </w:pPr>
      <w:r>
        <w:t xml:space="preserve">printf("Enter the number of </w:t>
      </w:r>
      <w:r>
        <w:t>disk requests: ");</w:t>
      </w:r>
      <w:r>
        <w:rPr>
          <w:spacing w:val="-6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14:paraId="614DF86F" w14:textId="77777777" w:rsidR="00D31E22" w:rsidRDefault="00D31E22">
      <w:pPr>
        <w:pStyle w:val="BodyText"/>
        <w:spacing w:before="1"/>
        <w:rPr>
          <w:sz w:val="30"/>
        </w:rPr>
      </w:pPr>
    </w:p>
    <w:p w14:paraId="0740A9BF" w14:textId="77777777" w:rsidR="00D31E22" w:rsidRDefault="00785958">
      <w:pPr>
        <w:pStyle w:val="BodyText"/>
        <w:ind w:left="1098"/>
      </w:pPr>
      <w:r>
        <w:t>int</w:t>
      </w:r>
      <w:r>
        <w:rPr>
          <w:spacing w:val="-4"/>
        </w:rPr>
        <w:t xml:space="preserve"> </w:t>
      </w:r>
      <w:r>
        <w:t>request_queue[n];</w:t>
      </w:r>
    </w:p>
    <w:p w14:paraId="56BCBBAF" w14:textId="77777777" w:rsidR="00D31E22" w:rsidRDefault="00D31E22">
      <w:pPr>
        <w:pStyle w:val="BodyText"/>
        <w:spacing w:before="6"/>
        <w:rPr>
          <w:sz w:val="32"/>
        </w:rPr>
      </w:pPr>
    </w:p>
    <w:p w14:paraId="2179045D" w14:textId="77777777" w:rsidR="00D31E22" w:rsidRDefault="00785958">
      <w:pPr>
        <w:pStyle w:val="BodyText"/>
        <w:spacing w:line="259" w:lineRule="auto"/>
        <w:ind w:left="1098" w:right="4249"/>
      </w:pPr>
      <w:r>
        <w:t>printf("Enter the disk request queue:\n");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 {</w:t>
      </w:r>
    </w:p>
    <w:p w14:paraId="3AA92AD1" w14:textId="77777777" w:rsidR="00D31E22" w:rsidRDefault="00785958">
      <w:pPr>
        <w:pStyle w:val="BodyText"/>
        <w:spacing w:line="321" w:lineRule="exact"/>
        <w:ind w:left="1377"/>
      </w:pPr>
      <w:r>
        <w:t>scanf("%d",</w:t>
      </w:r>
      <w:r>
        <w:rPr>
          <w:spacing w:val="-4"/>
        </w:rPr>
        <w:t xml:space="preserve"> </w:t>
      </w:r>
      <w:r>
        <w:t>&amp;request_queue[i]);</w:t>
      </w:r>
    </w:p>
    <w:p w14:paraId="06DC7543" w14:textId="77777777" w:rsidR="00D31E22" w:rsidRDefault="00785958">
      <w:pPr>
        <w:pStyle w:val="BodyText"/>
        <w:spacing w:before="26"/>
        <w:ind w:left="1098"/>
      </w:pPr>
      <w:r>
        <w:t>}</w:t>
      </w:r>
    </w:p>
    <w:p w14:paraId="528B3CF1" w14:textId="77777777" w:rsidR="00D31E22" w:rsidRDefault="00D31E22">
      <w:pPr>
        <w:pStyle w:val="BodyText"/>
        <w:spacing w:before="6"/>
        <w:rPr>
          <w:sz w:val="32"/>
        </w:rPr>
      </w:pPr>
    </w:p>
    <w:p w14:paraId="42ADCCD5" w14:textId="77777777" w:rsidR="00D31E22" w:rsidRDefault="00785958">
      <w:pPr>
        <w:pStyle w:val="BodyText"/>
        <w:spacing w:line="256" w:lineRule="auto"/>
        <w:ind w:left="1098" w:right="3004"/>
      </w:pPr>
      <w:r>
        <w:t>printf("Enter the initial position of the disk head: ");</w:t>
      </w:r>
      <w:r>
        <w:rPr>
          <w:spacing w:val="-6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&amp;head);</w:t>
      </w:r>
    </w:p>
    <w:p w14:paraId="2097D4B5" w14:textId="77777777" w:rsidR="00D31E22" w:rsidRDefault="00D31E22">
      <w:pPr>
        <w:pStyle w:val="BodyText"/>
        <w:spacing w:before="7"/>
        <w:rPr>
          <w:sz w:val="30"/>
        </w:rPr>
      </w:pPr>
    </w:p>
    <w:p w14:paraId="7BC7E89C" w14:textId="77777777" w:rsidR="00D31E22" w:rsidRDefault="00785958">
      <w:pPr>
        <w:pStyle w:val="BodyText"/>
        <w:spacing w:before="1" w:line="259" w:lineRule="auto"/>
        <w:ind w:left="1098" w:right="4524"/>
      </w:pPr>
      <w:r>
        <w:t xml:space="preserve">// </w:t>
      </w:r>
      <w:r>
        <w:t>Sort the request queue for simplicity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i++) {</w:t>
      </w:r>
    </w:p>
    <w:p w14:paraId="3F33A61A" w14:textId="77777777" w:rsidR="00D31E22" w:rsidRDefault="00785958">
      <w:pPr>
        <w:pStyle w:val="BodyText"/>
        <w:ind w:left="1377"/>
      </w:pPr>
      <w:r>
        <w:t>for (int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2"/>
        </w:rPr>
        <w:t xml:space="preserve"> </w:t>
      </w:r>
      <w:r>
        <w:t>j++) {</w:t>
      </w:r>
    </w:p>
    <w:p w14:paraId="3B780FFB" w14:textId="77777777" w:rsidR="00D31E22" w:rsidRDefault="00785958">
      <w:pPr>
        <w:pStyle w:val="BodyText"/>
        <w:spacing w:before="24" w:line="259" w:lineRule="auto"/>
        <w:ind w:left="1938" w:right="3580" w:hanging="281"/>
      </w:pPr>
      <w:r>
        <w:t>if (request_queue[i] &gt; request_queue[j]) {</w:t>
      </w:r>
      <w:r>
        <w:rPr>
          <w:spacing w:val="-67"/>
        </w:rPr>
        <w:t xml:space="preserve"> </w:t>
      </w:r>
      <w:r>
        <w:t>int temp = request_queue[i];</w:t>
      </w:r>
      <w:r>
        <w:rPr>
          <w:spacing w:val="1"/>
        </w:rPr>
        <w:t xml:space="preserve"> </w:t>
      </w:r>
      <w:r>
        <w:t>request_queue[i] = request_queue[j];</w:t>
      </w:r>
      <w:r>
        <w:rPr>
          <w:spacing w:val="1"/>
        </w:rPr>
        <w:t xml:space="preserve"> </w:t>
      </w:r>
      <w:r>
        <w:t>request_queue[j]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0809F68A" w14:textId="77777777" w:rsidR="00D31E22" w:rsidRDefault="00785958">
      <w:pPr>
        <w:pStyle w:val="BodyText"/>
        <w:spacing w:line="321" w:lineRule="exact"/>
        <w:ind w:left="1658"/>
      </w:pPr>
      <w:r>
        <w:t>}</w:t>
      </w:r>
    </w:p>
    <w:p w14:paraId="0143C442" w14:textId="77777777" w:rsidR="00D31E22" w:rsidRDefault="00785958">
      <w:pPr>
        <w:pStyle w:val="BodyText"/>
        <w:spacing w:before="26"/>
        <w:ind w:left="1377"/>
      </w:pPr>
      <w:r>
        <w:t>}</w:t>
      </w:r>
    </w:p>
    <w:p w14:paraId="1FCCCD54" w14:textId="77777777" w:rsidR="00D31E22" w:rsidRDefault="00785958">
      <w:pPr>
        <w:pStyle w:val="BodyText"/>
        <w:spacing w:before="26"/>
        <w:ind w:left="1098"/>
      </w:pPr>
      <w:r>
        <w:t>}</w:t>
      </w:r>
    </w:p>
    <w:p w14:paraId="0EEDCF95" w14:textId="77777777" w:rsidR="00D31E22" w:rsidRDefault="00D31E22">
      <w:pPr>
        <w:pStyle w:val="BodyText"/>
        <w:spacing w:before="6"/>
        <w:rPr>
          <w:sz w:val="24"/>
        </w:rPr>
      </w:pPr>
    </w:p>
    <w:p w14:paraId="544151B8" w14:textId="77777777" w:rsidR="00D31E22" w:rsidRDefault="00785958">
      <w:pPr>
        <w:pStyle w:val="BodyText"/>
        <w:spacing w:before="89"/>
        <w:ind w:left="1098"/>
      </w:pPr>
      <w:r>
        <w:t>//</w:t>
      </w:r>
      <w:r>
        <w:rPr>
          <w:spacing w:val="-2"/>
        </w:rPr>
        <w:t xml:space="preserve"> </w:t>
      </w:r>
      <w:r>
        <w:t>C-SCAN</w:t>
      </w:r>
      <w:r>
        <w:rPr>
          <w:spacing w:val="-4"/>
        </w:rPr>
        <w:t xml:space="preserve"> </w:t>
      </w:r>
      <w:r>
        <w:t>Scheduling</w:t>
      </w:r>
    </w:p>
    <w:p w14:paraId="68E8E615" w14:textId="77777777" w:rsidR="00D31E22" w:rsidRDefault="00785958">
      <w:pPr>
        <w:pStyle w:val="BodyText"/>
        <w:spacing w:before="26" w:line="259" w:lineRule="auto"/>
        <w:ind w:left="1098" w:right="4247"/>
      </w:pPr>
      <w:r>
        <w:t>printf("\nC-SCAN Disk Scheduling:\n");</w:t>
      </w:r>
      <w:r>
        <w:rPr>
          <w:spacing w:val="-6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49CF9AE1" w14:textId="77777777" w:rsidR="00D31E22" w:rsidRDefault="00785958">
      <w:pPr>
        <w:pStyle w:val="BodyText"/>
        <w:spacing w:before="2"/>
        <w:ind w:left="1098"/>
      </w:pPr>
      <w:r>
        <w:t>int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</w:p>
    <w:p w14:paraId="3C758F1E" w14:textId="77777777" w:rsidR="00D31E22" w:rsidRDefault="00D31E22">
      <w:pPr>
        <w:pStyle w:val="BodyText"/>
        <w:spacing w:before="3"/>
        <w:rPr>
          <w:sz w:val="32"/>
        </w:rPr>
      </w:pPr>
    </w:p>
    <w:p w14:paraId="05004286" w14:textId="77777777" w:rsidR="00D31E22" w:rsidRDefault="00785958">
      <w:pPr>
        <w:pStyle w:val="BodyText"/>
        <w:ind w:left="1098"/>
      </w:pPr>
      <w:r>
        <w:t>while</w:t>
      </w:r>
      <w:r>
        <w:rPr>
          <w:spacing w:val="-2"/>
        </w:rPr>
        <w:t xml:space="preserve"> </w:t>
      </w:r>
      <w:r>
        <w:t>(start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{</w:t>
      </w:r>
    </w:p>
    <w:p w14:paraId="7604D33C" w14:textId="77777777" w:rsidR="00D31E22" w:rsidRDefault="00785958">
      <w:pPr>
        <w:pStyle w:val="BodyText"/>
        <w:spacing w:before="26" w:line="259" w:lineRule="auto"/>
        <w:ind w:left="1658" w:right="4784" w:hanging="281"/>
      </w:pPr>
      <w:r>
        <w:t>for (int i = start; i &lt;= end; i++) {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(request_queue[i]</w:t>
      </w:r>
      <w:r>
        <w:rPr>
          <w:spacing w:val="-1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head)</w:t>
      </w:r>
      <w:r>
        <w:rPr>
          <w:spacing w:val="-1"/>
        </w:rPr>
        <w:t xml:space="preserve"> </w:t>
      </w:r>
      <w:r>
        <w:t>{</w:t>
      </w:r>
    </w:p>
    <w:p w14:paraId="3228ACB8" w14:textId="77777777" w:rsidR="00D31E22" w:rsidRDefault="00785958">
      <w:pPr>
        <w:pStyle w:val="BodyText"/>
        <w:spacing w:before="1" w:line="256" w:lineRule="auto"/>
        <w:ind w:left="1938" w:right="3120"/>
      </w:pPr>
      <w:r>
        <w:t>seek_time += abs(head - request_queue[i]);</w:t>
      </w:r>
      <w:r>
        <w:rPr>
          <w:spacing w:val="-67"/>
        </w:rPr>
        <w:t xml:space="preserve"> </w:t>
      </w:r>
      <w:r>
        <w:t>head =</w:t>
      </w:r>
      <w:r>
        <w:rPr>
          <w:spacing w:val="-1"/>
        </w:rPr>
        <w:t xml:space="preserve"> </w:t>
      </w:r>
      <w:r>
        <w:t>request_queue[i];</w:t>
      </w:r>
    </w:p>
    <w:p w14:paraId="5D76D580" w14:textId="77777777" w:rsidR="00D31E22" w:rsidRDefault="00785958">
      <w:pPr>
        <w:pStyle w:val="BodyText"/>
        <w:spacing w:before="4"/>
        <w:ind w:left="1938"/>
      </w:pPr>
      <w:r>
        <w:t>start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</w:p>
    <w:p w14:paraId="32E9745B" w14:textId="77777777" w:rsidR="00D31E22" w:rsidRDefault="00D31E22">
      <w:p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41218D44" w14:textId="77777777" w:rsidR="00D31E22" w:rsidRDefault="00785958">
      <w:pPr>
        <w:pStyle w:val="BodyText"/>
        <w:spacing w:before="62"/>
        <w:ind w:left="1658"/>
      </w:pPr>
      <w:r>
        <w:lastRenderedPageBreak/>
        <w:t>}</w:t>
      </w:r>
    </w:p>
    <w:p w14:paraId="3F354B1C" w14:textId="77777777" w:rsidR="00D31E22" w:rsidRDefault="00785958">
      <w:pPr>
        <w:pStyle w:val="BodyText"/>
        <w:spacing w:before="26"/>
        <w:ind w:left="1377"/>
      </w:pPr>
      <w:r>
        <w:t>}</w:t>
      </w:r>
    </w:p>
    <w:p w14:paraId="7A8F501A" w14:textId="77777777" w:rsidR="00D31E22" w:rsidRDefault="00785958">
      <w:pPr>
        <w:pStyle w:val="BodyText"/>
        <w:spacing w:before="26" w:line="256" w:lineRule="auto"/>
        <w:ind w:left="1377" w:right="2861"/>
      </w:pPr>
      <w:r>
        <w:t>// Move the head to the end in the current direction</w:t>
      </w:r>
      <w:r>
        <w:rPr>
          <w:spacing w:val="-67"/>
        </w:rPr>
        <w:t xml:space="preserve"> </w:t>
      </w:r>
      <w:r>
        <w:t>seek_time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abs(head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0);</w:t>
      </w:r>
    </w:p>
    <w:p w14:paraId="6700FAF7" w14:textId="77777777" w:rsidR="00D31E22" w:rsidRDefault="00785958">
      <w:pPr>
        <w:pStyle w:val="BodyText"/>
        <w:spacing w:before="5"/>
        <w:ind w:left="1377"/>
      </w:pPr>
      <w:r>
        <w:t>head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BA8C9F2" w14:textId="77777777" w:rsidR="00D31E22" w:rsidRDefault="00785958">
      <w:pPr>
        <w:pStyle w:val="BodyText"/>
        <w:spacing w:before="26" w:line="259" w:lineRule="auto"/>
        <w:ind w:left="1377" w:right="3354"/>
      </w:pPr>
      <w:r>
        <w:t>// Change direction to the opposite side</w:t>
      </w:r>
      <w:r>
        <w:rPr>
          <w:spacing w:val="1"/>
        </w:rPr>
        <w:t xml:space="preserve"> </w:t>
      </w:r>
      <w:r>
        <w:t>seek_time += abs(head - request_queue[end]);</w:t>
      </w:r>
      <w:r>
        <w:rPr>
          <w:spacing w:val="-67"/>
        </w:rPr>
        <w:t xml:space="preserve"> </w:t>
      </w:r>
      <w:r>
        <w:t>head =</w:t>
      </w:r>
      <w:r>
        <w:rPr>
          <w:spacing w:val="-1"/>
        </w:rPr>
        <w:t xml:space="preserve"> </w:t>
      </w:r>
      <w:r>
        <w:t>request_queue[end];</w:t>
      </w:r>
    </w:p>
    <w:p w14:paraId="05581831" w14:textId="77777777" w:rsidR="00D31E22" w:rsidRDefault="00785958">
      <w:pPr>
        <w:pStyle w:val="BodyText"/>
        <w:spacing w:line="320" w:lineRule="exact"/>
        <w:ind w:left="1377"/>
      </w:pPr>
      <w:r>
        <w:t>end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 -</w:t>
      </w:r>
      <w:r>
        <w:rPr>
          <w:spacing w:val="-2"/>
        </w:rPr>
        <w:t xml:space="preserve"> </w:t>
      </w:r>
      <w:r>
        <w:t xml:space="preserve">2; // </w:t>
      </w:r>
      <w:r>
        <w:t>Exclude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 request,</w:t>
      </w:r>
      <w:r>
        <w:rPr>
          <w:spacing w:val="-3"/>
        </w:rPr>
        <w:t xml:space="preserve"> </w:t>
      </w:r>
      <w:r>
        <w:t>as it</w:t>
      </w:r>
      <w:r>
        <w:rPr>
          <w:spacing w:val="-3"/>
        </w:rPr>
        <w:t xml:space="preserve"> </w:t>
      </w:r>
      <w:r>
        <w:t>has already</w:t>
      </w:r>
      <w:r>
        <w:rPr>
          <w:spacing w:val="-1"/>
        </w:rPr>
        <w:t xml:space="preserve"> </w:t>
      </w:r>
      <w:r>
        <w:t>been served</w:t>
      </w:r>
    </w:p>
    <w:p w14:paraId="1FA4CA06" w14:textId="77777777" w:rsidR="00D31E22" w:rsidRDefault="00D31E22">
      <w:pPr>
        <w:pStyle w:val="BodyText"/>
        <w:spacing w:before="9"/>
        <w:rPr>
          <w:sz w:val="24"/>
        </w:rPr>
      </w:pPr>
    </w:p>
    <w:p w14:paraId="0FE700D4" w14:textId="77777777" w:rsidR="00D31E22" w:rsidRDefault="00785958">
      <w:pPr>
        <w:pStyle w:val="BodyText"/>
        <w:spacing w:before="89"/>
        <w:ind w:left="1098"/>
      </w:pPr>
      <w:r>
        <w:t>}</w:t>
      </w:r>
    </w:p>
    <w:p w14:paraId="2C1784C8" w14:textId="77777777" w:rsidR="00D31E22" w:rsidRDefault="00D31E22">
      <w:pPr>
        <w:pStyle w:val="BodyText"/>
        <w:spacing w:before="4"/>
        <w:rPr>
          <w:sz w:val="32"/>
        </w:rPr>
      </w:pPr>
    </w:p>
    <w:p w14:paraId="1D4DB63D" w14:textId="77777777" w:rsidR="00D31E22" w:rsidRDefault="00785958">
      <w:pPr>
        <w:pStyle w:val="BodyText"/>
        <w:spacing w:line="259" w:lineRule="auto"/>
        <w:ind w:left="1098" w:right="2200"/>
      </w:pPr>
      <w:r>
        <w:t>printf("Total Seek Time: %d\n", seek_time);</w:t>
      </w:r>
      <w:r>
        <w:rPr>
          <w:spacing w:val="1"/>
        </w:rPr>
        <w:t xml:space="preserve"> </w:t>
      </w:r>
      <w:r>
        <w:t>printf("Average</w:t>
      </w:r>
      <w:r>
        <w:rPr>
          <w:spacing w:val="-9"/>
        </w:rPr>
        <w:t xml:space="preserve"> </w:t>
      </w:r>
      <w:r>
        <w:t>Seek</w:t>
      </w:r>
      <w:r>
        <w:rPr>
          <w:spacing w:val="-12"/>
        </w:rPr>
        <w:t xml:space="preserve"> </w:t>
      </w:r>
      <w:r>
        <w:t>Time:</w:t>
      </w:r>
      <w:r>
        <w:rPr>
          <w:spacing w:val="-7"/>
        </w:rPr>
        <w:t xml:space="preserve"> </w:t>
      </w:r>
      <w:r>
        <w:t>%.2f\n",</w:t>
      </w:r>
      <w:r>
        <w:rPr>
          <w:spacing w:val="-9"/>
        </w:rPr>
        <w:t xml:space="preserve"> </w:t>
      </w:r>
      <w:r>
        <w:t>(float)seek_time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n);</w:t>
      </w:r>
    </w:p>
    <w:p w14:paraId="495503DF" w14:textId="77777777" w:rsidR="00D31E22" w:rsidRDefault="00D31E22">
      <w:pPr>
        <w:pStyle w:val="BodyText"/>
        <w:spacing w:before="6"/>
        <w:rPr>
          <w:sz w:val="22"/>
        </w:rPr>
      </w:pPr>
    </w:p>
    <w:p w14:paraId="5D826750" w14:textId="77777777" w:rsidR="00D31E22" w:rsidRDefault="00785958">
      <w:pPr>
        <w:pStyle w:val="BodyText"/>
        <w:spacing w:before="89"/>
        <w:ind w:left="1098"/>
      </w:pPr>
      <w:r>
        <w:t>return 0;</w:t>
      </w:r>
    </w:p>
    <w:p w14:paraId="6EC25814" w14:textId="77777777" w:rsidR="00D31E22" w:rsidRDefault="00785958">
      <w:pPr>
        <w:pStyle w:val="BodyText"/>
        <w:spacing w:before="24"/>
        <w:ind w:left="820"/>
      </w:pPr>
      <w:r>
        <w:t>}</w:t>
      </w:r>
    </w:p>
    <w:p w14:paraId="30B9E650" w14:textId="77777777" w:rsidR="00D31E22" w:rsidRDefault="00D31E22">
      <w:pPr>
        <w:pStyle w:val="BodyText"/>
        <w:spacing w:before="9"/>
        <w:rPr>
          <w:sz w:val="24"/>
        </w:rPr>
      </w:pPr>
    </w:p>
    <w:p w14:paraId="66C54607" w14:textId="77777777" w:rsidR="00D31E22" w:rsidRDefault="00785958">
      <w:pPr>
        <w:pStyle w:val="Heading2"/>
        <w:spacing w:before="89"/>
      </w:pPr>
      <w:r>
        <w:t>OUTPUT:-</w:t>
      </w:r>
    </w:p>
    <w:p w14:paraId="391C78DF" w14:textId="77777777" w:rsidR="00D31E22" w:rsidRDefault="00785958">
      <w:pPr>
        <w:pStyle w:val="BodyText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70016" behindDoc="0" locked="0" layoutInCell="1" allowOverlap="1" wp14:anchorId="79149FF0" wp14:editId="2748A928">
            <wp:simplePos x="0" y="0"/>
            <wp:positionH relativeFrom="page">
              <wp:posOffset>1371600</wp:posOffset>
            </wp:positionH>
            <wp:positionV relativeFrom="paragraph">
              <wp:posOffset>236855</wp:posOffset>
            </wp:positionV>
            <wp:extent cx="4512945" cy="1988820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9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769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5E64B" w14:textId="77777777" w:rsidR="00D31E22" w:rsidRDefault="00D31E22">
      <w:pPr>
        <w:pStyle w:val="BodyText"/>
        <w:spacing w:before="11"/>
        <w:rPr>
          <w:b/>
          <w:sz w:val="29"/>
        </w:rPr>
      </w:pPr>
    </w:p>
    <w:p w14:paraId="3E709893" w14:textId="77777777" w:rsidR="00D31E22" w:rsidRDefault="00785958">
      <w:pPr>
        <w:spacing w:line="259" w:lineRule="auto"/>
        <w:ind w:left="820" w:right="839"/>
        <w:rPr>
          <w:b/>
          <w:sz w:val="28"/>
        </w:rPr>
      </w:pPr>
      <w:r>
        <w:rPr>
          <w:b/>
          <w:spacing w:val="-1"/>
          <w:sz w:val="28"/>
        </w:rPr>
        <w:t>40.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Illustrate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Permission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types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users in Linux.</w:t>
      </w:r>
    </w:p>
    <w:p w14:paraId="009A0444" w14:textId="77777777" w:rsidR="00D31E22" w:rsidRDefault="00D31E22">
      <w:pPr>
        <w:pStyle w:val="BodyText"/>
        <w:spacing w:before="1"/>
        <w:rPr>
          <w:b/>
          <w:sz w:val="30"/>
        </w:rPr>
      </w:pPr>
    </w:p>
    <w:p w14:paraId="2FA25568" w14:textId="77777777" w:rsidR="00D31E22" w:rsidRDefault="00785958">
      <w:pPr>
        <w:pStyle w:val="BodyText"/>
        <w:spacing w:before="1" w:line="259" w:lineRule="auto"/>
        <w:ind w:left="820" w:right="1132"/>
      </w:pPr>
      <w:r>
        <w:rPr>
          <w:b/>
          <w:spacing w:val="-1"/>
        </w:rPr>
        <w:t>AIM:</w:t>
      </w:r>
      <w:r>
        <w:rPr>
          <w:b/>
          <w:spacing w:val="62"/>
        </w:rPr>
        <w:t xml:space="preserve"> </w:t>
      </w:r>
      <w:r>
        <w:t>Illustrate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File</w:t>
      </w:r>
      <w:r>
        <w:rPr>
          <w:spacing w:val="-17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67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Linux.</w:t>
      </w:r>
    </w:p>
    <w:p w14:paraId="01B3532C" w14:textId="77777777" w:rsidR="00D31E22" w:rsidRDefault="00785958">
      <w:pPr>
        <w:pStyle w:val="Heading2"/>
        <w:spacing w:before="159"/>
        <w:ind w:left="642"/>
      </w:pPr>
      <w:r>
        <w:t>ALGORITHM:</w:t>
      </w:r>
    </w:p>
    <w:p w14:paraId="578A7C89" w14:textId="77777777" w:rsidR="00D31E22" w:rsidRDefault="00D31E22">
      <w:pPr>
        <w:pStyle w:val="BodyText"/>
        <w:rPr>
          <w:b/>
          <w:sz w:val="30"/>
        </w:rPr>
      </w:pPr>
    </w:p>
    <w:p w14:paraId="76D88925" w14:textId="77777777" w:rsidR="00D31E22" w:rsidRDefault="00785958">
      <w:pPr>
        <w:pStyle w:val="ListParagraph"/>
        <w:numPr>
          <w:ilvl w:val="0"/>
          <w:numId w:val="35"/>
        </w:numPr>
        <w:tabs>
          <w:tab w:val="left" w:pos="1540"/>
          <w:tab w:val="left" w:pos="1541"/>
        </w:tabs>
        <w:spacing w:before="189" w:line="256" w:lineRule="auto"/>
        <w:ind w:right="926" w:firstLine="0"/>
        <w:rPr>
          <w:sz w:val="28"/>
        </w:rPr>
      </w:pPr>
      <w:r>
        <w:rPr>
          <w:sz w:val="28"/>
        </w:rPr>
        <w:t>Create a file or identify an existing file to demonstrate permissions</w:t>
      </w:r>
      <w:r>
        <w:rPr>
          <w:spacing w:val="-67"/>
          <w:sz w:val="28"/>
        </w:rPr>
        <w:t xml:space="preserve"> </w:t>
      </w:r>
      <w:r>
        <w:rPr>
          <w:sz w:val="28"/>
        </w:rPr>
        <w:t>and users.</w:t>
      </w:r>
    </w:p>
    <w:p w14:paraId="6C1242C8" w14:textId="77777777" w:rsidR="00D31E22" w:rsidRDefault="00D31E22">
      <w:pPr>
        <w:spacing w:line="256" w:lineRule="auto"/>
        <w:rPr>
          <w:sz w:val="28"/>
        </w:rPr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1398D3B1" w14:textId="77777777" w:rsidR="00D31E22" w:rsidRDefault="00785958">
      <w:pPr>
        <w:pStyle w:val="ListParagraph"/>
        <w:numPr>
          <w:ilvl w:val="0"/>
          <w:numId w:val="35"/>
        </w:numPr>
        <w:tabs>
          <w:tab w:val="left" w:pos="1540"/>
          <w:tab w:val="left" w:pos="1541"/>
        </w:tabs>
        <w:spacing w:before="62" w:line="259" w:lineRule="auto"/>
        <w:ind w:right="1273" w:firstLine="0"/>
        <w:rPr>
          <w:sz w:val="28"/>
        </w:rPr>
      </w:pPr>
      <w:r>
        <w:rPr>
          <w:sz w:val="28"/>
        </w:rPr>
        <w:lastRenderedPageBreak/>
        <w:t>View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file's</w:t>
      </w:r>
      <w:r>
        <w:rPr>
          <w:spacing w:val="-3"/>
          <w:sz w:val="28"/>
        </w:rPr>
        <w:t xml:space="preserve"> </w:t>
      </w:r>
      <w:r>
        <w:rPr>
          <w:sz w:val="28"/>
        </w:rPr>
        <w:t>permissions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ls</w:t>
      </w:r>
      <w:r>
        <w:rPr>
          <w:spacing w:val="1"/>
          <w:sz w:val="28"/>
        </w:rPr>
        <w:t xml:space="preserve"> </w:t>
      </w:r>
      <w:r>
        <w:rPr>
          <w:sz w:val="28"/>
        </w:rPr>
        <w:t>-l</w:t>
      </w:r>
      <w:r>
        <w:rPr>
          <w:spacing w:val="-3"/>
          <w:sz w:val="28"/>
        </w:rPr>
        <w:t xml:space="preserve"> </w:t>
      </w:r>
      <w:r>
        <w:rPr>
          <w:sz w:val="28"/>
        </w:rPr>
        <w:t>command.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output</w:t>
      </w:r>
      <w:r>
        <w:rPr>
          <w:spacing w:val="-67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look</w:t>
      </w:r>
      <w:r>
        <w:rPr>
          <w:spacing w:val="1"/>
          <w:sz w:val="28"/>
        </w:rPr>
        <w:t xml:space="preserve"> </w:t>
      </w:r>
      <w:r>
        <w:rPr>
          <w:sz w:val="28"/>
        </w:rPr>
        <w:t>something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this:</w:t>
      </w:r>
    </w:p>
    <w:p w14:paraId="68FDE977" w14:textId="77777777" w:rsidR="00D31E22" w:rsidRDefault="00785958">
      <w:pPr>
        <w:pStyle w:val="BodyText"/>
        <w:ind w:left="820"/>
      </w:pPr>
      <w:r>
        <w:t>.txt</w:t>
      </w:r>
    </w:p>
    <w:p w14:paraId="6FF274F6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24" w:line="259" w:lineRule="auto"/>
        <w:ind w:right="1258" w:firstLine="0"/>
        <w:rPr>
          <w:sz w:val="28"/>
        </w:rPr>
      </w:pPr>
      <w:r>
        <w:rPr>
          <w:sz w:val="28"/>
        </w:rPr>
        <w:t>The first character (-) represents the file type (a dash indicates a</w:t>
      </w:r>
      <w:r>
        <w:rPr>
          <w:spacing w:val="-67"/>
          <w:sz w:val="28"/>
        </w:rPr>
        <w:t xml:space="preserve"> </w:t>
      </w:r>
      <w:r>
        <w:rPr>
          <w:sz w:val="28"/>
        </w:rPr>
        <w:t>regular</w:t>
      </w:r>
      <w:r>
        <w:rPr>
          <w:spacing w:val="-1"/>
          <w:sz w:val="28"/>
        </w:rPr>
        <w:t xml:space="preserve"> </w:t>
      </w:r>
      <w:r>
        <w:rPr>
          <w:sz w:val="28"/>
        </w:rPr>
        <w:t>file).</w:t>
      </w:r>
    </w:p>
    <w:p w14:paraId="437DEF70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1" w:line="259" w:lineRule="auto"/>
        <w:ind w:right="1212" w:firstLine="0"/>
        <w:rPr>
          <w:sz w:val="28"/>
        </w:rPr>
      </w:pPr>
      <w:r>
        <w:rPr>
          <w:sz w:val="28"/>
        </w:rPr>
        <w:t>The next three characters (rw-) represent the permissions for the</w:t>
      </w:r>
      <w:r>
        <w:rPr>
          <w:spacing w:val="-67"/>
          <w:sz w:val="28"/>
        </w:rPr>
        <w:t xml:space="preserve"> </w:t>
      </w:r>
      <w:r>
        <w:rPr>
          <w:sz w:val="28"/>
        </w:rPr>
        <w:t>file's</w:t>
      </w:r>
      <w:r>
        <w:rPr>
          <w:spacing w:val="-3"/>
          <w:sz w:val="28"/>
        </w:rPr>
        <w:t xml:space="preserve"> </w:t>
      </w:r>
      <w:r>
        <w:rPr>
          <w:sz w:val="28"/>
        </w:rPr>
        <w:t>owner (Read and</w:t>
      </w:r>
      <w:r>
        <w:rPr>
          <w:spacing w:val="-5"/>
          <w:sz w:val="28"/>
        </w:rPr>
        <w:t xml:space="preserve"> </w:t>
      </w:r>
      <w:r>
        <w:rPr>
          <w:sz w:val="28"/>
        </w:rPr>
        <w:t>Write,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Execute).</w:t>
      </w:r>
    </w:p>
    <w:p w14:paraId="51576F15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line="259" w:lineRule="auto"/>
        <w:ind w:right="1326" w:firstLine="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next</w:t>
      </w:r>
      <w:r>
        <w:rPr>
          <w:spacing w:val="-2"/>
          <w:sz w:val="28"/>
        </w:rPr>
        <w:t xml:space="preserve"> </w:t>
      </w:r>
      <w:r>
        <w:rPr>
          <w:sz w:val="28"/>
        </w:rPr>
        <w:t>three</w:t>
      </w:r>
      <w:r>
        <w:rPr>
          <w:spacing w:val="-3"/>
          <w:sz w:val="28"/>
        </w:rPr>
        <w:t xml:space="preserve"> </w:t>
      </w:r>
      <w:r>
        <w:rPr>
          <w:sz w:val="28"/>
        </w:rPr>
        <w:t>characters</w:t>
      </w:r>
      <w:r>
        <w:rPr>
          <w:spacing w:val="-2"/>
          <w:sz w:val="28"/>
        </w:rPr>
        <w:t xml:space="preserve"> </w:t>
      </w:r>
      <w:r>
        <w:rPr>
          <w:sz w:val="28"/>
        </w:rPr>
        <w:t>(r--)</w:t>
      </w:r>
      <w:r>
        <w:rPr>
          <w:spacing w:val="-3"/>
          <w:sz w:val="28"/>
        </w:rPr>
        <w:t xml:space="preserve"> </w:t>
      </w:r>
      <w:r>
        <w:rPr>
          <w:sz w:val="28"/>
        </w:rPr>
        <w:t>represent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permissions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file's</w:t>
      </w:r>
      <w:r>
        <w:rPr>
          <w:spacing w:val="-3"/>
          <w:sz w:val="28"/>
        </w:rPr>
        <w:t xml:space="preserve"> </w:t>
      </w:r>
      <w:r>
        <w:rPr>
          <w:sz w:val="28"/>
        </w:rPr>
        <w:t>group</w:t>
      </w:r>
      <w:r>
        <w:rPr>
          <w:spacing w:val="1"/>
          <w:sz w:val="28"/>
        </w:rPr>
        <w:t xml:space="preserve"> </w:t>
      </w:r>
      <w:r>
        <w:rPr>
          <w:sz w:val="28"/>
        </w:rPr>
        <w:t>(Read,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7"/>
          <w:sz w:val="28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Execute).</w:t>
      </w:r>
    </w:p>
    <w:p w14:paraId="224D58D7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line="259" w:lineRule="auto"/>
        <w:ind w:right="1078" w:firstLine="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last</w:t>
      </w:r>
      <w:r>
        <w:rPr>
          <w:spacing w:val="-5"/>
          <w:sz w:val="28"/>
        </w:rPr>
        <w:t xml:space="preserve"> </w:t>
      </w:r>
      <w:r>
        <w:rPr>
          <w:sz w:val="28"/>
        </w:rPr>
        <w:t>three</w:t>
      </w:r>
      <w:r>
        <w:rPr>
          <w:spacing w:val="-2"/>
          <w:sz w:val="28"/>
        </w:rPr>
        <w:t xml:space="preserve"> </w:t>
      </w:r>
      <w:r>
        <w:rPr>
          <w:sz w:val="28"/>
        </w:rPr>
        <w:t>characters</w:t>
      </w:r>
      <w:r>
        <w:rPr>
          <w:spacing w:val="-2"/>
          <w:sz w:val="28"/>
        </w:rPr>
        <w:t xml:space="preserve"> </w:t>
      </w:r>
      <w:r>
        <w:rPr>
          <w:sz w:val="28"/>
        </w:rPr>
        <w:t>(r--)</w:t>
      </w:r>
      <w:r>
        <w:rPr>
          <w:spacing w:val="-3"/>
          <w:sz w:val="28"/>
        </w:rPr>
        <w:t xml:space="preserve"> </w:t>
      </w:r>
      <w:r>
        <w:rPr>
          <w:sz w:val="28"/>
        </w:rPr>
        <w:t>represent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permissions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others</w:t>
      </w:r>
      <w:r>
        <w:rPr>
          <w:spacing w:val="-67"/>
          <w:sz w:val="28"/>
        </w:rPr>
        <w:t xml:space="preserve"> </w:t>
      </w:r>
      <w:r>
        <w:rPr>
          <w:sz w:val="28"/>
        </w:rPr>
        <w:t>(Read,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  <w:r>
        <w:rPr>
          <w:spacing w:val="-7"/>
          <w:sz w:val="28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or Execute).</w:t>
      </w:r>
    </w:p>
    <w:p w14:paraId="0C55EC47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ind w:left="1540" w:hanging="72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1 </w:t>
      </w:r>
      <w:r>
        <w:rPr>
          <w:sz w:val="28"/>
        </w:rPr>
        <w:t>represents the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hard links 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file.</w:t>
      </w:r>
    </w:p>
    <w:p w14:paraId="57560DCC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23"/>
        <w:ind w:left="1540" w:hanging="721"/>
        <w:rPr>
          <w:sz w:val="28"/>
        </w:rPr>
      </w:pPr>
      <w:r>
        <w:rPr>
          <w:sz w:val="28"/>
        </w:rPr>
        <w:t>owner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username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file's</w:t>
      </w:r>
      <w:r>
        <w:rPr>
          <w:spacing w:val="-5"/>
          <w:sz w:val="28"/>
        </w:rPr>
        <w:t xml:space="preserve"> </w:t>
      </w:r>
      <w:r>
        <w:rPr>
          <w:sz w:val="28"/>
        </w:rPr>
        <w:t>owner.</w:t>
      </w:r>
    </w:p>
    <w:p w14:paraId="1B5C392E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group</w:t>
      </w:r>
      <w:r>
        <w:rPr>
          <w:spacing w:val="-1"/>
          <w:sz w:val="28"/>
        </w:rPr>
        <w:t xml:space="preserve"> </w:t>
      </w:r>
      <w:r>
        <w:rPr>
          <w:sz w:val="28"/>
        </w:rPr>
        <w:t>is the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file's group.</w:t>
      </w:r>
    </w:p>
    <w:p w14:paraId="3C0A6D08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1234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file's</w:t>
      </w:r>
      <w:r>
        <w:rPr>
          <w:spacing w:val="-1"/>
          <w:sz w:val="28"/>
        </w:rPr>
        <w:t xml:space="preserve"> </w:t>
      </w:r>
      <w:r>
        <w:rPr>
          <w:sz w:val="28"/>
        </w:rPr>
        <w:t>size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bytes.</w:t>
      </w:r>
    </w:p>
    <w:p w14:paraId="7705A525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Oct</w:t>
      </w:r>
      <w:r>
        <w:rPr>
          <w:spacing w:val="-3"/>
          <w:sz w:val="28"/>
        </w:rPr>
        <w:t xml:space="preserve"> </w:t>
      </w:r>
      <w:r>
        <w:rPr>
          <w:sz w:val="28"/>
        </w:rPr>
        <w:t>19</w:t>
      </w:r>
      <w:r>
        <w:rPr>
          <w:spacing w:val="-2"/>
          <w:sz w:val="28"/>
        </w:rPr>
        <w:t xml:space="preserve"> </w:t>
      </w:r>
      <w:r>
        <w:rPr>
          <w:sz w:val="28"/>
        </w:rPr>
        <w:t>10:30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last</w:t>
      </w:r>
      <w:r>
        <w:rPr>
          <w:spacing w:val="-3"/>
          <w:sz w:val="28"/>
        </w:rPr>
        <w:t xml:space="preserve"> </w:t>
      </w:r>
      <w:r>
        <w:rPr>
          <w:sz w:val="28"/>
        </w:rPr>
        <w:t>modification</w:t>
      </w:r>
      <w:r>
        <w:rPr>
          <w:spacing w:val="-2"/>
          <w:sz w:val="28"/>
        </w:rPr>
        <w:t xml:space="preserve"> </w:t>
      </w:r>
      <w:r>
        <w:rPr>
          <w:sz w:val="28"/>
        </w:rPr>
        <w:t>timestamp.</w:t>
      </w:r>
    </w:p>
    <w:p w14:paraId="2E9D6318" w14:textId="77777777" w:rsidR="00D31E22" w:rsidRDefault="00785958">
      <w:pPr>
        <w:pStyle w:val="ListParagraph"/>
        <w:numPr>
          <w:ilvl w:val="2"/>
          <w:numId w:val="31"/>
        </w:numPr>
        <w:tabs>
          <w:tab w:val="left" w:pos="1540"/>
          <w:tab w:val="left" w:pos="1541"/>
        </w:tabs>
        <w:spacing w:before="24"/>
        <w:ind w:left="1540" w:hanging="721"/>
        <w:rPr>
          <w:sz w:val="28"/>
        </w:rPr>
      </w:pPr>
      <w:r>
        <w:rPr>
          <w:sz w:val="28"/>
        </w:rPr>
        <w:t>file.txt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name.</w:t>
      </w:r>
    </w:p>
    <w:p w14:paraId="66EF63DC" w14:textId="77777777" w:rsidR="00D31E22" w:rsidRDefault="00785958">
      <w:pPr>
        <w:pStyle w:val="ListParagraph"/>
        <w:numPr>
          <w:ilvl w:val="0"/>
          <w:numId w:val="35"/>
        </w:numPr>
        <w:tabs>
          <w:tab w:val="left" w:pos="1540"/>
          <w:tab w:val="left" w:pos="1541"/>
        </w:tabs>
        <w:spacing w:before="26" w:line="259" w:lineRule="auto"/>
        <w:ind w:right="1392" w:firstLine="0"/>
        <w:rPr>
          <w:sz w:val="28"/>
        </w:rPr>
      </w:pPr>
      <w:r>
        <w:rPr>
          <w:sz w:val="28"/>
        </w:rPr>
        <w:t xml:space="preserve">Use the </w:t>
      </w:r>
      <w:r>
        <w:rPr>
          <w:sz w:val="28"/>
        </w:rPr>
        <w:t>chmod command to change the file's permissions. For</w:t>
      </w:r>
      <w:r>
        <w:rPr>
          <w:spacing w:val="-67"/>
          <w:sz w:val="28"/>
        </w:rPr>
        <w:t xml:space="preserve"> </w:t>
      </w:r>
      <w:r>
        <w:rPr>
          <w:sz w:val="28"/>
        </w:rPr>
        <w:t>example,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give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group</w:t>
      </w:r>
      <w:r>
        <w:rPr>
          <w:spacing w:val="-1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permission,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chmod</w:t>
      </w:r>
      <w:r>
        <w:rPr>
          <w:spacing w:val="-1"/>
          <w:sz w:val="28"/>
        </w:rPr>
        <w:t xml:space="preserve"> </w:t>
      </w:r>
      <w:r>
        <w:rPr>
          <w:sz w:val="28"/>
        </w:rPr>
        <w:t>g+w</w:t>
      </w:r>
      <w:r>
        <w:rPr>
          <w:spacing w:val="-2"/>
          <w:sz w:val="28"/>
        </w:rPr>
        <w:t xml:space="preserve"> </w:t>
      </w:r>
      <w:r>
        <w:rPr>
          <w:sz w:val="28"/>
        </w:rPr>
        <w:t>file.txt.</w:t>
      </w:r>
    </w:p>
    <w:p w14:paraId="08D6EE74" w14:textId="77777777" w:rsidR="00D31E22" w:rsidRDefault="00785958">
      <w:pPr>
        <w:pStyle w:val="ListParagraph"/>
        <w:numPr>
          <w:ilvl w:val="0"/>
          <w:numId w:val="35"/>
        </w:numPr>
        <w:tabs>
          <w:tab w:val="left" w:pos="1540"/>
          <w:tab w:val="left" w:pos="1541"/>
        </w:tabs>
        <w:ind w:left="1540" w:hanging="721"/>
        <w:rPr>
          <w:sz w:val="28"/>
        </w:rPr>
      </w:pPr>
      <w:r>
        <w:rPr>
          <w:sz w:val="28"/>
        </w:rPr>
        <w:t>Re-run</w:t>
      </w:r>
      <w:r>
        <w:rPr>
          <w:spacing w:val="-2"/>
          <w:sz w:val="28"/>
        </w:rPr>
        <w:t xml:space="preserve"> </w:t>
      </w:r>
      <w:r>
        <w:rPr>
          <w:sz w:val="28"/>
        </w:rPr>
        <w:t>ls</w:t>
      </w:r>
      <w:r>
        <w:rPr>
          <w:spacing w:val="-1"/>
          <w:sz w:val="28"/>
        </w:rPr>
        <w:t xml:space="preserve"> </w:t>
      </w:r>
      <w:r>
        <w:rPr>
          <w:sz w:val="28"/>
        </w:rPr>
        <w:t>-l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confirm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updated</w:t>
      </w:r>
      <w:r>
        <w:rPr>
          <w:spacing w:val="-5"/>
          <w:sz w:val="28"/>
        </w:rPr>
        <w:t xml:space="preserve"> </w:t>
      </w:r>
      <w:r>
        <w:rPr>
          <w:sz w:val="28"/>
        </w:rPr>
        <w:t>permissions.</w:t>
      </w:r>
    </w:p>
    <w:p w14:paraId="38869176" w14:textId="77777777" w:rsidR="00D31E22" w:rsidRDefault="00785958">
      <w:pPr>
        <w:pStyle w:val="ListParagraph"/>
        <w:numPr>
          <w:ilvl w:val="0"/>
          <w:numId w:val="35"/>
        </w:numPr>
        <w:tabs>
          <w:tab w:val="left" w:pos="1540"/>
          <w:tab w:val="left" w:pos="1541"/>
        </w:tabs>
        <w:spacing w:before="26" w:line="256" w:lineRule="auto"/>
        <w:ind w:right="1222" w:firstLine="0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change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file's</w:t>
      </w:r>
      <w:r>
        <w:rPr>
          <w:spacing w:val="-4"/>
          <w:sz w:val="28"/>
        </w:rPr>
        <w:t xml:space="preserve"> </w:t>
      </w:r>
      <w:r>
        <w:rPr>
          <w:sz w:val="28"/>
        </w:rPr>
        <w:t>owner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chown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and chgrp </w:t>
      </w:r>
      <w:r>
        <w:rPr>
          <w:sz w:val="28"/>
        </w:rPr>
        <w:t>commands,</w:t>
      </w:r>
      <w:r>
        <w:rPr>
          <w:spacing w:val="-1"/>
          <w:sz w:val="28"/>
        </w:rPr>
        <w:t xml:space="preserve"> </w:t>
      </w:r>
      <w:r>
        <w:rPr>
          <w:sz w:val="28"/>
        </w:rPr>
        <w:t>respectively.</w:t>
      </w:r>
    </w:p>
    <w:p w14:paraId="1D8733FC" w14:textId="77777777" w:rsidR="00D31E22" w:rsidRDefault="00785958">
      <w:pPr>
        <w:pStyle w:val="ListParagraph"/>
        <w:numPr>
          <w:ilvl w:val="0"/>
          <w:numId w:val="35"/>
        </w:numPr>
        <w:tabs>
          <w:tab w:val="left" w:pos="1540"/>
          <w:tab w:val="left" w:pos="1541"/>
        </w:tabs>
        <w:spacing w:before="5" w:line="259" w:lineRule="auto"/>
        <w:ind w:right="1085" w:firstLine="0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manage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accounts,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useradd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passwd</w:t>
      </w:r>
      <w:r>
        <w:rPr>
          <w:spacing w:val="-4"/>
          <w:sz w:val="28"/>
        </w:rPr>
        <w:t xml:space="preserve"> </w:t>
      </w:r>
      <w:r>
        <w:rPr>
          <w:sz w:val="28"/>
        </w:rPr>
        <w:t>commands.</w:t>
      </w:r>
    </w:p>
    <w:p w14:paraId="66E21566" w14:textId="77777777" w:rsidR="00D31E22" w:rsidRDefault="00785958">
      <w:pPr>
        <w:pStyle w:val="Heading2"/>
        <w:spacing w:before="1"/>
      </w:pPr>
      <w:r>
        <w:t>PROGRAM:</w:t>
      </w:r>
    </w:p>
    <w:p w14:paraId="0A5BD581" w14:textId="77777777" w:rsidR="00D31E22" w:rsidRDefault="00D31E22">
      <w:pPr>
        <w:pStyle w:val="BodyText"/>
        <w:spacing w:before="3"/>
        <w:rPr>
          <w:b/>
          <w:sz w:val="32"/>
        </w:rPr>
      </w:pPr>
    </w:p>
    <w:p w14:paraId="001A7B7A" w14:textId="77777777" w:rsidR="00D31E22" w:rsidRDefault="00785958">
      <w:pPr>
        <w:pStyle w:val="BodyText"/>
        <w:spacing w:before="1" w:line="259" w:lineRule="auto"/>
        <w:ind w:left="820" w:right="6735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&lt;sys/stat.h&gt;</w:t>
      </w:r>
    </w:p>
    <w:p w14:paraId="12FFA0FC" w14:textId="77777777" w:rsidR="00D31E22" w:rsidRDefault="00D31E22">
      <w:pPr>
        <w:pStyle w:val="BodyText"/>
        <w:spacing w:before="1"/>
        <w:rPr>
          <w:sz w:val="30"/>
        </w:rPr>
      </w:pPr>
    </w:p>
    <w:p w14:paraId="73CF96B9" w14:textId="77777777" w:rsidR="00D31E22" w:rsidRDefault="00785958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7DD621BC" w14:textId="77777777" w:rsidR="00D31E22" w:rsidRDefault="00785958">
      <w:pPr>
        <w:pStyle w:val="BodyText"/>
        <w:spacing w:before="27"/>
        <w:ind w:left="1098"/>
      </w:pPr>
      <w:r>
        <w:t>char</w:t>
      </w:r>
      <w:r>
        <w:rPr>
          <w:spacing w:val="-3"/>
        </w:rPr>
        <w:t xml:space="preserve"> </w:t>
      </w:r>
      <w:r>
        <w:t>filename[]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"file.txt";</w:t>
      </w:r>
    </w:p>
    <w:p w14:paraId="1AD91652" w14:textId="77777777" w:rsidR="00D31E22" w:rsidRDefault="00785958">
      <w:pPr>
        <w:pStyle w:val="BodyText"/>
        <w:spacing w:before="26" w:line="259" w:lineRule="auto"/>
        <w:ind w:left="820" w:firstLine="278"/>
      </w:pPr>
      <w:r>
        <w:t>int</w:t>
      </w:r>
      <w:r>
        <w:rPr>
          <w:spacing w:val="-5"/>
        </w:rPr>
        <w:t xml:space="preserve"> </w:t>
      </w:r>
      <w:r>
        <w:t>new_permissions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S_IRUSR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S_IWUSR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S_IRGRP</w:t>
      </w:r>
      <w:r>
        <w:rPr>
          <w:spacing w:val="-1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S_IWGRP</w:t>
      </w:r>
      <w:r>
        <w:rPr>
          <w:spacing w:val="-11"/>
        </w:rPr>
        <w:t xml:space="preserve"> </w:t>
      </w:r>
      <w:r>
        <w:t>|</w:t>
      </w:r>
      <w:r>
        <w:rPr>
          <w:spacing w:val="-67"/>
        </w:rPr>
        <w:t xml:space="preserve"> </w:t>
      </w:r>
      <w:r>
        <w:t>S_IROTH; //</w:t>
      </w:r>
      <w:r>
        <w:rPr>
          <w:spacing w:val="1"/>
        </w:rPr>
        <w:t xml:space="preserve"> </w:t>
      </w:r>
      <w:r>
        <w:t>rw-rw-r--</w:t>
      </w:r>
    </w:p>
    <w:p w14:paraId="153A065B" w14:textId="77777777" w:rsidR="00D31E22" w:rsidRDefault="00D31E22">
      <w:pPr>
        <w:pStyle w:val="BodyText"/>
        <w:spacing w:before="1"/>
        <w:rPr>
          <w:sz w:val="30"/>
        </w:rPr>
      </w:pPr>
    </w:p>
    <w:p w14:paraId="6E129E3B" w14:textId="77777777" w:rsidR="00D31E22" w:rsidRDefault="00785958">
      <w:pPr>
        <w:pStyle w:val="BodyText"/>
        <w:spacing w:line="259" w:lineRule="auto"/>
        <w:ind w:left="1377" w:right="2523" w:hanging="279"/>
      </w:pPr>
      <w:r>
        <w:t>if (chmod(filename, new_permissions) == 0) {</w:t>
      </w:r>
      <w:r>
        <w:rPr>
          <w:spacing w:val="1"/>
        </w:rPr>
        <w:t xml:space="preserve"> </w:t>
      </w:r>
      <w:r>
        <w:t>printf("File</w:t>
      </w:r>
      <w:r>
        <w:rPr>
          <w:spacing w:val="-14"/>
        </w:rPr>
        <w:t xml:space="preserve"> </w:t>
      </w:r>
      <w:r>
        <w:t>permissions</w:t>
      </w:r>
      <w:r>
        <w:rPr>
          <w:spacing w:val="-10"/>
        </w:rPr>
        <w:t xml:space="preserve"> </w:t>
      </w:r>
      <w:r>
        <w:t>changed</w:t>
      </w:r>
      <w:r>
        <w:rPr>
          <w:spacing w:val="-10"/>
        </w:rPr>
        <w:t xml:space="preserve"> </w:t>
      </w:r>
      <w:r>
        <w:t>successfully.\n");</w:t>
      </w:r>
    </w:p>
    <w:p w14:paraId="5B4D4115" w14:textId="77777777" w:rsidR="00D31E22" w:rsidRDefault="00785958">
      <w:pPr>
        <w:pStyle w:val="BodyText"/>
        <w:ind w:left="109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3DC6A203" w14:textId="77777777" w:rsidR="00D31E22" w:rsidRDefault="00785958">
      <w:pPr>
        <w:pStyle w:val="BodyText"/>
        <w:spacing w:before="24" w:line="259" w:lineRule="auto"/>
        <w:ind w:left="1377" w:right="6614"/>
      </w:pPr>
      <w:r>
        <w:t>perror("chmod");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08422FB3" w14:textId="77777777" w:rsidR="00D31E22" w:rsidRDefault="00D31E22">
      <w:pPr>
        <w:spacing w:line="259" w:lineRule="auto"/>
        <w:sectPr w:rsidR="00D31E22">
          <w:pgSz w:w="11910" w:h="16840"/>
          <w:pgMar w:top="1360" w:right="620" w:bottom="280" w:left="1340" w:header="720" w:footer="720" w:gutter="0"/>
          <w:cols w:space="720"/>
        </w:sectPr>
      </w:pPr>
    </w:p>
    <w:p w14:paraId="6E2C9B00" w14:textId="77777777" w:rsidR="00D31E22" w:rsidRDefault="00785958">
      <w:pPr>
        <w:pStyle w:val="BodyText"/>
        <w:spacing w:before="62"/>
        <w:ind w:left="1098"/>
      </w:pPr>
      <w:r>
        <w:lastRenderedPageBreak/>
        <w:t>}</w:t>
      </w:r>
    </w:p>
    <w:p w14:paraId="404338F3" w14:textId="77777777" w:rsidR="00D31E22" w:rsidRDefault="00D31E22">
      <w:pPr>
        <w:pStyle w:val="BodyText"/>
        <w:spacing w:before="9"/>
        <w:rPr>
          <w:sz w:val="24"/>
        </w:rPr>
      </w:pPr>
    </w:p>
    <w:p w14:paraId="6DEC961F" w14:textId="77777777" w:rsidR="00D31E22" w:rsidRDefault="00785958">
      <w:pPr>
        <w:pStyle w:val="BodyText"/>
        <w:spacing w:before="89"/>
        <w:ind w:left="109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284806EB" w14:textId="77777777" w:rsidR="00D31E22" w:rsidRDefault="00785958">
      <w:pPr>
        <w:pStyle w:val="BodyText"/>
        <w:spacing w:before="24"/>
        <w:ind w:left="820"/>
      </w:pPr>
      <w:r>
        <w:t>}</w:t>
      </w:r>
    </w:p>
    <w:p w14:paraId="6E3E2F53" w14:textId="77777777" w:rsidR="00D31E22" w:rsidRDefault="00D31E22">
      <w:pPr>
        <w:pStyle w:val="BodyText"/>
        <w:spacing w:before="9"/>
        <w:rPr>
          <w:sz w:val="24"/>
        </w:rPr>
      </w:pPr>
    </w:p>
    <w:p w14:paraId="62AA67B4" w14:textId="77777777" w:rsidR="00D31E22" w:rsidRDefault="00785958">
      <w:pPr>
        <w:pStyle w:val="Heading2"/>
        <w:spacing w:before="89"/>
      </w:pPr>
      <w:r>
        <w:t>OUTPUT:</w:t>
      </w:r>
    </w:p>
    <w:p w14:paraId="3E595B9A" w14:textId="77777777" w:rsidR="00D31E22" w:rsidRDefault="00D31E22">
      <w:pPr>
        <w:pStyle w:val="BodyText"/>
        <w:rPr>
          <w:b/>
          <w:sz w:val="20"/>
        </w:rPr>
      </w:pPr>
    </w:p>
    <w:p w14:paraId="051BFC6A" w14:textId="77777777" w:rsidR="00D31E22" w:rsidRDefault="00D31E22">
      <w:pPr>
        <w:pStyle w:val="BodyText"/>
        <w:rPr>
          <w:b/>
          <w:sz w:val="20"/>
        </w:rPr>
      </w:pPr>
    </w:p>
    <w:p w14:paraId="1DAF1D57" w14:textId="77777777" w:rsidR="00D31E22" w:rsidRDefault="00D31E22">
      <w:pPr>
        <w:pStyle w:val="BodyText"/>
        <w:rPr>
          <w:b/>
          <w:sz w:val="20"/>
        </w:rPr>
      </w:pPr>
    </w:p>
    <w:p w14:paraId="62055A3C" w14:textId="77777777" w:rsidR="00D31E22" w:rsidRDefault="00785958">
      <w:pPr>
        <w:pStyle w:val="BodyText"/>
        <w:spacing w:before="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298E3DD2" wp14:editId="50E67668">
            <wp:simplePos x="0" y="0"/>
            <wp:positionH relativeFrom="page">
              <wp:posOffset>914400</wp:posOffset>
            </wp:positionH>
            <wp:positionV relativeFrom="paragraph">
              <wp:posOffset>222250</wp:posOffset>
            </wp:positionV>
            <wp:extent cx="5666105" cy="4311650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0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48" cy="4311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1E22">
      <w:pgSz w:w="11910" w:h="16840"/>
      <w:pgMar w:top="1360" w:right="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BB773" w14:textId="77777777" w:rsidR="00D31E22" w:rsidRDefault="00785958">
      <w:r>
        <w:separator/>
      </w:r>
    </w:p>
  </w:endnote>
  <w:endnote w:type="continuationSeparator" w:id="0">
    <w:p w14:paraId="7D7BE7F4" w14:textId="77777777" w:rsidR="00D31E22" w:rsidRDefault="00785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95ACF" w14:textId="77777777" w:rsidR="00D31E22" w:rsidRDefault="00785958">
      <w:r>
        <w:separator/>
      </w:r>
    </w:p>
  </w:footnote>
  <w:footnote w:type="continuationSeparator" w:id="0">
    <w:p w14:paraId="334AAE79" w14:textId="77777777" w:rsidR="00D31E22" w:rsidRDefault="00785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%1.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80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5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8461FADE"/>
    <w:multiLevelType w:val="multilevel"/>
    <w:tmpl w:val="8461FADE"/>
    <w:lvl w:ilvl="0">
      <w:start w:val="15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4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280" w:hanging="540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3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9C8AC8EF"/>
    <w:multiLevelType w:val="multilevel"/>
    <w:tmpl w:val="9C8AC8EF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0F1ACD9"/>
    <w:multiLevelType w:val="multilevel"/>
    <w:tmpl w:val="B0F1ACD9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000009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BE923771"/>
    <w:multiLevelType w:val="multilevel"/>
    <w:tmpl w:val="BE923771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BF205925"/>
    <w:multiLevelType w:val="multilevel"/>
    <w:tmpl w:val="BF205925"/>
    <w:lvl w:ilvl="0">
      <w:start w:val="1"/>
      <w:numFmt w:val="lowerLetter"/>
      <w:lvlText w:val="%1."/>
      <w:lvlJc w:val="left"/>
      <w:pPr>
        <w:ind w:left="1058" w:hanging="2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948" w:hanging="25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37" w:hanging="2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5" w:hanging="2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2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3" w:hanging="2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1" w:hanging="2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0" w:hanging="2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9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C8879AEF"/>
    <w:multiLevelType w:val="multilevel"/>
    <w:tmpl w:val="C8879AEF"/>
    <w:lvl w:ilvl="0">
      <w:start w:val="13"/>
      <w:numFmt w:val="decimal"/>
      <w:lvlText w:val="%1."/>
      <w:lvlJc w:val="left"/>
      <w:pPr>
        <w:ind w:left="820" w:hanging="42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CF092B84"/>
    <w:multiLevelType w:val="multilevel"/>
    <w:tmpl w:val="CF092B84"/>
    <w:lvl w:ilvl="0">
      <w:start w:val="2"/>
      <w:numFmt w:val="decimal"/>
      <w:lvlText w:val="%1."/>
      <w:lvlJc w:val="left"/>
      <w:pPr>
        <w:ind w:left="808" w:hanging="353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32"/>
        <w:szCs w:val="32"/>
        <w:lang w:val="en-US" w:eastAsia="en-US" w:bidi="ar-SA"/>
      </w:rPr>
    </w:lvl>
    <w:lvl w:ilvl="1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color w:val="000009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D7F9FE59"/>
    <w:multiLevelType w:val="multilevel"/>
    <w:tmpl w:val="D7F9FE59"/>
    <w:lvl w:ilvl="0">
      <w:start w:val="19"/>
      <w:numFmt w:val="decimal"/>
      <w:lvlText w:val="%1."/>
      <w:lvlJc w:val="left"/>
      <w:pPr>
        <w:ind w:left="820" w:hanging="422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32" w:hanging="42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5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422"/>
      </w:pPr>
      <w:rPr>
        <w:rFonts w:hint="default"/>
        <w:lang w:val="en-US" w:eastAsia="en-US" w:bidi="ar-SA"/>
      </w:rPr>
    </w:lvl>
  </w:abstractNum>
  <w:abstractNum w:abstractNumId="12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F4B5D9F5"/>
    <w:multiLevelType w:val="multilevel"/>
    <w:tmpl w:val="F4B5D9F5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rFonts w:hint="default"/>
        <w:lang w:val="en-US" w:eastAsia="en-US" w:bidi="ar-SA"/>
      </w:rPr>
    </w:lvl>
  </w:abstractNum>
  <w:abstractNum w:abstractNumId="14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color w:val="000009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248C179"/>
    <w:multiLevelType w:val="multilevel"/>
    <w:tmpl w:val="0248C179"/>
    <w:lvl w:ilvl="0">
      <w:numFmt w:val="bullet"/>
      <w:lvlText w:val="•"/>
      <w:lvlJc w:val="left"/>
      <w:pPr>
        <w:ind w:left="280" w:hanging="471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246" w:hanging="47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13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9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3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9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6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3" w:hanging="471"/>
      </w:pPr>
      <w:rPr>
        <w:rFonts w:hint="default"/>
        <w:lang w:val="en-US" w:eastAsia="en-US" w:bidi="ar-SA"/>
      </w:rPr>
    </w:lvl>
  </w:abstractNum>
  <w:abstractNum w:abstractNumId="16" w15:restartNumberingAfterBreak="0">
    <w:nsid w:val="03D62ECE"/>
    <w:multiLevelType w:val="multilevel"/>
    <w:tmpl w:val="03D62ECE"/>
    <w:lvl w:ilvl="0">
      <w:start w:val="4"/>
      <w:numFmt w:val="decimal"/>
      <w:lvlText w:val="%1."/>
      <w:lvlJc w:val="left"/>
      <w:pPr>
        <w:ind w:left="460" w:hanging="242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2" w:hanging="242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40" w:hanging="242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40" w:hanging="2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0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41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2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43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4" w:hanging="242"/>
      </w:pPr>
      <w:rPr>
        <w:rFonts w:hint="default"/>
        <w:lang w:val="en-US" w:eastAsia="en-US" w:bidi="ar-SA"/>
      </w:rPr>
    </w:lvl>
  </w:abstractNum>
  <w:abstractNum w:abstractNumId="17" w15:restartNumberingAfterBreak="0">
    <w:nsid w:val="0E640482"/>
    <w:multiLevelType w:val="multilevel"/>
    <w:tmpl w:val="0E640482"/>
    <w:lvl w:ilvl="0">
      <w:start w:val="2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43FCF68"/>
    <w:multiLevelType w:val="multilevel"/>
    <w:tmpl w:val="243FCF68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rFonts w:hint="default"/>
        <w:lang w:val="en-US" w:eastAsia="en-US" w:bidi="ar-SA"/>
      </w:rPr>
    </w:lvl>
  </w:abstractNum>
  <w:abstractNum w:abstractNumId="19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rFonts w:hint="default"/>
        <w:lang w:val="en-US" w:eastAsia="en-US" w:bidi="ar-SA"/>
      </w:rPr>
    </w:lvl>
  </w:abstractNum>
  <w:abstractNum w:abstractNumId="20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493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444" w:hanging="21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9" w:hanging="2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3" w:hanging="2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8" w:hanging="2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3" w:hanging="2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7" w:hanging="2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2" w:hanging="2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7" w:hanging="213"/>
      </w:pPr>
      <w:rPr>
        <w:rFonts w:hint="default"/>
        <w:lang w:val="en-US" w:eastAsia="en-US" w:bidi="ar-SA"/>
      </w:rPr>
    </w:lvl>
  </w:abstractNum>
  <w:abstractNum w:abstractNumId="21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80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5" w:hanging="720"/>
      </w:pPr>
      <w:rPr>
        <w:rFonts w:hint="default"/>
        <w:lang w:val="en-US" w:eastAsia="en-US" w:bidi="ar-SA"/>
      </w:rPr>
    </w:lvl>
  </w:abstractNum>
  <w:abstractNum w:abstractNumId="22" w15:restartNumberingAfterBreak="0">
    <w:nsid w:val="39A0D9AC"/>
    <w:multiLevelType w:val="multilevel"/>
    <w:tmpl w:val="39A0D9AC"/>
    <w:lvl w:ilvl="0">
      <w:start w:val="36"/>
      <w:numFmt w:val="decimal"/>
      <w:lvlText w:val="%1."/>
      <w:lvlJc w:val="left"/>
      <w:pPr>
        <w:ind w:left="100" w:hanging="47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6A08BB8"/>
    <w:multiLevelType w:val="multilevel"/>
    <w:tmpl w:val="46A08BB8"/>
    <w:lvl w:ilvl="0">
      <w:start w:val="14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C1BAE26"/>
    <w:multiLevelType w:val="multilevel"/>
    <w:tmpl w:val="4C1BAE26"/>
    <w:lvl w:ilvl="0">
      <w:start w:val="25"/>
      <w:numFmt w:val="decimal"/>
      <w:lvlText w:val="%1)"/>
      <w:lvlJc w:val="left"/>
      <w:pPr>
        <w:ind w:left="100" w:hanging="50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100" w:hanging="50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82" w:hanging="5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5" w:hanging="5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8" w:hanging="5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1" w:hanging="5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4" w:hanging="5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5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0" w:hanging="506"/>
      </w:pPr>
      <w:rPr>
        <w:rFonts w:hint="default"/>
        <w:lang w:val="en-US" w:eastAsia="en-US" w:bidi="ar-SA"/>
      </w:rPr>
    </w:lvl>
  </w:abstractNum>
  <w:abstractNum w:abstractNumId="25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80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5" w:hanging="720"/>
      </w:pPr>
      <w:rPr>
        <w:rFonts w:hint="default"/>
        <w:lang w:val="en-US" w:eastAsia="en-US" w:bidi="ar-SA"/>
      </w:rPr>
    </w:lvl>
  </w:abstractNum>
  <w:abstractNum w:abstractNumId="26" w15:restartNumberingAfterBreak="0">
    <w:nsid w:val="58765686"/>
    <w:multiLevelType w:val="multilevel"/>
    <w:tmpl w:val="58765686"/>
    <w:lvl w:ilvl="0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1110" w:hanging="303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2002" w:hanging="30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5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7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3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5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1" w:hanging="303"/>
      </w:pPr>
      <w:rPr>
        <w:rFonts w:hint="default"/>
        <w:lang w:val="en-US" w:eastAsia="en-US" w:bidi="ar-SA"/>
      </w:rPr>
    </w:lvl>
  </w:abstractNum>
  <w:abstractNum w:abstractNumId="28" w15:restartNumberingAfterBreak="0">
    <w:nsid w:val="5A241D34"/>
    <w:multiLevelType w:val="multilevel"/>
    <w:tmpl w:val="5A241D34"/>
    <w:lvl w:ilvl="0">
      <w:start w:val="11"/>
      <w:numFmt w:val="decimal"/>
      <w:lvlText w:val="%1."/>
      <w:lvlJc w:val="left"/>
      <w:pPr>
        <w:ind w:left="820" w:hanging="406"/>
        <w:jc w:val="right"/>
      </w:pPr>
      <w:rPr>
        <w:rFonts w:ascii="Times New Roman" w:eastAsia="Times New Roman" w:hAnsi="Times New Roman" w:cs="Times New Roman" w:hint="default"/>
        <w:b/>
        <w:bCs/>
        <w:spacing w:val="-16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60" w:hanging="72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4" w:hanging="720"/>
      </w:pPr>
      <w:rPr>
        <w:rFonts w:hint="default"/>
        <w:lang w:val="en-US" w:eastAsia="en-US" w:bidi="ar-SA"/>
      </w:rPr>
    </w:lvl>
  </w:abstractNum>
  <w:abstractNum w:abstractNumId="29" w15:restartNumberingAfterBreak="0">
    <w:nsid w:val="60382F6E"/>
    <w:multiLevelType w:val="multilevel"/>
    <w:tmpl w:val="60382F6E"/>
    <w:lvl w:ilvl="0">
      <w:start w:val="30"/>
      <w:numFmt w:val="decimal"/>
      <w:lvlText w:val="%1."/>
      <w:lvlJc w:val="left"/>
      <w:pPr>
        <w:ind w:left="100" w:hanging="47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084" w:hanging="47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69" w:hanging="4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3" w:hanging="4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8" w:hanging="4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3" w:hanging="4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7" w:hanging="4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2" w:hanging="4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475"/>
      </w:pPr>
      <w:rPr>
        <w:rFonts w:hint="default"/>
        <w:lang w:val="en-US" w:eastAsia="en-US" w:bidi="ar-SA"/>
      </w:rPr>
    </w:lvl>
  </w:abstractNum>
  <w:abstractNum w:abstractNumId="30" w15:restartNumberingAfterBreak="0">
    <w:nsid w:val="629F7852"/>
    <w:multiLevelType w:val="multilevel"/>
    <w:tmpl w:val="629F7852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color w:val="000009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7ECEA79"/>
    <w:multiLevelType w:val="multilevel"/>
    <w:tmpl w:val="77ECEA79"/>
    <w:lvl w:ilvl="0">
      <w:start w:val="33"/>
      <w:numFmt w:val="decimal"/>
      <w:lvlText w:val="%1."/>
      <w:lvlJc w:val="left"/>
      <w:pPr>
        <w:ind w:left="460" w:hanging="506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408" w:hanging="50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57" w:hanging="5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5" w:hanging="5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4" w:hanging="5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3" w:hanging="5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1" w:hanging="5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0" w:hanging="5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9" w:hanging="506"/>
      </w:pPr>
      <w:rPr>
        <w:rFonts w:hint="default"/>
        <w:lang w:val="en-US" w:eastAsia="en-US" w:bidi="ar-SA"/>
      </w:rPr>
    </w:lvl>
  </w:abstractNum>
  <w:abstractNum w:abstractNumId="33" w15:restartNumberingAfterBreak="0">
    <w:nsid w:val="7C246926"/>
    <w:multiLevelType w:val="multilevel"/>
    <w:tmpl w:val="7C246926"/>
    <w:lvl w:ilvl="0">
      <w:start w:val="1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DEC2089"/>
    <w:multiLevelType w:val="multilevel"/>
    <w:tmpl w:val="7DEC2089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rFonts w:hint="default"/>
        <w:lang w:val="en-US" w:eastAsia="en-US" w:bidi="ar-SA"/>
      </w:rPr>
    </w:lvl>
  </w:abstractNum>
  <w:num w:numId="1" w16cid:durableId="1160656852">
    <w:abstractNumId w:val="14"/>
  </w:num>
  <w:num w:numId="2" w16cid:durableId="1797681166">
    <w:abstractNumId w:val="10"/>
  </w:num>
  <w:num w:numId="3" w16cid:durableId="1867131943">
    <w:abstractNumId w:val="27"/>
  </w:num>
  <w:num w:numId="4" w16cid:durableId="485440171">
    <w:abstractNumId w:val="8"/>
  </w:num>
  <w:num w:numId="5" w16cid:durableId="835611275">
    <w:abstractNumId w:val="6"/>
  </w:num>
  <w:num w:numId="6" w16cid:durableId="905576617">
    <w:abstractNumId w:val="16"/>
  </w:num>
  <w:num w:numId="7" w16cid:durableId="1277521131">
    <w:abstractNumId w:val="20"/>
  </w:num>
  <w:num w:numId="8" w16cid:durableId="2022854951">
    <w:abstractNumId w:val="31"/>
  </w:num>
  <w:num w:numId="9" w16cid:durableId="300615779">
    <w:abstractNumId w:val="15"/>
  </w:num>
  <w:num w:numId="10" w16cid:durableId="179701388">
    <w:abstractNumId w:val="2"/>
  </w:num>
  <w:num w:numId="11" w16cid:durableId="1005984379">
    <w:abstractNumId w:val="21"/>
  </w:num>
  <w:num w:numId="12" w16cid:durableId="58137115">
    <w:abstractNumId w:val="28"/>
  </w:num>
  <w:num w:numId="13" w16cid:durableId="400639341">
    <w:abstractNumId w:val="9"/>
  </w:num>
  <w:num w:numId="14" w16cid:durableId="1891574046">
    <w:abstractNumId w:val="25"/>
  </w:num>
  <w:num w:numId="15" w16cid:durableId="659579659">
    <w:abstractNumId w:val="13"/>
  </w:num>
  <w:num w:numId="16" w16cid:durableId="1829980275">
    <w:abstractNumId w:val="19"/>
  </w:num>
  <w:num w:numId="17" w16cid:durableId="336618362">
    <w:abstractNumId w:val="12"/>
  </w:num>
  <w:num w:numId="18" w16cid:durableId="1485001657">
    <w:abstractNumId w:val="11"/>
  </w:num>
  <w:num w:numId="19" w16cid:durableId="1143503756">
    <w:abstractNumId w:val="4"/>
  </w:num>
  <w:num w:numId="20" w16cid:durableId="385422882">
    <w:abstractNumId w:val="24"/>
  </w:num>
  <w:num w:numId="21" w16cid:durableId="658385880">
    <w:abstractNumId w:val="29"/>
  </w:num>
  <w:num w:numId="22" w16cid:durableId="1279991465">
    <w:abstractNumId w:val="17"/>
  </w:num>
  <w:num w:numId="23" w16cid:durableId="423040950">
    <w:abstractNumId w:val="23"/>
  </w:num>
  <w:num w:numId="24" w16cid:durableId="1679574095">
    <w:abstractNumId w:val="5"/>
  </w:num>
  <w:num w:numId="25" w16cid:durableId="1287807970">
    <w:abstractNumId w:val="33"/>
  </w:num>
  <w:num w:numId="26" w16cid:durableId="1363674828">
    <w:abstractNumId w:val="32"/>
  </w:num>
  <w:num w:numId="27" w16cid:durableId="1654331722">
    <w:abstractNumId w:val="7"/>
  </w:num>
  <w:num w:numId="28" w16cid:durableId="509221450">
    <w:abstractNumId w:val="30"/>
  </w:num>
  <w:num w:numId="29" w16cid:durableId="681275534">
    <w:abstractNumId w:val="3"/>
  </w:num>
  <w:num w:numId="30" w16cid:durableId="2077167606">
    <w:abstractNumId w:val="22"/>
  </w:num>
  <w:num w:numId="31" w16cid:durableId="575172557">
    <w:abstractNumId w:val="1"/>
  </w:num>
  <w:num w:numId="32" w16cid:durableId="1227253930">
    <w:abstractNumId w:val="26"/>
  </w:num>
  <w:num w:numId="33" w16cid:durableId="2133017594">
    <w:abstractNumId w:val="34"/>
  </w:num>
  <w:num w:numId="34" w16cid:durableId="2084788973">
    <w:abstractNumId w:val="0"/>
  </w:num>
  <w:num w:numId="35" w16cid:durableId="7447656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22"/>
    <w:rsid w:val="00785958"/>
    <w:rsid w:val="00D31E22"/>
    <w:rsid w:val="348A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3F22"/>
  <w15:docId w15:val="{99EE43E9-9B1E-42C7-B99A-EE6B95D6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616" w:lineRule="exact"/>
      <w:ind w:left="2789" w:right="3798"/>
      <w:jc w:val="center"/>
    </w:pPr>
    <w:rPr>
      <w:rFonts w:ascii="Calibri" w:eastAsia="Calibri" w:hAnsi="Calibri" w:cs="Calibri"/>
      <w:b/>
      <w:bCs/>
      <w:sz w:val="52"/>
      <w:szCs w:val="5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85</Pages>
  <Words>9928</Words>
  <Characters>56590</Characters>
  <Application>Microsoft Office Word</Application>
  <DocSecurity>4</DocSecurity>
  <Lines>471</Lines>
  <Paragraphs>132</Paragraphs>
  <ScaleCrop>false</ScaleCrop>
  <Company/>
  <LinksUpToDate>false</LinksUpToDate>
  <CharactersWithSpaces>66386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RAM</dc:creator>
  <cp:lastModifiedBy>SRI RAM</cp:lastModifiedBy>
  <cp:revision>2</cp:revision>
  <dcterms:created xsi:type="dcterms:W3CDTF">2023-11-15T03:03:00Z</dcterms:created>
  <dcterms:modified xsi:type="dcterms:W3CDTF">2023-11-15T03:03:00Z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2023-10-19T00:00:00Z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6A20144E305A40298AF5747BD7A719CF_12</vt:lpwstr>
  </property>
</Properties>
</file>